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2880"/>
        <w:gridCol w:w="2880"/>
        <w:gridCol w:w="2880"/>
      </w:tblGrid>
      <w:tr>
        <w:tc>
          <w:tcPr>
            <w:tcW w:type="dxa" w:w="2880"/>
          </w:tcPr>
          <w:p>
            <w:r>
              <w:t>학교명</w:t>
            </w:r>
          </w:p>
        </w:tc>
        <w:tc>
          <w:tcPr>
            <w:tcW w:type="dxa" w:w="2880"/>
          </w:tcPr>
          <w:p>
            <w:r>
              <w:t>Name</w:t>
            </w:r>
          </w:p>
        </w:tc>
        <w:tc>
          <w:tcPr>
            <w:tcW w:type="dxa" w:w="2880"/>
          </w:tcPr>
          <w:p>
            <w:r>
              <w:t>순번</w:t>
            </w:r>
          </w:p>
        </w:tc>
      </w:tr>
      <w:tr>
        <w:tc>
          <w:tcPr>
            <w:tcW w:type="dxa" w:w="2880"/>
          </w:tcPr>
          <w:p>
            <w:r>
              <w:t>KDI 국제정책대학원</w:t>
            </w:r>
          </w:p>
        </w:tc>
        <w:tc>
          <w:tcPr>
            <w:tcW w:type="dxa" w:w="2880"/>
          </w:tcPr>
          <w:p>
            <w:r>
              <w:t>ekdis 동영상 업로드시 컨버팅 문제</w:t>
            </w:r>
          </w:p>
        </w:tc>
        <w:tc>
          <w:tcPr>
            <w:tcW w:type="dxa" w:w="2880"/>
          </w:tcPr>
          <w:p>
            <w:r>
              <w:t>3</w:t>
            </w:r>
          </w:p>
        </w:tc>
      </w:tr>
      <w:tr>
        <w:tc>
          <w:tcPr>
            <w:tcW w:type="dxa" w:w="2880"/>
          </w:tcPr>
          <w:p>
            <w:r>
              <w:t>KDI 국제정책대학원</w:t>
            </w:r>
          </w:p>
        </w:tc>
        <w:tc>
          <w:tcPr>
            <w:tcW w:type="dxa" w:w="2880"/>
          </w:tcPr>
          <w:p>
            <w:r>
              <w:t>syllabus management 고도화 개선 문의</w:t>
            </w:r>
          </w:p>
        </w:tc>
        <w:tc>
          <w:tcPr>
            <w:tcW w:type="dxa" w:w="2880"/>
          </w:tcPr>
          <w:p>
            <w:r>
              <w:t>1</w:t>
            </w:r>
          </w:p>
        </w:tc>
      </w:tr>
      <w:tr>
        <w:tc>
          <w:tcPr>
            <w:tcW w:type="dxa" w:w="2880"/>
          </w:tcPr>
          <w:p>
            <w:r>
              <w:t>KDI 국제정책대학원</w:t>
            </w:r>
          </w:p>
        </w:tc>
        <w:tc>
          <w:tcPr>
            <w:tcW w:type="dxa" w:w="2880"/>
          </w:tcPr>
          <w:p>
            <w:r>
              <w:t>서버 재부팅 관련 문의</w:t>
            </w:r>
          </w:p>
        </w:tc>
        <w:tc>
          <w:tcPr>
            <w:tcW w:type="dxa" w:w="2880"/>
          </w:tcPr>
          <w:p>
            <w:r>
              <w:t>1</w:t>
            </w:r>
          </w:p>
        </w:tc>
      </w:tr>
      <w:tr>
        <w:tc>
          <w:tcPr>
            <w:tcW w:type="dxa" w:w="2880"/>
          </w:tcPr>
          <w:p>
            <w:r>
              <w:t>KDI 국제정책대학원</w:t>
            </w:r>
          </w:p>
        </w:tc>
        <w:tc>
          <w:tcPr>
            <w:tcW w:type="dxa" w:w="2880"/>
          </w:tcPr>
          <w:p>
            <w:r>
              <w:t>VOD 서버 ID / PW</w:t>
            </w:r>
          </w:p>
        </w:tc>
        <w:tc>
          <w:tcPr>
            <w:tcW w:type="dxa" w:w="2880"/>
          </w:tcPr>
          <w:p>
            <w:r>
              <w:t>2</w:t>
            </w:r>
          </w:p>
        </w:tc>
      </w:tr>
      <w:tr>
        <w:tc>
          <w:tcPr>
            <w:tcW w:type="dxa" w:w="2880"/>
          </w:tcPr>
          <w:p>
            <w:r>
              <w:t>KDI 국제정책대학원</w:t>
            </w:r>
          </w:p>
        </w:tc>
        <w:tc>
          <w:tcPr>
            <w:tcW w:type="dxa" w:w="2880"/>
          </w:tcPr>
          <w:p>
            <w:r>
              <w:t>강의계획서 관리자 PDF Download 기능 오류</w:t>
            </w:r>
          </w:p>
        </w:tc>
        <w:tc>
          <w:tcPr>
            <w:tcW w:type="dxa" w:w="2880"/>
          </w:tcPr>
          <w:p>
            <w:r>
              <w:t>3</w:t>
            </w:r>
          </w:p>
        </w:tc>
      </w:tr>
      <w:tr>
        <w:tc>
          <w:tcPr>
            <w:tcW w:type="dxa" w:w="2880"/>
          </w:tcPr>
          <w:p>
            <w:r>
              <w:t>KDI 국제정책대학원</w:t>
            </w:r>
          </w:p>
        </w:tc>
        <w:tc>
          <w:tcPr>
            <w:tcW w:type="dxa" w:w="2880"/>
          </w:tcPr>
          <w:p>
            <w:r>
              <w:t>강의계획서 관리자 강의실 추가</w:t>
            </w:r>
          </w:p>
        </w:tc>
        <w:tc>
          <w:tcPr>
            <w:tcW w:type="dxa" w:w="2880"/>
          </w:tcPr>
          <w:p>
            <w:r>
              <w:t>4</w:t>
            </w:r>
          </w:p>
        </w:tc>
      </w:tr>
      <w:tr>
        <w:tc>
          <w:tcPr>
            <w:tcW w:type="dxa" w:w="2880"/>
          </w:tcPr>
          <w:p>
            <w:r>
              <w:t>KDI 국제정책대학원</w:t>
            </w:r>
          </w:p>
        </w:tc>
        <w:tc>
          <w:tcPr>
            <w:tcW w:type="dxa" w:w="2880"/>
          </w:tcPr>
          <w:p>
            <w:r>
              <w:t>동영상 플레이어 변경</w:t>
            </w:r>
          </w:p>
        </w:tc>
        <w:tc>
          <w:tcPr>
            <w:tcW w:type="dxa" w:w="2880"/>
          </w:tcPr>
          <w:p>
            <w:r>
              <w:t>5</w:t>
            </w:r>
          </w:p>
        </w:tc>
      </w:tr>
      <w:tr>
        <w:tc>
          <w:tcPr>
            <w:tcW w:type="dxa" w:w="2880"/>
          </w:tcPr>
          <w:p>
            <w:r>
              <w:t>KDI 국제정책대학원</w:t>
            </w:r>
          </w:p>
        </w:tc>
        <w:tc>
          <w:tcPr>
            <w:tcW w:type="dxa" w:w="2880"/>
          </w:tcPr>
          <w:p>
            <w:r>
              <w:t>강의계획서 관리자 여름학기 시간표 시간 변경</w:t>
            </w:r>
          </w:p>
        </w:tc>
        <w:tc>
          <w:tcPr>
            <w:tcW w:type="dxa" w:w="2880"/>
          </w:tcPr>
          <w:p>
            <w:r>
              <w:t>6</w:t>
            </w:r>
          </w:p>
        </w:tc>
      </w:tr>
      <w:tr>
        <w:tc>
          <w:tcPr>
            <w:tcW w:type="dxa" w:w="2880"/>
          </w:tcPr>
          <w:p>
            <w:r>
              <w:t>KDI 국제정책대학원</w:t>
            </w:r>
          </w:p>
        </w:tc>
        <w:tc>
          <w:tcPr>
            <w:tcW w:type="dxa" w:w="2880"/>
          </w:tcPr>
          <w:p>
            <w:r>
              <w:t>강의계획서 관리자 세부전공 추가 문의</w:t>
            </w:r>
          </w:p>
        </w:tc>
        <w:tc>
          <w:tcPr>
            <w:tcW w:type="dxa" w:w="2880"/>
          </w:tcPr>
          <w:p>
            <w:r>
              <w:t>7</w:t>
            </w:r>
          </w:p>
        </w:tc>
      </w:tr>
      <w:tr>
        <w:tc>
          <w:tcPr>
            <w:tcW w:type="dxa" w:w="2880"/>
          </w:tcPr>
          <w:p>
            <w:r>
              <w:t>KDI 국제정책대학원</w:t>
            </w:r>
          </w:p>
        </w:tc>
        <w:tc>
          <w:tcPr>
            <w:tcW w:type="dxa" w:w="2880"/>
          </w:tcPr>
          <w:p>
            <w:r>
              <w:t>Apache Tomcat 보안 취약점 관련 문의</w:t>
            </w:r>
          </w:p>
        </w:tc>
        <w:tc>
          <w:tcPr>
            <w:tcW w:type="dxa" w:w="2880"/>
          </w:tcPr>
          <w:p>
            <w:r>
              <w:t>8</w:t>
            </w:r>
          </w:p>
        </w:tc>
      </w:tr>
      <w:tr>
        <w:tc>
          <w:tcPr>
            <w:tcW w:type="dxa" w:w="2880"/>
          </w:tcPr>
          <w:p>
            <w:r>
              <w:t>KDI 국제정책대학원</w:t>
            </w:r>
          </w:p>
        </w:tc>
        <w:tc>
          <w:tcPr>
            <w:tcW w:type="dxa" w:w="2880"/>
          </w:tcPr>
          <w:p>
            <w:r>
              <w:t>학사DB Waiting 학생 -&gt; Moodle DB Audit 등록 문의</w:t>
            </w:r>
          </w:p>
        </w:tc>
        <w:tc>
          <w:tcPr>
            <w:tcW w:type="dxa" w:w="2880"/>
          </w:tcPr>
          <w:p>
            <w:r>
              <w:t>9</w:t>
            </w:r>
          </w:p>
        </w:tc>
      </w:tr>
      <w:tr>
        <w:tc>
          <w:tcPr>
            <w:tcW w:type="dxa" w:w="2880"/>
          </w:tcPr>
          <w:p>
            <w:r>
              <w:t>KDI 국제정책대학원</w:t>
            </w:r>
          </w:p>
        </w:tc>
        <w:tc>
          <w:tcPr>
            <w:tcW w:type="dxa" w:w="2880"/>
          </w:tcPr>
          <w:p>
            <w:r>
              <w:t>연동 문의</w:t>
            </w:r>
          </w:p>
        </w:tc>
        <w:tc>
          <w:tcPr>
            <w:tcW w:type="dxa" w:w="2880"/>
          </w:tcPr>
          <w:p>
            <w:r>
              <w:t>10</w:t>
            </w:r>
          </w:p>
        </w:tc>
      </w:tr>
      <w:tr>
        <w:tc>
          <w:tcPr>
            <w:tcW w:type="dxa" w:w="2880"/>
          </w:tcPr>
          <w:p>
            <w:r>
              <w:t>KDI 국제정책대학원</w:t>
            </w:r>
          </w:p>
        </w:tc>
        <w:tc>
          <w:tcPr>
            <w:tcW w:type="dxa" w:w="2880"/>
          </w:tcPr>
          <w:p>
            <w:r>
              <w:t>e-education 로그인 배경 이미지 변경 요청</w:t>
            </w:r>
          </w:p>
        </w:tc>
        <w:tc>
          <w:tcPr>
            <w:tcW w:type="dxa" w:w="2880"/>
          </w:tcPr>
          <w:p>
            <w:r>
              <w:t>11</w:t>
            </w:r>
          </w:p>
        </w:tc>
      </w:tr>
      <w:tr>
        <w:tc>
          <w:tcPr>
            <w:tcW w:type="dxa" w:w="2880"/>
          </w:tcPr>
          <w:p>
            <w:r>
              <w:t>KDI 국제정책대학원</w:t>
            </w:r>
          </w:p>
        </w:tc>
        <w:tc>
          <w:tcPr>
            <w:tcW w:type="dxa" w:w="2880"/>
          </w:tcPr>
          <w:p>
            <w:r>
              <w:t>스페셜 강좌 관련 문의</w:t>
            </w:r>
          </w:p>
        </w:tc>
        <w:tc>
          <w:tcPr>
            <w:tcW w:type="dxa" w:w="2880"/>
          </w:tcPr>
          <w:p>
            <w:r>
              <w:t>12</w:t>
            </w:r>
          </w:p>
        </w:tc>
      </w:tr>
      <w:tr>
        <w:tc>
          <w:tcPr>
            <w:tcW w:type="dxa" w:w="2880"/>
          </w:tcPr>
          <w:p>
            <w:r>
              <w:t>KDI 국제정책대학원</w:t>
            </w:r>
          </w:p>
        </w:tc>
        <w:tc>
          <w:tcPr>
            <w:tcW w:type="dxa" w:w="2880"/>
          </w:tcPr>
          <w:p>
            <w:r>
              <w:t>Waiting 학생 관련 문의</w:t>
            </w:r>
          </w:p>
        </w:tc>
        <w:tc>
          <w:tcPr>
            <w:tcW w:type="dxa" w:w="2880"/>
          </w:tcPr>
          <w:p>
            <w:r>
              <w:t>13</w:t>
            </w:r>
          </w:p>
        </w:tc>
      </w:tr>
      <w:tr>
        <w:tc>
          <w:tcPr>
            <w:tcW w:type="dxa" w:w="2880"/>
          </w:tcPr>
          <w:p>
            <w:r>
              <w:t>KDI 국제정책대학원</w:t>
            </w:r>
          </w:p>
        </w:tc>
        <w:tc>
          <w:tcPr>
            <w:tcW w:type="dxa" w:w="2880"/>
          </w:tcPr>
          <w:p>
            <w:r>
              <w:t>UPS 교체로 인한 e-Education 종료/재시작</w:t>
            </w:r>
          </w:p>
        </w:tc>
        <w:tc>
          <w:tcPr>
            <w:tcW w:type="dxa" w:w="2880"/>
          </w:tcPr>
          <w:p>
            <w:r>
              <w:t>14</w:t>
            </w:r>
          </w:p>
        </w:tc>
      </w:tr>
      <w:tr>
        <w:tc>
          <w:tcPr>
            <w:tcW w:type="dxa" w:w="2880"/>
          </w:tcPr>
          <w:p>
            <w:r>
              <w:t>KDI 국제정책대학원</w:t>
            </w:r>
          </w:p>
        </w:tc>
        <w:tc>
          <w:tcPr>
            <w:tcW w:type="dxa" w:w="2880"/>
          </w:tcPr>
          <w:p>
            <w:r>
              <w:t>e-education 강의계획서 입력 오류</w:t>
            </w:r>
          </w:p>
        </w:tc>
        <w:tc>
          <w:tcPr>
            <w:tcW w:type="dxa" w:w="2880"/>
          </w:tcPr>
          <w:p>
            <w:r>
              <w:t>15</w:t>
            </w:r>
          </w:p>
        </w:tc>
      </w:tr>
      <w:tr>
        <w:tc>
          <w:tcPr>
            <w:tcW w:type="dxa" w:w="2880"/>
          </w:tcPr>
          <w:p>
            <w:r>
              <w:t>KDI 국제정책대학원</w:t>
            </w:r>
          </w:p>
        </w:tc>
        <w:tc>
          <w:tcPr>
            <w:tcW w:type="dxa" w:w="2880"/>
          </w:tcPr>
          <w:p>
            <w:r>
              <w:t>가을학기 수강정정기간 e-edu 전체과목 접근가능 문의</w:t>
            </w:r>
          </w:p>
        </w:tc>
        <w:tc>
          <w:tcPr>
            <w:tcW w:type="dxa" w:w="2880"/>
          </w:tcPr>
          <w:p>
            <w:r>
              <w:t>16</w:t>
            </w:r>
          </w:p>
        </w:tc>
      </w:tr>
      <w:tr>
        <w:tc>
          <w:tcPr>
            <w:tcW w:type="dxa" w:w="2880"/>
          </w:tcPr>
          <w:p>
            <w:r>
              <w:t>KDI 국제정책대학원</w:t>
            </w:r>
          </w:p>
        </w:tc>
        <w:tc>
          <w:tcPr>
            <w:tcW w:type="dxa" w:w="2880"/>
          </w:tcPr>
          <w:p>
            <w:r>
              <w:t>ekdis zoom 연동 링크 내 회의 삭제 문제</w:t>
            </w:r>
          </w:p>
        </w:tc>
        <w:tc>
          <w:tcPr>
            <w:tcW w:type="dxa" w:w="2880"/>
          </w:tcPr>
          <w:p>
            <w:r>
              <w:t>17</w:t>
            </w:r>
          </w:p>
        </w:tc>
      </w:tr>
      <w:tr>
        <w:tc>
          <w:tcPr>
            <w:tcW w:type="dxa" w:w="2880"/>
          </w:tcPr>
          <w:p>
            <w:r>
              <w:t>KDI 국제정책대학원</w:t>
            </w:r>
          </w:p>
        </w:tc>
        <w:tc>
          <w:tcPr>
            <w:tcW w:type="dxa" w:w="2880"/>
          </w:tcPr>
          <w:p>
            <w:r>
              <w:t>ekdis SSL 보안서버(https://) 전체 적용 요청</w:t>
            </w:r>
          </w:p>
        </w:tc>
        <w:tc>
          <w:tcPr>
            <w:tcW w:type="dxa" w:w="2880"/>
          </w:tcPr>
          <w:p>
            <w:r>
              <w:t>18</w:t>
            </w:r>
          </w:p>
        </w:tc>
      </w:tr>
      <w:tr>
        <w:tc>
          <w:tcPr>
            <w:tcW w:type="dxa" w:w="2880"/>
          </w:tcPr>
          <w:p>
            <w:r>
              <w:t>KDI 국제정책대학원</w:t>
            </w:r>
          </w:p>
        </w:tc>
        <w:tc>
          <w:tcPr>
            <w:tcW w:type="dxa" w:w="2880"/>
          </w:tcPr>
          <w:p>
            <w:r>
              <w:t>서버 사용 관련 문의</w:t>
            </w:r>
          </w:p>
        </w:tc>
        <w:tc>
          <w:tcPr>
            <w:tcW w:type="dxa" w:w="2880"/>
          </w:tcPr>
          <w:p>
            <w:r>
              <w:t>19</w:t>
            </w:r>
          </w:p>
        </w:tc>
      </w:tr>
      <w:tr>
        <w:tc>
          <w:tcPr>
            <w:tcW w:type="dxa" w:w="2880"/>
          </w:tcPr>
          <w:p>
            <w:r>
              <w:t>KDI 국제정책대학원</w:t>
            </w:r>
          </w:p>
        </w:tc>
        <w:tc>
          <w:tcPr>
            <w:tcW w:type="dxa" w:w="2880"/>
          </w:tcPr>
          <w:p>
            <w:r>
              <w:t>VOD 서버 용량 증설 문의</w:t>
            </w:r>
          </w:p>
        </w:tc>
        <w:tc>
          <w:tcPr>
            <w:tcW w:type="dxa" w:w="2880"/>
          </w:tcPr>
          <w:p>
            <w:r>
              <w:t>20</w:t>
            </w:r>
          </w:p>
        </w:tc>
      </w:tr>
      <w:tr>
        <w:tc>
          <w:tcPr>
            <w:tcW w:type="dxa" w:w="2880"/>
          </w:tcPr>
          <w:p>
            <w:r>
              <w:t>KDI 국제정책대학원</w:t>
            </w:r>
          </w:p>
        </w:tc>
        <w:tc>
          <w:tcPr>
            <w:tcW w:type="dxa" w:w="2880"/>
          </w:tcPr>
          <w:p>
            <w:r>
              <w:t>e-education 추가 오류 문의</w:t>
            </w:r>
          </w:p>
        </w:tc>
        <w:tc>
          <w:tcPr>
            <w:tcW w:type="dxa" w:w="2880"/>
          </w:tcPr>
          <w:p>
            <w:r>
              <w:t>21</w:t>
            </w:r>
          </w:p>
        </w:tc>
      </w:tr>
      <w:tr>
        <w:tc>
          <w:tcPr>
            <w:tcW w:type="dxa" w:w="2880"/>
          </w:tcPr>
          <w:p>
            <w:r>
              <w:t>LG다문화학교</w:t>
            </w:r>
          </w:p>
        </w:tc>
        <w:tc>
          <w:tcPr>
            <w:tcW w:type="dxa" w:w="2880"/>
          </w:tcPr>
          <w:p>
            <w:r>
              <w:t>LMS아이디 연동 변경 요청</w:t>
            </w:r>
          </w:p>
        </w:tc>
        <w:tc>
          <w:tcPr>
            <w:tcW w:type="dxa" w:w="2880"/>
          </w:tcPr>
          <w:p>
            <w:r>
              <w:t>3</w:t>
            </w:r>
          </w:p>
        </w:tc>
      </w:tr>
      <w:tr>
        <w:tc>
          <w:tcPr>
            <w:tcW w:type="dxa" w:w="2880"/>
          </w:tcPr>
          <w:p>
            <w:r>
              <w:t>LG다문화학교</w:t>
            </w:r>
          </w:p>
        </w:tc>
        <w:tc>
          <w:tcPr>
            <w:tcW w:type="dxa" w:w="2880"/>
          </w:tcPr>
          <w:p>
            <w:r>
              <w:t>lgglobalschool.co.kr 로그인 후 lms.lgglobalschool.co.kr로 이동 후 동영상 강의 시청할 경우 학생 아이디 세션 만료로 로그아웃 됩니다. 그리고 진도율 표시가 되지 않습니다.</w:t>
            </w:r>
          </w:p>
        </w:tc>
        <w:tc>
          <w:tcPr>
            <w:tcW w:type="dxa" w:w="2880"/>
          </w:tcPr>
          <w:p>
            <w:r>
              <w:t>4</w:t>
            </w:r>
          </w:p>
        </w:tc>
      </w:tr>
      <w:tr>
        <w:tc>
          <w:tcPr>
            <w:tcW w:type="dxa" w:w="2880"/>
          </w:tcPr>
          <w:p>
            <w:r>
              <w:t>LG다문화학교</w:t>
            </w:r>
          </w:p>
        </w:tc>
        <w:tc>
          <w:tcPr>
            <w:tcW w:type="dxa" w:w="2880"/>
          </w:tcPr>
          <w:p>
            <w:r>
              <w:t>강의방을 좀 미리 만들어둘 경우, 접속 오류가 발생하고 있습니다.</w:t>
            </w:r>
          </w:p>
        </w:tc>
        <w:tc>
          <w:tcPr>
            <w:tcW w:type="dxa" w:w="2880"/>
          </w:tcPr>
          <w:p>
            <w:r>
              <w:t>5</w:t>
            </w:r>
          </w:p>
        </w:tc>
      </w:tr>
      <w:tr>
        <w:tc>
          <w:tcPr>
            <w:tcW w:type="dxa" w:w="2880"/>
          </w:tcPr>
          <w:p>
            <w:r>
              <w:t>LG다문화학교</w:t>
            </w:r>
          </w:p>
        </w:tc>
        <w:tc>
          <w:tcPr>
            <w:tcW w:type="dxa" w:w="2880"/>
          </w:tcPr>
          <w:p>
            <w:r>
              <w:t>'워크숍 프로그램' 으로 신청할 때, 여러 아이디(계정) 소속이 동일하게 표출되는 오류가 발생하고 있습니다.</w:t>
            </w:r>
          </w:p>
        </w:tc>
        <w:tc>
          <w:tcPr>
            <w:tcW w:type="dxa" w:w="2880"/>
          </w:tcPr>
          <w:p>
            <w:r>
              <w:t>6</w:t>
            </w:r>
          </w:p>
        </w:tc>
      </w:tr>
      <w:tr>
        <w:tc>
          <w:tcPr>
            <w:tcW w:type="dxa" w:w="2880"/>
          </w:tcPr>
          <w:p>
            <w:r>
              <w:t>LG다문화학교</w:t>
            </w:r>
          </w:p>
        </w:tc>
        <w:tc>
          <w:tcPr>
            <w:tcW w:type="dxa" w:w="2880"/>
          </w:tcPr>
          <w:p>
            <w:r>
              <w:t>세계시민교육 퀴즈 완료 후 다시 본인의 답안을 보면 3번 문제에 대한 답안은 보이는데, ‘답하지 않음’이라고 뜹니다.</w:t>
            </w:r>
          </w:p>
        </w:tc>
        <w:tc>
          <w:tcPr>
            <w:tcW w:type="dxa" w:w="2880"/>
          </w:tcPr>
          <w:p>
            <w:r>
              <w:t>1</w:t>
            </w:r>
          </w:p>
        </w:tc>
      </w:tr>
      <w:tr>
        <w:tc>
          <w:tcPr>
            <w:tcW w:type="dxa" w:w="2880"/>
          </w:tcPr>
          <w:p>
            <w:r>
              <w:t>LG다문화학교</w:t>
            </w:r>
          </w:p>
        </w:tc>
        <w:tc>
          <w:tcPr>
            <w:tcW w:type="dxa" w:w="2880"/>
          </w:tcPr>
          <w:p>
            <w:r>
              <w:t>멘토링 보고서 오류</w:t>
            </w:r>
          </w:p>
        </w:tc>
        <w:tc>
          <w:tcPr>
            <w:tcW w:type="dxa" w:w="2880"/>
          </w:tcPr>
          <w:p>
            <w:r>
              <w:t>2</w:t>
            </w:r>
          </w:p>
        </w:tc>
      </w:tr>
      <w:tr>
        <w:tc>
          <w:tcPr>
            <w:tcW w:type="dxa" w:w="2880"/>
          </w:tcPr>
          <w:p>
            <w:r>
              <w:t>LG다문화학교</w:t>
            </w:r>
          </w:p>
        </w:tc>
        <w:tc>
          <w:tcPr>
            <w:tcW w:type="dxa" w:w="2880"/>
          </w:tcPr>
          <w:p>
            <w:r>
              <w:t>멘토링 보고서 오류2</w:t>
            </w:r>
          </w:p>
        </w:tc>
        <w:tc>
          <w:tcPr>
            <w:tcW w:type="dxa" w:w="2880"/>
          </w:tcPr>
          <w:p>
            <w:r>
              <w:t>3</w:t>
            </w:r>
          </w:p>
        </w:tc>
      </w:tr>
      <w:tr>
        <w:tc>
          <w:tcPr>
            <w:tcW w:type="dxa" w:w="2880"/>
          </w:tcPr>
          <w:p>
            <w:r>
              <w:t>LG다문화학교</w:t>
            </w:r>
          </w:p>
        </w:tc>
        <w:tc>
          <w:tcPr>
            <w:tcW w:type="dxa" w:w="2880"/>
          </w:tcPr>
          <w:p>
            <w:r>
              <w:t>ZOOM 클라우드 계정 로그인 불가능</w:t>
            </w:r>
          </w:p>
        </w:tc>
        <w:tc>
          <w:tcPr>
            <w:tcW w:type="dxa" w:w="2880"/>
          </w:tcPr>
          <w:p>
            <w:r>
              <w:t>4</w:t>
            </w:r>
          </w:p>
        </w:tc>
      </w:tr>
      <w:tr>
        <w:tc>
          <w:tcPr>
            <w:tcW w:type="dxa" w:w="2880"/>
          </w:tcPr>
          <w:p>
            <w:r>
              <w:t>가천대학교</w:t>
            </w:r>
          </w:p>
        </w:tc>
        <w:tc>
          <w:tcPr>
            <w:tcW w:type="dxa" w:w="2880"/>
          </w:tcPr>
          <w:p>
            <w:r>
              <w:t>나이테 교수자 수업혁신포트폴리오 화면 관련</w:t>
            </w:r>
          </w:p>
        </w:tc>
        <w:tc>
          <w:tcPr>
            <w:tcW w:type="dxa" w:w="2880"/>
          </w:tcPr>
          <w:p>
            <w:r>
              <w:t>3</w:t>
            </w:r>
          </w:p>
        </w:tc>
      </w:tr>
      <w:tr>
        <w:tc>
          <w:tcPr>
            <w:tcW w:type="dxa" w:w="2880"/>
          </w:tcPr>
          <w:p>
            <w:r>
              <w:t>가천대학교</w:t>
            </w:r>
          </w:p>
        </w:tc>
        <w:tc>
          <w:tcPr>
            <w:tcW w:type="dxa" w:w="2880"/>
          </w:tcPr>
          <w:p>
            <w:r>
              <w:t>나이테 학부생화면 일부 기능 수정요청</w:t>
            </w:r>
          </w:p>
        </w:tc>
        <w:tc>
          <w:tcPr>
            <w:tcW w:type="dxa" w:w="2880"/>
          </w:tcPr>
          <w:p>
            <w:r>
              <w:t>4</w:t>
            </w:r>
          </w:p>
        </w:tc>
      </w:tr>
      <w:tr>
        <w:tc>
          <w:tcPr>
            <w:tcW w:type="dxa" w:w="2880"/>
          </w:tcPr>
          <w:p>
            <w:r>
              <w:t>가천대학교</w:t>
            </w:r>
          </w:p>
        </w:tc>
        <w:tc>
          <w:tcPr>
            <w:tcW w:type="dxa" w:w="2880"/>
          </w:tcPr>
          <w:p>
            <w:r>
              <w:t>과제 평가 문의</w:t>
            </w:r>
          </w:p>
        </w:tc>
        <w:tc>
          <w:tcPr>
            <w:tcW w:type="dxa" w:w="2880"/>
          </w:tcPr>
          <w:p>
            <w:r>
              <w:t>1</w:t>
            </w:r>
          </w:p>
        </w:tc>
      </w:tr>
      <w:tr>
        <w:tc>
          <w:tcPr>
            <w:tcW w:type="dxa" w:w="2880"/>
          </w:tcPr>
          <w:p>
            <w:r>
              <w:t>가천대학교</w:t>
            </w:r>
          </w:p>
        </w:tc>
        <w:tc>
          <w:tcPr>
            <w:tcW w:type="dxa" w:w="2880"/>
          </w:tcPr>
          <w:p>
            <w:r>
              <w:t>온라인강좌 온라인출석부 수기입력 문의</w:t>
            </w:r>
          </w:p>
        </w:tc>
        <w:tc>
          <w:tcPr>
            <w:tcW w:type="dxa" w:w="2880"/>
          </w:tcPr>
          <w:p>
            <w:r>
              <w:t>2</w:t>
            </w:r>
          </w:p>
        </w:tc>
      </w:tr>
      <w:tr>
        <w:tc>
          <w:tcPr>
            <w:tcW w:type="dxa" w:w="2880"/>
          </w:tcPr>
          <w:p>
            <w:r>
              <w:t>가천대학교</w:t>
            </w:r>
          </w:p>
        </w:tc>
        <w:tc>
          <w:tcPr>
            <w:tcW w:type="dxa" w:w="2880"/>
          </w:tcPr>
          <w:p>
            <w:r>
              <w:t>개발 가능 여부 문의</w:t>
            </w:r>
          </w:p>
        </w:tc>
        <w:tc>
          <w:tcPr>
            <w:tcW w:type="dxa" w:w="2880"/>
          </w:tcPr>
          <w:p>
            <w:r>
              <w:t>3</w:t>
            </w:r>
          </w:p>
        </w:tc>
      </w:tr>
      <w:tr>
        <w:tc>
          <w:tcPr>
            <w:tcW w:type="dxa" w:w="2880"/>
          </w:tcPr>
          <w:p>
            <w:r>
              <w:t>가천대학교</w:t>
            </w:r>
          </w:p>
        </w:tc>
        <w:tc>
          <w:tcPr>
            <w:tcW w:type="dxa" w:w="2880"/>
          </w:tcPr>
          <w:p>
            <w:r>
              <w:t>사이버캠퍼스 TA학생 교육 영상자료요청</w:t>
            </w:r>
          </w:p>
        </w:tc>
        <w:tc>
          <w:tcPr>
            <w:tcW w:type="dxa" w:w="2880"/>
          </w:tcPr>
          <w:p>
            <w:r>
              <w:t>4</w:t>
            </w:r>
          </w:p>
        </w:tc>
      </w:tr>
      <w:tr>
        <w:tc>
          <w:tcPr>
            <w:tcW w:type="dxa" w:w="2880"/>
          </w:tcPr>
          <w:p>
            <w:r>
              <w:t>가천대학교</w:t>
            </w:r>
          </w:p>
        </w:tc>
        <w:tc>
          <w:tcPr>
            <w:tcW w:type="dxa" w:w="2880"/>
          </w:tcPr>
          <w:p>
            <w:r>
              <w:t>온라인 강좌 온라인 출석부 수기(수동입력) 문의 2</w:t>
            </w:r>
          </w:p>
        </w:tc>
        <w:tc>
          <w:tcPr>
            <w:tcW w:type="dxa" w:w="2880"/>
          </w:tcPr>
          <w:p>
            <w:r>
              <w:t>5</w:t>
            </w:r>
          </w:p>
        </w:tc>
      </w:tr>
      <w:tr>
        <w:tc>
          <w:tcPr>
            <w:tcW w:type="dxa" w:w="2880"/>
          </w:tcPr>
          <w:p>
            <w:r>
              <w:t>가천대학교</w:t>
            </w:r>
          </w:p>
        </w:tc>
        <w:tc>
          <w:tcPr>
            <w:tcW w:type="dxa" w:w="2880"/>
          </w:tcPr>
          <w:p>
            <w:r>
              <w:t>과제 및 성적부 일괄 다운로드 가능 여부</w:t>
            </w:r>
          </w:p>
        </w:tc>
        <w:tc>
          <w:tcPr>
            <w:tcW w:type="dxa" w:w="2880"/>
          </w:tcPr>
          <w:p>
            <w:r>
              <w:t>6</w:t>
            </w:r>
          </w:p>
        </w:tc>
      </w:tr>
      <w:tr>
        <w:tc>
          <w:tcPr>
            <w:tcW w:type="dxa" w:w="2880"/>
          </w:tcPr>
          <w:p>
            <w:r>
              <w:t>가천대학교</w:t>
            </w:r>
          </w:p>
        </w:tc>
        <w:tc>
          <w:tcPr>
            <w:tcW w:type="dxa" w:w="2880"/>
          </w:tcPr>
          <w:p>
            <w:r>
              <w:t>동영상 접근제한 관련 문의</w:t>
            </w:r>
          </w:p>
        </w:tc>
        <w:tc>
          <w:tcPr>
            <w:tcW w:type="dxa" w:w="2880"/>
          </w:tcPr>
          <w:p>
            <w:r>
              <w:t>1</w:t>
            </w:r>
          </w:p>
        </w:tc>
      </w:tr>
      <w:tr>
        <w:tc>
          <w:tcPr>
            <w:tcW w:type="dxa" w:w="2880"/>
          </w:tcPr>
          <w:p>
            <w:r>
              <w:t>가천대학교</w:t>
            </w:r>
          </w:p>
        </w:tc>
        <w:tc>
          <w:tcPr>
            <w:tcW w:type="dxa" w:w="2880"/>
          </w:tcPr>
          <w:p>
            <w:r>
              <w:t>성적부 및 정렬 관련</w:t>
            </w:r>
          </w:p>
        </w:tc>
        <w:tc>
          <w:tcPr>
            <w:tcW w:type="dxa" w:w="2880"/>
          </w:tcPr>
          <w:p>
            <w:r>
              <w:t>2</w:t>
            </w:r>
          </w:p>
        </w:tc>
      </w:tr>
      <w:tr>
        <w:tc>
          <w:tcPr>
            <w:tcW w:type="dxa" w:w="2880"/>
          </w:tcPr>
          <w:p>
            <w:r>
              <w:t>가천대학교</w:t>
            </w:r>
          </w:p>
        </w:tc>
        <w:tc>
          <w:tcPr>
            <w:tcW w:type="dxa" w:w="2880"/>
          </w:tcPr>
          <w:p>
            <w:r>
              <w:t>성적항목관리 - 성적항목 삭제</w:t>
            </w:r>
          </w:p>
        </w:tc>
        <w:tc>
          <w:tcPr>
            <w:tcW w:type="dxa" w:w="2880"/>
          </w:tcPr>
          <w:p>
            <w:r>
              <w:t>3</w:t>
            </w:r>
          </w:p>
        </w:tc>
      </w:tr>
      <w:tr>
        <w:tc>
          <w:tcPr>
            <w:tcW w:type="dxa" w:w="2880"/>
          </w:tcPr>
          <w:p>
            <w:r>
              <w:t>가천대학교</w:t>
            </w:r>
          </w:p>
        </w:tc>
        <w:tc>
          <w:tcPr>
            <w:tcW w:type="dxa" w:w="2880"/>
          </w:tcPr>
          <w:p>
            <w:r>
              <w:t>사용자추가 문의</w:t>
            </w:r>
          </w:p>
        </w:tc>
        <w:tc>
          <w:tcPr>
            <w:tcW w:type="dxa" w:w="2880"/>
          </w:tcPr>
          <w:p>
            <w:r>
              <w:t>4</w:t>
            </w:r>
          </w:p>
        </w:tc>
      </w:tr>
      <w:tr>
        <w:tc>
          <w:tcPr>
            <w:tcW w:type="dxa" w:w="2880"/>
          </w:tcPr>
          <w:p>
            <w:r>
              <w:t>가천대학교</w:t>
            </w:r>
          </w:p>
        </w:tc>
        <w:tc>
          <w:tcPr>
            <w:tcW w:type="dxa" w:w="2880"/>
          </w:tcPr>
          <w:p>
            <w:r>
              <w:t>CTL홈페이지 문의</w:t>
            </w:r>
          </w:p>
        </w:tc>
        <w:tc>
          <w:tcPr>
            <w:tcW w:type="dxa" w:w="2880"/>
          </w:tcPr>
          <w:p>
            <w:r>
              <w:t>5</w:t>
            </w:r>
          </w:p>
        </w:tc>
      </w:tr>
      <w:tr>
        <w:tc>
          <w:tcPr>
            <w:tcW w:type="dxa" w:w="2880"/>
          </w:tcPr>
          <w:p>
            <w:r>
              <w:t>가천대학교</w:t>
            </w:r>
          </w:p>
        </w:tc>
        <w:tc>
          <w:tcPr>
            <w:tcW w:type="dxa" w:w="2880"/>
          </w:tcPr>
          <w:p>
            <w:r>
              <w:t>설문조사 접근제한</w:t>
            </w:r>
          </w:p>
        </w:tc>
        <w:tc>
          <w:tcPr>
            <w:tcW w:type="dxa" w:w="2880"/>
          </w:tcPr>
          <w:p>
            <w:r>
              <w:t>6</w:t>
            </w:r>
          </w:p>
        </w:tc>
      </w:tr>
      <w:tr>
        <w:tc>
          <w:tcPr>
            <w:tcW w:type="dxa" w:w="2880"/>
          </w:tcPr>
          <w:p>
            <w:r>
              <w:t>가천대학교</w:t>
            </w:r>
          </w:p>
        </w:tc>
        <w:tc>
          <w:tcPr>
            <w:tcW w:type="dxa" w:w="2880"/>
          </w:tcPr>
          <w:p>
            <w:r>
              <w:t>CTL - WIND 연동 문의</w:t>
            </w:r>
          </w:p>
        </w:tc>
        <w:tc>
          <w:tcPr>
            <w:tcW w:type="dxa" w:w="2880"/>
          </w:tcPr>
          <w:p>
            <w:r>
              <w:t>7</w:t>
            </w:r>
          </w:p>
        </w:tc>
      </w:tr>
      <w:tr>
        <w:tc>
          <w:tcPr>
            <w:tcW w:type="dxa" w:w="2880"/>
          </w:tcPr>
          <w:p>
            <w:r>
              <w:t>가천대학교</w:t>
            </w:r>
          </w:p>
        </w:tc>
        <w:tc>
          <w:tcPr>
            <w:tcW w:type="dxa" w:w="2880"/>
          </w:tcPr>
          <w:p>
            <w:r>
              <w:t>2020-1학기 학부생 TA 오리엔테이션(교육) 요청</w:t>
            </w:r>
          </w:p>
        </w:tc>
        <w:tc>
          <w:tcPr>
            <w:tcW w:type="dxa" w:w="2880"/>
          </w:tcPr>
          <w:p>
            <w:r>
              <w:t>8</w:t>
            </w:r>
          </w:p>
        </w:tc>
      </w:tr>
      <w:tr>
        <w:tc>
          <w:tcPr>
            <w:tcW w:type="dxa" w:w="2880"/>
          </w:tcPr>
          <w:p>
            <w:r>
              <w:t>가천대학교</w:t>
            </w:r>
          </w:p>
        </w:tc>
        <w:tc>
          <w:tcPr>
            <w:tcW w:type="dxa" w:w="2880"/>
          </w:tcPr>
          <w:p>
            <w:r>
              <w:t>외부학생 사이버캠퍼스 임시 접권 문의</w:t>
            </w:r>
          </w:p>
        </w:tc>
        <w:tc>
          <w:tcPr>
            <w:tcW w:type="dxa" w:w="2880"/>
          </w:tcPr>
          <w:p>
            <w:r>
              <w:t>9</w:t>
            </w:r>
          </w:p>
        </w:tc>
      </w:tr>
      <w:tr>
        <w:tc>
          <w:tcPr>
            <w:tcW w:type="dxa" w:w="2880"/>
          </w:tcPr>
          <w:p>
            <w:r>
              <w:t>가천대학교</w:t>
            </w:r>
          </w:p>
        </w:tc>
        <w:tc>
          <w:tcPr>
            <w:tcW w:type="dxa" w:w="2880"/>
          </w:tcPr>
          <w:p>
            <w:r>
              <w:t>사용자 수동 등록 문의</w:t>
            </w:r>
          </w:p>
        </w:tc>
        <w:tc>
          <w:tcPr>
            <w:tcW w:type="dxa" w:w="2880"/>
          </w:tcPr>
          <w:p>
            <w:r>
              <w:t>10</w:t>
            </w:r>
          </w:p>
        </w:tc>
      </w:tr>
      <w:tr>
        <w:tc>
          <w:tcPr>
            <w:tcW w:type="dxa" w:w="2880"/>
          </w:tcPr>
          <w:p>
            <w:r>
              <w:t>가천대학교</w:t>
            </w:r>
          </w:p>
        </w:tc>
        <w:tc>
          <w:tcPr>
            <w:tcW w:type="dxa" w:w="2880"/>
          </w:tcPr>
          <w:p>
            <w:r>
              <w:t>비정규강좌 운영 문의</w:t>
            </w:r>
          </w:p>
        </w:tc>
        <w:tc>
          <w:tcPr>
            <w:tcW w:type="dxa" w:w="2880"/>
          </w:tcPr>
          <w:p>
            <w:r>
              <w:t>11</w:t>
            </w:r>
          </w:p>
        </w:tc>
      </w:tr>
      <w:tr>
        <w:tc>
          <w:tcPr>
            <w:tcW w:type="dxa" w:w="2880"/>
          </w:tcPr>
          <w:p>
            <w:r>
              <w:t>가천대학교</w:t>
            </w:r>
          </w:p>
        </w:tc>
        <w:tc>
          <w:tcPr>
            <w:tcW w:type="dxa" w:w="2880"/>
          </w:tcPr>
          <w:p>
            <w:r>
              <w:t>일괄출석 취소방법</w:t>
            </w:r>
          </w:p>
        </w:tc>
        <w:tc>
          <w:tcPr>
            <w:tcW w:type="dxa" w:w="2880"/>
          </w:tcPr>
          <w:p>
            <w:r>
              <w:t>12</w:t>
            </w:r>
          </w:p>
        </w:tc>
      </w:tr>
      <w:tr>
        <w:tc>
          <w:tcPr>
            <w:tcW w:type="dxa" w:w="2880"/>
          </w:tcPr>
          <w:p>
            <w:r>
              <w:t>가천대학교</w:t>
            </w:r>
          </w:p>
        </w:tc>
        <w:tc>
          <w:tcPr>
            <w:tcW w:type="dxa" w:w="2880"/>
          </w:tcPr>
          <w:p>
            <w:r>
              <w:t>Dashboard 문의</w:t>
            </w:r>
          </w:p>
        </w:tc>
        <w:tc>
          <w:tcPr>
            <w:tcW w:type="dxa" w:w="2880"/>
          </w:tcPr>
          <w:p>
            <w:r>
              <w:t>13</w:t>
            </w:r>
          </w:p>
        </w:tc>
      </w:tr>
      <w:tr>
        <w:tc>
          <w:tcPr>
            <w:tcW w:type="dxa" w:w="2880"/>
          </w:tcPr>
          <w:p>
            <w:r>
              <w:t>가천대학교</w:t>
            </w:r>
          </w:p>
        </w:tc>
        <w:tc>
          <w:tcPr>
            <w:tcW w:type="dxa" w:w="2880"/>
          </w:tcPr>
          <w:p>
            <w:r>
              <w:t>홈페이지 권한 수정 요청</w:t>
            </w:r>
          </w:p>
        </w:tc>
        <w:tc>
          <w:tcPr>
            <w:tcW w:type="dxa" w:w="2880"/>
          </w:tcPr>
          <w:p>
            <w:r>
              <w:t>14</w:t>
            </w:r>
          </w:p>
        </w:tc>
      </w:tr>
      <w:tr>
        <w:tc>
          <w:tcPr>
            <w:tcW w:type="dxa" w:w="2880"/>
          </w:tcPr>
          <w:p>
            <w:r>
              <w:t>가천대학교</w:t>
            </w:r>
          </w:p>
        </w:tc>
        <w:tc>
          <w:tcPr>
            <w:tcW w:type="dxa" w:w="2880"/>
          </w:tcPr>
          <w:p>
            <w:r>
              <w:t>2020년도 1학기 학사연동 요청</w:t>
            </w:r>
          </w:p>
        </w:tc>
        <w:tc>
          <w:tcPr>
            <w:tcW w:type="dxa" w:w="2880"/>
          </w:tcPr>
          <w:p>
            <w:r>
              <w:t>15</w:t>
            </w:r>
          </w:p>
        </w:tc>
      </w:tr>
      <w:tr>
        <w:tc>
          <w:tcPr>
            <w:tcW w:type="dxa" w:w="2880"/>
          </w:tcPr>
          <w:p>
            <w:r>
              <w:t>가천대학교</w:t>
            </w:r>
          </w:p>
        </w:tc>
        <w:tc>
          <w:tcPr>
            <w:tcW w:type="dxa" w:w="2880"/>
          </w:tcPr>
          <w:p>
            <w:r>
              <w:t>사이버캠퍼스 활용 교육 온라인에서 오프라인으로 전환 안내 및 문의</w:t>
            </w:r>
          </w:p>
        </w:tc>
        <w:tc>
          <w:tcPr>
            <w:tcW w:type="dxa" w:w="2880"/>
          </w:tcPr>
          <w:p>
            <w:r>
              <w:t>16</w:t>
            </w:r>
          </w:p>
        </w:tc>
      </w:tr>
      <w:tr>
        <w:tc>
          <w:tcPr>
            <w:tcW w:type="dxa" w:w="2880"/>
          </w:tcPr>
          <w:p>
            <w:r>
              <w:t>가천대학교</w:t>
            </w:r>
          </w:p>
        </w:tc>
        <w:tc>
          <w:tcPr>
            <w:tcW w:type="dxa" w:w="2880"/>
          </w:tcPr>
          <w:p>
            <w:r>
              <w:t>학생 로그 기록 요청</w:t>
            </w:r>
          </w:p>
        </w:tc>
        <w:tc>
          <w:tcPr>
            <w:tcW w:type="dxa" w:w="2880"/>
          </w:tcPr>
          <w:p>
            <w:r>
              <w:t>17</w:t>
            </w:r>
          </w:p>
        </w:tc>
      </w:tr>
      <w:tr>
        <w:tc>
          <w:tcPr>
            <w:tcW w:type="dxa" w:w="2880"/>
          </w:tcPr>
          <w:p>
            <w:r>
              <w:t>가천대학교</w:t>
            </w:r>
          </w:p>
        </w:tc>
        <w:tc>
          <w:tcPr>
            <w:tcW w:type="dxa" w:w="2880"/>
          </w:tcPr>
          <w:p>
            <w:r>
              <w:t>사용자 추가 요청</w:t>
            </w:r>
          </w:p>
        </w:tc>
        <w:tc>
          <w:tcPr>
            <w:tcW w:type="dxa" w:w="2880"/>
          </w:tcPr>
          <w:p>
            <w:r>
              <w:t>18</w:t>
            </w:r>
          </w:p>
        </w:tc>
      </w:tr>
      <w:tr>
        <w:tc>
          <w:tcPr>
            <w:tcW w:type="dxa" w:w="2880"/>
          </w:tcPr>
          <w:p>
            <w:r>
              <w:t>가천대학교</w:t>
            </w:r>
          </w:p>
        </w:tc>
        <w:tc>
          <w:tcPr>
            <w:tcW w:type="dxa" w:w="2880"/>
          </w:tcPr>
          <w:p>
            <w:r>
              <w:t>온라인출석부 문의</w:t>
            </w:r>
          </w:p>
        </w:tc>
        <w:tc>
          <w:tcPr>
            <w:tcW w:type="dxa" w:w="2880"/>
          </w:tcPr>
          <w:p>
            <w:r>
              <w:t>19</w:t>
            </w:r>
          </w:p>
        </w:tc>
      </w:tr>
      <w:tr>
        <w:tc>
          <w:tcPr>
            <w:tcW w:type="dxa" w:w="2880"/>
          </w:tcPr>
          <w:p>
            <w:r>
              <w:t>가천대학교</w:t>
            </w:r>
          </w:p>
        </w:tc>
        <w:tc>
          <w:tcPr>
            <w:tcW w:type="dxa" w:w="2880"/>
          </w:tcPr>
          <w:p>
            <w:r>
              <w:t>완전학습 문제 입력 요청(1세트)</w:t>
            </w:r>
          </w:p>
        </w:tc>
        <w:tc>
          <w:tcPr>
            <w:tcW w:type="dxa" w:w="2880"/>
          </w:tcPr>
          <w:p>
            <w:r>
              <w:t>20</w:t>
            </w:r>
          </w:p>
        </w:tc>
      </w:tr>
      <w:tr>
        <w:tc>
          <w:tcPr>
            <w:tcW w:type="dxa" w:w="2880"/>
          </w:tcPr>
          <w:p>
            <w:r>
              <w:t>가천대학교</w:t>
            </w:r>
          </w:p>
        </w:tc>
        <w:tc>
          <w:tcPr>
            <w:tcW w:type="dxa" w:w="2880"/>
          </w:tcPr>
          <w:p>
            <w:r>
              <w:t>문의</w:t>
            </w:r>
          </w:p>
        </w:tc>
        <w:tc>
          <w:tcPr>
            <w:tcW w:type="dxa" w:w="2880"/>
          </w:tcPr>
          <w:p>
            <w:r>
              <w:t>21</w:t>
            </w:r>
          </w:p>
        </w:tc>
      </w:tr>
      <w:tr>
        <w:tc>
          <w:tcPr>
            <w:tcW w:type="dxa" w:w="2880"/>
          </w:tcPr>
          <w:p>
            <w:r>
              <w:t>가천대학교</w:t>
            </w:r>
          </w:p>
        </w:tc>
        <w:tc>
          <w:tcPr>
            <w:tcW w:type="dxa" w:w="2880"/>
          </w:tcPr>
          <w:p>
            <w:r>
              <w:t>사이버캠퍼스 문의</w:t>
            </w:r>
          </w:p>
        </w:tc>
        <w:tc>
          <w:tcPr>
            <w:tcW w:type="dxa" w:w="2880"/>
          </w:tcPr>
          <w:p>
            <w:r>
              <w:t>22</w:t>
            </w:r>
          </w:p>
        </w:tc>
      </w:tr>
      <w:tr>
        <w:tc>
          <w:tcPr>
            <w:tcW w:type="dxa" w:w="2880"/>
          </w:tcPr>
          <w:p>
            <w:r>
              <w:t>가천대학교</w:t>
            </w:r>
          </w:p>
        </w:tc>
        <w:tc>
          <w:tcPr>
            <w:tcW w:type="dxa" w:w="2880"/>
          </w:tcPr>
          <w:p>
            <w:r>
              <w:t>동영상 문의</w:t>
            </w:r>
          </w:p>
        </w:tc>
        <w:tc>
          <w:tcPr>
            <w:tcW w:type="dxa" w:w="2880"/>
          </w:tcPr>
          <w:p>
            <w:r>
              <w:t>23</w:t>
            </w:r>
          </w:p>
        </w:tc>
      </w:tr>
      <w:tr>
        <w:tc>
          <w:tcPr>
            <w:tcW w:type="dxa" w:w="2880"/>
          </w:tcPr>
          <w:p>
            <w:r>
              <w:t>가천대학교</w:t>
            </w:r>
          </w:p>
        </w:tc>
        <w:tc>
          <w:tcPr>
            <w:tcW w:type="dxa" w:w="2880"/>
          </w:tcPr>
          <w:p>
            <w:r>
              <w:t>완전학습 문제 설정 문의</w:t>
            </w:r>
          </w:p>
        </w:tc>
        <w:tc>
          <w:tcPr>
            <w:tcW w:type="dxa" w:w="2880"/>
          </w:tcPr>
          <w:p>
            <w:r>
              <w:t>24</w:t>
            </w:r>
          </w:p>
        </w:tc>
      </w:tr>
      <w:tr>
        <w:tc>
          <w:tcPr>
            <w:tcW w:type="dxa" w:w="2880"/>
          </w:tcPr>
          <w:p>
            <w:r>
              <w:t>가천대학교</w:t>
            </w:r>
          </w:p>
        </w:tc>
        <w:tc>
          <w:tcPr>
            <w:tcW w:type="dxa" w:w="2880"/>
          </w:tcPr>
          <w:p>
            <w:r>
              <w:t>비정규강좌 참여 인원</w:t>
            </w:r>
          </w:p>
        </w:tc>
        <w:tc>
          <w:tcPr>
            <w:tcW w:type="dxa" w:w="2880"/>
          </w:tcPr>
          <w:p>
            <w:r>
              <w:t>25</w:t>
            </w:r>
          </w:p>
        </w:tc>
      </w:tr>
      <w:tr>
        <w:tc>
          <w:tcPr>
            <w:tcW w:type="dxa" w:w="2880"/>
          </w:tcPr>
          <w:p>
            <w:r>
              <w:t>가천대학교</w:t>
            </w:r>
          </w:p>
        </w:tc>
        <w:tc>
          <w:tcPr>
            <w:tcW w:type="dxa" w:w="2880"/>
          </w:tcPr>
          <w:p>
            <w:r>
              <w:t>퀴즈 재응시 설정</w:t>
            </w:r>
          </w:p>
        </w:tc>
        <w:tc>
          <w:tcPr>
            <w:tcW w:type="dxa" w:w="2880"/>
          </w:tcPr>
          <w:p>
            <w:r>
              <w:t>26</w:t>
            </w:r>
          </w:p>
        </w:tc>
      </w:tr>
      <w:tr>
        <w:tc>
          <w:tcPr>
            <w:tcW w:type="dxa" w:w="2880"/>
          </w:tcPr>
          <w:p>
            <w:r>
              <w:t>가천대학교</w:t>
            </w:r>
          </w:p>
        </w:tc>
        <w:tc>
          <w:tcPr>
            <w:tcW w:type="dxa" w:w="2880"/>
          </w:tcPr>
          <w:p>
            <w:r>
              <w:t>담당자 추가 요청</w:t>
            </w:r>
          </w:p>
        </w:tc>
        <w:tc>
          <w:tcPr>
            <w:tcW w:type="dxa" w:w="2880"/>
          </w:tcPr>
          <w:p>
            <w:r>
              <w:t>27</w:t>
            </w:r>
          </w:p>
        </w:tc>
      </w:tr>
      <w:tr>
        <w:tc>
          <w:tcPr>
            <w:tcW w:type="dxa" w:w="2880"/>
          </w:tcPr>
          <w:p>
            <w:r>
              <w:t>가천대학교</w:t>
            </w:r>
          </w:p>
        </w:tc>
        <w:tc>
          <w:tcPr>
            <w:tcW w:type="dxa" w:w="2880"/>
          </w:tcPr>
          <w:p>
            <w:r>
              <w:t>로그인 오류</w:t>
            </w:r>
          </w:p>
        </w:tc>
        <w:tc>
          <w:tcPr>
            <w:tcW w:type="dxa" w:w="2880"/>
          </w:tcPr>
          <w:p>
            <w:r>
              <w:t>28</w:t>
            </w:r>
          </w:p>
        </w:tc>
      </w:tr>
      <w:tr>
        <w:tc>
          <w:tcPr>
            <w:tcW w:type="dxa" w:w="2880"/>
          </w:tcPr>
          <w:p>
            <w:r>
              <w:t>가천대학교</w:t>
            </w:r>
          </w:p>
        </w:tc>
        <w:tc>
          <w:tcPr>
            <w:tcW w:type="dxa" w:w="2880"/>
          </w:tcPr>
          <w:p>
            <w:r>
              <w:t>학생 조회</w:t>
            </w:r>
          </w:p>
        </w:tc>
        <w:tc>
          <w:tcPr>
            <w:tcW w:type="dxa" w:w="2880"/>
          </w:tcPr>
          <w:p>
            <w:r>
              <w:t>29</w:t>
            </w:r>
          </w:p>
        </w:tc>
      </w:tr>
      <w:tr>
        <w:tc>
          <w:tcPr>
            <w:tcW w:type="dxa" w:w="2880"/>
          </w:tcPr>
          <w:p>
            <w:r>
              <w:t>가천대학교</w:t>
            </w:r>
          </w:p>
        </w:tc>
        <w:tc>
          <w:tcPr>
            <w:tcW w:type="dxa" w:w="2880"/>
          </w:tcPr>
          <w:p>
            <w:r>
              <w:t>학사일정 변경</w:t>
            </w:r>
          </w:p>
        </w:tc>
        <w:tc>
          <w:tcPr>
            <w:tcW w:type="dxa" w:w="2880"/>
          </w:tcPr>
          <w:p>
            <w:r>
              <w:t>30</w:t>
            </w:r>
          </w:p>
        </w:tc>
      </w:tr>
      <w:tr>
        <w:tc>
          <w:tcPr>
            <w:tcW w:type="dxa" w:w="2880"/>
          </w:tcPr>
          <w:p>
            <w:r>
              <w:t>가천대학교</w:t>
            </w:r>
          </w:p>
        </w:tc>
        <w:tc>
          <w:tcPr>
            <w:tcW w:type="dxa" w:w="2880"/>
          </w:tcPr>
          <w:p>
            <w:r>
              <w:t>GOOD강좌-교수-분류추가</w:t>
            </w:r>
          </w:p>
        </w:tc>
        <w:tc>
          <w:tcPr>
            <w:tcW w:type="dxa" w:w="2880"/>
          </w:tcPr>
          <w:p>
            <w:r>
              <w:t>31</w:t>
            </w:r>
          </w:p>
        </w:tc>
      </w:tr>
      <w:tr>
        <w:tc>
          <w:tcPr>
            <w:tcW w:type="dxa" w:w="2880"/>
          </w:tcPr>
          <w:p>
            <w:r>
              <w:t>가천대학교</w:t>
            </w:r>
          </w:p>
        </w:tc>
        <w:tc>
          <w:tcPr>
            <w:tcW w:type="dxa" w:w="2880"/>
          </w:tcPr>
          <w:p>
            <w:r>
              <w:t>강의계획서 문의</w:t>
            </w:r>
          </w:p>
        </w:tc>
        <w:tc>
          <w:tcPr>
            <w:tcW w:type="dxa" w:w="2880"/>
          </w:tcPr>
          <w:p>
            <w:r>
              <w:t>32</w:t>
            </w:r>
          </w:p>
        </w:tc>
      </w:tr>
      <w:tr>
        <w:tc>
          <w:tcPr>
            <w:tcW w:type="dxa" w:w="2880"/>
          </w:tcPr>
          <w:p>
            <w:r>
              <w:t>가천대학교</w:t>
            </w:r>
          </w:p>
        </w:tc>
        <w:tc>
          <w:tcPr>
            <w:tcW w:type="dxa" w:w="2880"/>
          </w:tcPr>
          <w:p>
            <w:r>
              <w:t>로그인 오류 문의</w:t>
            </w:r>
          </w:p>
        </w:tc>
        <w:tc>
          <w:tcPr>
            <w:tcW w:type="dxa" w:w="2880"/>
          </w:tcPr>
          <w:p>
            <w:r>
              <w:t>33</w:t>
            </w:r>
          </w:p>
        </w:tc>
      </w:tr>
      <w:tr>
        <w:tc>
          <w:tcPr>
            <w:tcW w:type="dxa" w:w="2880"/>
          </w:tcPr>
          <w:p>
            <w:r>
              <w:t>가천대학교</w:t>
            </w:r>
          </w:p>
        </w:tc>
        <w:tc>
          <w:tcPr>
            <w:tcW w:type="dxa" w:w="2880"/>
          </w:tcPr>
          <w:p>
            <w:r>
              <w:t>강좌 초기화 요청</w:t>
            </w:r>
          </w:p>
        </w:tc>
        <w:tc>
          <w:tcPr>
            <w:tcW w:type="dxa" w:w="2880"/>
          </w:tcPr>
          <w:p>
            <w:r>
              <w:t>34</w:t>
            </w:r>
          </w:p>
        </w:tc>
      </w:tr>
      <w:tr>
        <w:tc>
          <w:tcPr>
            <w:tcW w:type="dxa" w:w="2880"/>
          </w:tcPr>
          <w:p>
            <w:r>
              <w:t>가천대학교</w:t>
            </w:r>
          </w:p>
        </w:tc>
        <w:tc>
          <w:tcPr>
            <w:tcW w:type="dxa" w:w="2880"/>
          </w:tcPr>
          <w:p>
            <w:r>
              <w:t>2020학년도 사이버캠퍼스 유지보수 사업추진 개요 관련</w:t>
            </w:r>
          </w:p>
        </w:tc>
        <w:tc>
          <w:tcPr>
            <w:tcW w:type="dxa" w:w="2880"/>
          </w:tcPr>
          <w:p>
            <w:r>
              <w:t>35</w:t>
            </w:r>
          </w:p>
        </w:tc>
      </w:tr>
      <w:tr>
        <w:tc>
          <w:tcPr>
            <w:tcW w:type="dxa" w:w="2880"/>
          </w:tcPr>
          <w:p>
            <w:r>
              <w:t>가천대학교</w:t>
            </w:r>
          </w:p>
        </w:tc>
        <w:tc>
          <w:tcPr>
            <w:tcW w:type="dxa" w:w="2880"/>
          </w:tcPr>
          <w:p>
            <w:r>
              <w:t>사용자 추가 후 페이지 이동 문제</w:t>
            </w:r>
          </w:p>
        </w:tc>
        <w:tc>
          <w:tcPr>
            <w:tcW w:type="dxa" w:w="2880"/>
          </w:tcPr>
          <w:p>
            <w:r>
              <w:t>36</w:t>
            </w:r>
          </w:p>
        </w:tc>
      </w:tr>
      <w:tr>
        <w:tc>
          <w:tcPr>
            <w:tcW w:type="dxa" w:w="2880"/>
          </w:tcPr>
          <w:p>
            <w:r>
              <w:t>가천대학교</w:t>
            </w:r>
          </w:p>
        </w:tc>
        <w:tc>
          <w:tcPr>
            <w:tcW w:type="dxa" w:w="2880"/>
          </w:tcPr>
          <w:p>
            <w:r>
              <w:t>주차별 학습활동 설정 오류</w:t>
            </w:r>
          </w:p>
        </w:tc>
        <w:tc>
          <w:tcPr>
            <w:tcW w:type="dxa" w:w="2880"/>
          </w:tcPr>
          <w:p>
            <w:r>
              <w:t>37</w:t>
            </w:r>
          </w:p>
        </w:tc>
      </w:tr>
      <w:tr>
        <w:tc>
          <w:tcPr>
            <w:tcW w:type="dxa" w:w="2880"/>
          </w:tcPr>
          <w:p>
            <w:r>
              <w:t>가천대학교</w:t>
            </w:r>
          </w:p>
        </w:tc>
        <w:tc>
          <w:tcPr>
            <w:tcW w:type="dxa" w:w="2880"/>
          </w:tcPr>
          <w:p>
            <w:r>
              <w:t>사이버캠퍼스 로그인 문의</w:t>
            </w:r>
          </w:p>
        </w:tc>
        <w:tc>
          <w:tcPr>
            <w:tcW w:type="dxa" w:w="2880"/>
          </w:tcPr>
          <w:p>
            <w:r>
              <w:t>38</w:t>
            </w:r>
          </w:p>
        </w:tc>
      </w:tr>
      <w:tr>
        <w:tc>
          <w:tcPr>
            <w:tcW w:type="dxa" w:w="2880"/>
          </w:tcPr>
          <w:p>
            <w:r>
              <w:t>가천대학교</w:t>
            </w:r>
          </w:p>
        </w:tc>
        <w:tc>
          <w:tcPr>
            <w:tcW w:type="dxa" w:w="2880"/>
          </w:tcPr>
          <w:p>
            <w:r>
              <w:t>강의주차 세팅 오류</w:t>
            </w:r>
          </w:p>
        </w:tc>
        <w:tc>
          <w:tcPr>
            <w:tcW w:type="dxa" w:w="2880"/>
          </w:tcPr>
          <w:p>
            <w:r>
              <w:t>39</w:t>
            </w:r>
          </w:p>
        </w:tc>
      </w:tr>
      <w:tr>
        <w:tc>
          <w:tcPr>
            <w:tcW w:type="dxa" w:w="2880"/>
          </w:tcPr>
          <w:p>
            <w:r>
              <w:t>가천대학교</w:t>
            </w:r>
          </w:p>
        </w:tc>
        <w:tc>
          <w:tcPr>
            <w:tcW w:type="dxa" w:w="2880"/>
          </w:tcPr>
          <w:p>
            <w:r>
              <w:t>강좌 내 학생 결원</w:t>
            </w:r>
          </w:p>
        </w:tc>
        <w:tc>
          <w:tcPr>
            <w:tcW w:type="dxa" w:w="2880"/>
          </w:tcPr>
          <w:p>
            <w:r>
              <w:t>40</w:t>
            </w:r>
          </w:p>
        </w:tc>
      </w:tr>
      <w:tr>
        <w:tc>
          <w:tcPr>
            <w:tcW w:type="dxa" w:w="2880"/>
          </w:tcPr>
          <w:p>
            <w:r>
              <w:t>가천대학교</w:t>
            </w:r>
          </w:p>
        </w:tc>
        <w:tc>
          <w:tcPr>
            <w:tcW w:type="dxa" w:w="2880"/>
          </w:tcPr>
          <w:p>
            <w:r>
              <w:t>영상 탑재시 문의</w:t>
            </w:r>
          </w:p>
        </w:tc>
        <w:tc>
          <w:tcPr>
            <w:tcW w:type="dxa" w:w="2880"/>
          </w:tcPr>
          <w:p>
            <w:r>
              <w:t>41</w:t>
            </w:r>
          </w:p>
        </w:tc>
      </w:tr>
      <w:tr>
        <w:tc>
          <w:tcPr>
            <w:tcW w:type="dxa" w:w="2880"/>
          </w:tcPr>
          <w:p>
            <w:r>
              <w:t>가천대학교</w:t>
            </w:r>
          </w:p>
        </w:tc>
        <w:tc>
          <w:tcPr>
            <w:tcW w:type="dxa" w:w="2880"/>
          </w:tcPr>
          <w:p>
            <w:r>
              <w:t>교수님께서 강좌가 보이지 않는 문제</w:t>
            </w:r>
          </w:p>
        </w:tc>
        <w:tc>
          <w:tcPr>
            <w:tcW w:type="dxa" w:w="2880"/>
          </w:tcPr>
          <w:p>
            <w:r>
              <w:t>42</w:t>
            </w:r>
          </w:p>
        </w:tc>
      </w:tr>
      <w:tr>
        <w:tc>
          <w:tcPr>
            <w:tcW w:type="dxa" w:w="2880"/>
          </w:tcPr>
          <w:p>
            <w:r>
              <w:t>가천대학교</w:t>
            </w:r>
          </w:p>
        </w:tc>
        <w:tc>
          <w:tcPr>
            <w:tcW w:type="dxa" w:w="2880"/>
          </w:tcPr>
          <w:p>
            <w:r>
              <w:t>사용자 등록이 되지 않습니다.</w:t>
            </w:r>
          </w:p>
        </w:tc>
        <w:tc>
          <w:tcPr>
            <w:tcW w:type="dxa" w:w="2880"/>
          </w:tcPr>
          <w:p>
            <w:r>
              <w:t>43</w:t>
            </w:r>
          </w:p>
        </w:tc>
      </w:tr>
      <w:tr>
        <w:tc>
          <w:tcPr>
            <w:tcW w:type="dxa" w:w="2880"/>
          </w:tcPr>
          <w:p>
            <w:r>
              <w:t>가천대학교</w:t>
            </w:r>
          </w:p>
        </w:tc>
        <w:tc>
          <w:tcPr>
            <w:tcW w:type="dxa" w:w="2880"/>
          </w:tcPr>
          <w:p>
            <w:r>
              <w:t>계승희 교수님 과목 문의</w:t>
            </w:r>
          </w:p>
        </w:tc>
        <w:tc>
          <w:tcPr>
            <w:tcW w:type="dxa" w:w="2880"/>
          </w:tcPr>
          <w:p>
            <w:r>
              <w:t>44</w:t>
            </w:r>
          </w:p>
        </w:tc>
      </w:tr>
      <w:tr>
        <w:tc>
          <w:tcPr>
            <w:tcW w:type="dxa" w:w="2880"/>
          </w:tcPr>
          <w:p>
            <w:r>
              <w:t>가천대학교</w:t>
            </w:r>
          </w:p>
        </w:tc>
        <w:tc>
          <w:tcPr>
            <w:tcW w:type="dxa" w:w="2880"/>
          </w:tcPr>
          <w:p>
            <w:r>
              <w:t>신입생 조회 문의</w:t>
            </w:r>
          </w:p>
        </w:tc>
        <w:tc>
          <w:tcPr>
            <w:tcW w:type="dxa" w:w="2880"/>
          </w:tcPr>
          <w:p>
            <w:r>
              <w:t>45</w:t>
            </w:r>
          </w:p>
        </w:tc>
      </w:tr>
      <w:tr>
        <w:tc>
          <w:tcPr>
            <w:tcW w:type="dxa" w:w="2880"/>
          </w:tcPr>
          <w:p>
            <w:r>
              <w:t>가천대학교</w:t>
            </w:r>
          </w:p>
        </w:tc>
        <w:tc>
          <w:tcPr>
            <w:tcW w:type="dxa" w:w="2880"/>
          </w:tcPr>
          <w:p>
            <w:r>
              <w:t>가천MOOC 수강(결제)관리 일괄추가</w:t>
            </w:r>
          </w:p>
        </w:tc>
        <w:tc>
          <w:tcPr>
            <w:tcW w:type="dxa" w:w="2880"/>
          </w:tcPr>
          <w:p>
            <w:r>
              <w:t>46</w:t>
            </w:r>
          </w:p>
        </w:tc>
      </w:tr>
      <w:tr>
        <w:tc>
          <w:tcPr>
            <w:tcW w:type="dxa" w:w="2880"/>
          </w:tcPr>
          <w:p>
            <w:r>
              <w:t>가천대학교</w:t>
            </w:r>
          </w:p>
        </w:tc>
        <w:tc>
          <w:tcPr>
            <w:tcW w:type="dxa" w:w="2880"/>
          </w:tcPr>
          <w:p>
            <w:r>
              <w:t>동기화 관련 문의</w:t>
            </w:r>
          </w:p>
        </w:tc>
        <w:tc>
          <w:tcPr>
            <w:tcW w:type="dxa" w:w="2880"/>
          </w:tcPr>
          <w:p>
            <w:r>
              <w:t>47</w:t>
            </w:r>
          </w:p>
        </w:tc>
      </w:tr>
      <w:tr>
        <w:tc>
          <w:tcPr>
            <w:tcW w:type="dxa" w:w="2880"/>
          </w:tcPr>
          <w:p>
            <w:r>
              <w:t>가천대학교</w:t>
            </w:r>
          </w:p>
        </w:tc>
        <w:tc>
          <w:tcPr>
            <w:tcW w:type="dxa" w:w="2880"/>
          </w:tcPr>
          <w:p>
            <w:r>
              <w:t>로그인 오류 문의</w:t>
            </w:r>
          </w:p>
        </w:tc>
        <w:tc>
          <w:tcPr>
            <w:tcW w:type="dxa" w:w="2880"/>
          </w:tcPr>
          <w:p>
            <w:r>
              <w:t>48</w:t>
            </w:r>
          </w:p>
        </w:tc>
      </w:tr>
      <w:tr>
        <w:tc>
          <w:tcPr>
            <w:tcW w:type="dxa" w:w="2880"/>
          </w:tcPr>
          <w:p>
            <w:r>
              <w:t>가천대학교</w:t>
            </w:r>
          </w:p>
        </w:tc>
        <w:tc>
          <w:tcPr>
            <w:tcW w:type="dxa" w:w="2880"/>
          </w:tcPr>
          <w:p>
            <w:r>
              <w:t>강좌 가져오기 문의</w:t>
            </w:r>
          </w:p>
        </w:tc>
        <w:tc>
          <w:tcPr>
            <w:tcW w:type="dxa" w:w="2880"/>
          </w:tcPr>
          <w:p>
            <w:r>
              <w:t>49</w:t>
            </w:r>
          </w:p>
        </w:tc>
      </w:tr>
      <w:tr>
        <w:tc>
          <w:tcPr>
            <w:tcW w:type="dxa" w:w="2880"/>
          </w:tcPr>
          <w:p>
            <w:r>
              <w:t>가천대학교</w:t>
            </w:r>
          </w:p>
        </w:tc>
        <w:tc>
          <w:tcPr>
            <w:tcW w:type="dxa" w:w="2880"/>
          </w:tcPr>
          <w:p>
            <w:r>
              <w:t>개인정보 수정관련 문의</w:t>
            </w:r>
          </w:p>
        </w:tc>
        <w:tc>
          <w:tcPr>
            <w:tcW w:type="dxa" w:w="2880"/>
          </w:tcPr>
          <w:p>
            <w:r>
              <w:t>50</w:t>
            </w:r>
          </w:p>
        </w:tc>
      </w:tr>
      <w:tr>
        <w:tc>
          <w:tcPr>
            <w:tcW w:type="dxa" w:w="2880"/>
          </w:tcPr>
          <w:p>
            <w:r>
              <w:t>가천대학교</w:t>
            </w:r>
          </w:p>
        </w:tc>
        <w:tc>
          <w:tcPr>
            <w:tcW w:type="dxa" w:w="2880"/>
          </w:tcPr>
          <w:p>
            <w:r>
              <w:t>사이버캠퍼스 로그인 문의</w:t>
            </w:r>
          </w:p>
        </w:tc>
        <w:tc>
          <w:tcPr>
            <w:tcW w:type="dxa" w:w="2880"/>
          </w:tcPr>
          <w:p>
            <w:r>
              <w:t>51</w:t>
            </w:r>
          </w:p>
        </w:tc>
      </w:tr>
      <w:tr>
        <w:tc>
          <w:tcPr>
            <w:tcW w:type="dxa" w:w="2880"/>
          </w:tcPr>
          <w:p>
            <w:r>
              <w:t>가천대학교</w:t>
            </w:r>
          </w:p>
        </w:tc>
        <w:tc>
          <w:tcPr>
            <w:tcW w:type="dxa" w:w="2880"/>
          </w:tcPr>
          <w:p>
            <w:r>
              <w:t>휴대폰 과목 공지 알림 오류</w:t>
            </w:r>
          </w:p>
        </w:tc>
        <w:tc>
          <w:tcPr>
            <w:tcW w:type="dxa" w:w="2880"/>
          </w:tcPr>
          <w:p>
            <w:r>
              <w:t>52</w:t>
            </w:r>
          </w:p>
        </w:tc>
      </w:tr>
      <w:tr>
        <w:tc>
          <w:tcPr>
            <w:tcW w:type="dxa" w:w="2880"/>
          </w:tcPr>
          <w:p>
            <w:r>
              <w:t>가천대학교</w:t>
            </w:r>
          </w:p>
        </w:tc>
        <w:tc>
          <w:tcPr>
            <w:tcW w:type="dxa" w:w="2880"/>
          </w:tcPr>
          <w:p>
            <w:r>
              <w:t>강의계획서 연동, 강좌개요 및 주차 별 학습 활동 문의</w:t>
            </w:r>
          </w:p>
        </w:tc>
        <w:tc>
          <w:tcPr>
            <w:tcW w:type="dxa" w:w="2880"/>
          </w:tcPr>
          <w:p>
            <w:r>
              <w:t>53</w:t>
            </w:r>
          </w:p>
        </w:tc>
      </w:tr>
      <w:tr>
        <w:tc>
          <w:tcPr>
            <w:tcW w:type="dxa" w:w="2880"/>
          </w:tcPr>
          <w:p>
            <w:r>
              <w:t>가천대학교</w:t>
            </w:r>
          </w:p>
        </w:tc>
        <w:tc>
          <w:tcPr>
            <w:tcW w:type="dxa" w:w="2880"/>
          </w:tcPr>
          <w:p>
            <w:r>
              <w:t>학생 강좌 오류 문의</w:t>
            </w:r>
          </w:p>
        </w:tc>
        <w:tc>
          <w:tcPr>
            <w:tcW w:type="dxa" w:w="2880"/>
          </w:tcPr>
          <w:p>
            <w:r>
              <w:t>54</w:t>
            </w:r>
          </w:p>
        </w:tc>
      </w:tr>
      <w:tr>
        <w:tc>
          <w:tcPr>
            <w:tcW w:type="dxa" w:w="2880"/>
          </w:tcPr>
          <w:p>
            <w:r>
              <w:t>가천대학교</w:t>
            </w:r>
          </w:p>
        </w:tc>
        <w:tc>
          <w:tcPr>
            <w:tcW w:type="dxa" w:w="2880"/>
          </w:tcPr>
          <w:p>
            <w:r>
              <w:t>강좌 확인 문의</w:t>
            </w:r>
          </w:p>
        </w:tc>
        <w:tc>
          <w:tcPr>
            <w:tcW w:type="dxa" w:w="2880"/>
          </w:tcPr>
          <w:p>
            <w:r>
              <w:t>55</w:t>
            </w:r>
          </w:p>
        </w:tc>
      </w:tr>
      <w:tr>
        <w:tc>
          <w:tcPr>
            <w:tcW w:type="dxa" w:w="2880"/>
          </w:tcPr>
          <w:p>
            <w:r>
              <w:t>가천대학교</w:t>
            </w:r>
          </w:p>
        </w:tc>
        <w:tc>
          <w:tcPr>
            <w:tcW w:type="dxa" w:w="2880"/>
          </w:tcPr>
          <w:p>
            <w:r>
              <w:t>조별 게시판</w:t>
            </w:r>
          </w:p>
        </w:tc>
        <w:tc>
          <w:tcPr>
            <w:tcW w:type="dxa" w:w="2880"/>
          </w:tcPr>
          <w:p>
            <w:r>
              <w:t>56</w:t>
            </w:r>
          </w:p>
        </w:tc>
      </w:tr>
      <w:tr>
        <w:tc>
          <w:tcPr>
            <w:tcW w:type="dxa" w:w="2880"/>
          </w:tcPr>
          <w:p>
            <w:r>
              <w:t>가천대학교</w:t>
            </w:r>
          </w:p>
        </w:tc>
        <w:tc>
          <w:tcPr>
            <w:tcW w:type="dxa" w:w="2880"/>
          </w:tcPr>
          <w:p>
            <w:r>
              <w:t>퀴즈 관련 문의</w:t>
            </w:r>
          </w:p>
        </w:tc>
        <w:tc>
          <w:tcPr>
            <w:tcW w:type="dxa" w:w="2880"/>
          </w:tcPr>
          <w:p>
            <w:r>
              <w:t>57</w:t>
            </w:r>
          </w:p>
        </w:tc>
      </w:tr>
      <w:tr>
        <w:tc>
          <w:tcPr>
            <w:tcW w:type="dxa" w:w="2880"/>
          </w:tcPr>
          <w:p>
            <w:r>
              <w:t>가천대학교</w:t>
            </w:r>
          </w:p>
        </w:tc>
        <w:tc>
          <w:tcPr>
            <w:tcW w:type="dxa" w:w="2880"/>
          </w:tcPr>
          <w:p>
            <w:r>
              <w:t>이번주강의 보이기 문의</w:t>
            </w:r>
          </w:p>
        </w:tc>
        <w:tc>
          <w:tcPr>
            <w:tcW w:type="dxa" w:w="2880"/>
          </w:tcPr>
          <w:p>
            <w:r>
              <w:t>58</w:t>
            </w:r>
          </w:p>
        </w:tc>
      </w:tr>
      <w:tr>
        <w:tc>
          <w:tcPr>
            <w:tcW w:type="dxa" w:w="2880"/>
          </w:tcPr>
          <w:p>
            <w:r>
              <w:t>가천대학교</w:t>
            </w:r>
          </w:p>
        </w:tc>
        <w:tc>
          <w:tcPr>
            <w:tcW w:type="dxa" w:w="2880"/>
          </w:tcPr>
          <w:p>
            <w:r>
              <w:t>강의계획서 업데이트 관련</w:t>
            </w:r>
          </w:p>
        </w:tc>
        <w:tc>
          <w:tcPr>
            <w:tcW w:type="dxa" w:w="2880"/>
          </w:tcPr>
          <w:p>
            <w:r>
              <w:t>59</w:t>
            </w:r>
          </w:p>
        </w:tc>
      </w:tr>
      <w:tr>
        <w:tc>
          <w:tcPr>
            <w:tcW w:type="dxa" w:w="2880"/>
          </w:tcPr>
          <w:p>
            <w:r>
              <w:t>가천대학교</w:t>
            </w:r>
          </w:p>
        </w:tc>
        <w:tc>
          <w:tcPr>
            <w:tcW w:type="dxa" w:w="2880"/>
          </w:tcPr>
          <w:p>
            <w:r>
              <w:t>동영상 출석인정 문의</w:t>
            </w:r>
          </w:p>
        </w:tc>
        <w:tc>
          <w:tcPr>
            <w:tcW w:type="dxa" w:w="2880"/>
          </w:tcPr>
          <w:p>
            <w:r>
              <w:t>60</w:t>
            </w:r>
          </w:p>
        </w:tc>
      </w:tr>
      <w:tr>
        <w:tc>
          <w:tcPr>
            <w:tcW w:type="dxa" w:w="2880"/>
          </w:tcPr>
          <w:p>
            <w:r>
              <w:t>가천대학교</w:t>
            </w:r>
          </w:p>
        </w:tc>
        <w:tc>
          <w:tcPr>
            <w:tcW w:type="dxa" w:w="2880"/>
          </w:tcPr>
          <w:p>
            <w:r>
              <w:t>과제제출 관련</w:t>
            </w:r>
          </w:p>
        </w:tc>
        <w:tc>
          <w:tcPr>
            <w:tcW w:type="dxa" w:w="2880"/>
          </w:tcPr>
          <w:p>
            <w:r>
              <w:t>61</w:t>
            </w:r>
          </w:p>
        </w:tc>
      </w:tr>
      <w:tr>
        <w:tc>
          <w:tcPr>
            <w:tcW w:type="dxa" w:w="2880"/>
          </w:tcPr>
          <w:p>
            <w:r>
              <w:t>가천대학교</w:t>
            </w:r>
          </w:p>
        </w:tc>
        <w:tc>
          <w:tcPr>
            <w:tcW w:type="dxa" w:w="2880"/>
          </w:tcPr>
          <w:p>
            <w:r>
              <w:t>동영상 업로드 문의</w:t>
            </w:r>
          </w:p>
        </w:tc>
        <w:tc>
          <w:tcPr>
            <w:tcW w:type="dxa" w:w="2880"/>
          </w:tcPr>
          <w:p>
            <w:r>
              <w:t>62</w:t>
            </w:r>
          </w:p>
        </w:tc>
      </w:tr>
      <w:tr>
        <w:tc>
          <w:tcPr>
            <w:tcW w:type="dxa" w:w="2880"/>
          </w:tcPr>
          <w:p>
            <w:r>
              <w:t>가천대학교</w:t>
            </w:r>
          </w:p>
        </w:tc>
        <w:tc>
          <w:tcPr>
            <w:tcW w:type="dxa" w:w="2880"/>
          </w:tcPr>
          <w:p>
            <w:r>
              <w:t>강좌합반관련 문의</w:t>
            </w:r>
          </w:p>
        </w:tc>
        <w:tc>
          <w:tcPr>
            <w:tcW w:type="dxa" w:w="2880"/>
          </w:tcPr>
          <w:p>
            <w:r>
              <w:t>63</w:t>
            </w:r>
          </w:p>
        </w:tc>
      </w:tr>
      <w:tr>
        <w:tc>
          <w:tcPr>
            <w:tcW w:type="dxa" w:w="2880"/>
          </w:tcPr>
          <w:p>
            <w:r>
              <w:t>가천대학교</w:t>
            </w:r>
          </w:p>
        </w:tc>
        <w:tc>
          <w:tcPr>
            <w:tcW w:type="dxa" w:w="2880"/>
          </w:tcPr>
          <w:p>
            <w:r>
              <w:t>파일 첨부 관련</w:t>
            </w:r>
          </w:p>
        </w:tc>
        <w:tc>
          <w:tcPr>
            <w:tcW w:type="dxa" w:w="2880"/>
          </w:tcPr>
          <w:p>
            <w:r>
              <w:t>64</w:t>
            </w:r>
          </w:p>
        </w:tc>
      </w:tr>
      <w:tr>
        <w:tc>
          <w:tcPr>
            <w:tcW w:type="dxa" w:w="2880"/>
          </w:tcPr>
          <w:p>
            <w:r>
              <w:t>가천대학교</w:t>
            </w:r>
          </w:p>
        </w:tc>
        <w:tc>
          <w:tcPr>
            <w:tcW w:type="dxa" w:w="2880"/>
          </w:tcPr>
          <w:p>
            <w:r>
              <w:t>강좌 화면 보이기 문제</w:t>
            </w:r>
          </w:p>
        </w:tc>
        <w:tc>
          <w:tcPr>
            <w:tcW w:type="dxa" w:w="2880"/>
          </w:tcPr>
          <w:p>
            <w:r>
              <w:t>65</w:t>
            </w:r>
          </w:p>
        </w:tc>
      </w:tr>
      <w:tr>
        <w:tc>
          <w:tcPr>
            <w:tcW w:type="dxa" w:w="2880"/>
          </w:tcPr>
          <w:p>
            <w:r>
              <w:t>가천대학교</w:t>
            </w:r>
          </w:p>
        </w:tc>
        <w:tc>
          <w:tcPr>
            <w:tcW w:type="dxa" w:w="2880"/>
          </w:tcPr>
          <w:p>
            <w:r>
              <w:t>일정 목록 설정</w:t>
            </w:r>
          </w:p>
        </w:tc>
        <w:tc>
          <w:tcPr>
            <w:tcW w:type="dxa" w:w="2880"/>
          </w:tcPr>
          <w:p>
            <w:r>
              <w:t>66</w:t>
            </w:r>
          </w:p>
        </w:tc>
      </w:tr>
      <w:tr>
        <w:tc>
          <w:tcPr>
            <w:tcW w:type="dxa" w:w="2880"/>
          </w:tcPr>
          <w:p>
            <w:r>
              <w:t>가천대학교</w:t>
            </w:r>
          </w:p>
        </w:tc>
        <w:tc>
          <w:tcPr>
            <w:tcW w:type="dxa" w:w="2880"/>
          </w:tcPr>
          <w:p>
            <w:r>
              <w:t>강좌내 삭제한 활동 복구여부문의</w:t>
            </w:r>
          </w:p>
        </w:tc>
        <w:tc>
          <w:tcPr>
            <w:tcW w:type="dxa" w:w="2880"/>
          </w:tcPr>
          <w:p>
            <w:r>
              <w:t>67</w:t>
            </w:r>
          </w:p>
        </w:tc>
      </w:tr>
      <w:tr>
        <w:tc>
          <w:tcPr>
            <w:tcW w:type="dxa" w:w="2880"/>
          </w:tcPr>
          <w:p>
            <w:r>
              <w:t>가천대학교</w:t>
            </w:r>
          </w:p>
        </w:tc>
        <w:tc>
          <w:tcPr>
            <w:tcW w:type="dxa" w:w="2880"/>
          </w:tcPr>
          <w:p>
            <w:r>
              <w:t>퀴즈 가져오기 문의</w:t>
            </w:r>
          </w:p>
        </w:tc>
        <w:tc>
          <w:tcPr>
            <w:tcW w:type="dxa" w:w="2880"/>
          </w:tcPr>
          <w:p>
            <w:r>
              <w:t>68</w:t>
            </w:r>
          </w:p>
        </w:tc>
      </w:tr>
      <w:tr>
        <w:tc>
          <w:tcPr>
            <w:tcW w:type="dxa" w:w="2880"/>
          </w:tcPr>
          <w:p>
            <w:r>
              <w:t>가천대학교</w:t>
            </w:r>
          </w:p>
        </w:tc>
        <w:tc>
          <w:tcPr>
            <w:tcW w:type="dxa" w:w="2880"/>
          </w:tcPr>
          <w:p>
            <w:r>
              <w:t>출석 오류 문제</w:t>
            </w:r>
          </w:p>
        </w:tc>
        <w:tc>
          <w:tcPr>
            <w:tcW w:type="dxa" w:w="2880"/>
          </w:tcPr>
          <w:p>
            <w:r>
              <w:t>69</w:t>
            </w:r>
          </w:p>
        </w:tc>
      </w:tr>
      <w:tr>
        <w:tc>
          <w:tcPr>
            <w:tcW w:type="dxa" w:w="2880"/>
          </w:tcPr>
          <w:p>
            <w:r>
              <w:t>가천대학교</w:t>
            </w:r>
          </w:p>
        </w:tc>
        <w:tc>
          <w:tcPr>
            <w:tcW w:type="dxa" w:w="2880"/>
          </w:tcPr>
          <w:p>
            <w:r>
              <w:t>SMS 전송 문의</w:t>
            </w:r>
          </w:p>
        </w:tc>
        <w:tc>
          <w:tcPr>
            <w:tcW w:type="dxa" w:w="2880"/>
          </w:tcPr>
          <w:p>
            <w:r>
              <w:t>70</w:t>
            </w:r>
          </w:p>
        </w:tc>
      </w:tr>
      <w:tr>
        <w:tc>
          <w:tcPr>
            <w:tcW w:type="dxa" w:w="2880"/>
          </w:tcPr>
          <w:p>
            <w:r>
              <w:t>가천대학교</w:t>
            </w:r>
          </w:p>
        </w:tc>
        <w:tc>
          <w:tcPr>
            <w:tcW w:type="dxa" w:w="2880"/>
          </w:tcPr>
          <w:p>
            <w:r>
              <w:t>SMS 전송 오류</w:t>
            </w:r>
          </w:p>
        </w:tc>
        <w:tc>
          <w:tcPr>
            <w:tcW w:type="dxa" w:w="2880"/>
          </w:tcPr>
          <w:p>
            <w:r>
              <w:t>71</w:t>
            </w:r>
          </w:p>
        </w:tc>
      </w:tr>
      <w:tr>
        <w:tc>
          <w:tcPr>
            <w:tcW w:type="dxa" w:w="2880"/>
          </w:tcPr>
          <w:p>
            <w:r>
              <w:t>가천대학교</w:t>
            </w:r>
          </w:p>
        </w:tc>
        <w:tc>
          <w:tcPr>
            <w:tcW w:type="dxa" w:w="2880"/>
          </w:tcPr>
          <w:p>
            <w:r>
              <w:t>퀴즈, 설문조사 방법 문의</w:t>
            </w:r>
          </w:p>
        </w:tc>
        <w:tc>
          <w:tcPr>
            <w:tcW w:type="dxa" w:w="2880"/>
          </w:tcPr>
          <w:p>
            <w:r>
              <w:t>72</w:t>
            </w:r>
          </w:p>
        </w:tc>
      </w:tr>
      <w:tr>
        <w:tc>
          <w:tcPr>
            <w:tcW w:type="dxa" w:w="2880"/>
          </w:tcPr>
          <w:p>
            <w:r>
              <w:t>가천대학교</w:t>
            </w:r>
          </w:p>
        </w:tc>
        <w:tc>
          <w:tcPr>
            <w:tcW w:type="dxa" w:w="2880"/>
          </w:tcPr>
          <w:p>
            <w:r>
              <w:t>동영상 출석 문의</w:t>
            </w:r>
          </w:p>
        </w:tc>
        <w:tc>
          <w:tcPr>
            <w:tcW w:type="dxa" w:w="2880"/>
          </w:tcPr>
          <w:p>
            <w:r>
              <w:t>73</w:t>
            </w:r>
          </w:p>
        </w:tc>
      </w:tr>
      <w:tr>
        <w:tc>
          <w:tcPr>
            <w:tcW w:type="dxa" w:w="2880"/>
          </w:tcPr>
          <w:p>
            <w:r>
              <w:t>가천대학교</w:t>
            </w:r>
          </w:p>
        </w:tc>
        <w:tc>
          <w:tcPr>
            <w:tcW w:type="dxa" w:w="2880"/>
          </w:tcPr>
          <w:p>
            <w:r>
              <w:t>온라인강좌 전자출결(학사DB)연동 관련요청건</w:t>
            </w:r>
          </w:p>
        </w:tc>
        <w:tc>
          <w:tcPr>
            <w:tcW w:type="dxa" w:w="2880"/>
          </w:tcPr>
          <w:p>
            <w:r>
              <w:t>74</w:t>
            </w:r>
          </w:p>
        </w:tc>
      </w:tr>
      <w:tr>
        <w:tc>
          <w:tcPr>
            <w:tcW w:type="dxa" w:w="2880"/>
          </w:tcPr>
          <w:p>
            <w:r>
              <w:t>가천대학교</w:t>
            </w:r>
          </w:p>
        </w:tc>
        <w:tc>
          <w:tcPr>
            <w:tcW w:type="dxa" w:w="2880"/>
          </w:tcPr>
          <w:p>
            <w:r>
              <w:t>코스모스앱 푸시 관련</w:t>
            </w:r>
          </w:p>
        </w:tc>
        <w:tc>
          <w:tcPr>
            <w:tcW w:type="dxa" w:w="2880"/>
          </w:tcPr>
          <w:p>
            <w:r>
              <w:t>75</w:t>
            </w:r>
          </w:p>
        </w:tc>
      </w:tr>
      <w:tr>
        <w:tc>
          <w:tcPr>
            <w:tcW w:type="dxa" w:w="2880"/>
          </w:tcPr>
          <w:p>
            <w:r>
              <w:t>가천대학교</w:t>
            </w:r>
          </w:p>
        </w:tc>
        <w:tc>
          <w:tcPr>
            <w:tcW w:type="dxa" w:w="2880"/>
          </w:tcPr>
          <w:p>
            <w:r>
              <w:t>학생 조회 문의</w:t>
            </w:r>
          </w:p>
        </w:tc>
        <w:tc>
          <w:tcPr>
            <w:tcW w:type="dxa" w:w="2880"/>
          </w:tcPr>
          <w:p>
            <w:r>
              <w:t>76</w:t>
            </w:r>
          </w:p>
        </w:tc>
      </w:tr>
      <w:tr>
        <w:tc>
          <w:tcPr>
            <w:tcW w:type="dxa" w:w="2880"/>
          </w:tcPr>
          <w:p>
            <w:r>
              <w:t>가천대학교</w:t>
            </w:r>
          </w:p>
        </w:tc>
        <w:tc>
          <w:tcPr>
            <w:tcW w:type="dxa" w:w="2880"/>
          </w:tcPr>
          <w:p>
            <w:r>
              <w:t>수강포기기간 중 과목 수정 반영 관련 문의</w:t>
            </w:r>
          </w:p>
        </w:tc>
        <w:tc>
          <w:tcPr>
            <w:tcW w:type="dxa" w:w="2880"/>
          </w:tcPr>
          <w:p>
            <w:r>
              <w:t>77</w:t>
            </w:r>
          </w:p>
        </w:tc>
      </w:tr>
      <w:tr>
        <w:tc>
          <w:tcPr>
            <w:tcW w:type="dxa" w:w="2880"/>
          </w:tcPr>
          <w:p>
            <w:r>
              <w:t>가천대학교</w:t>
            </w:r>
          </w:p>
        </w:tc>
        <w:tc>
          <w:tcPr>
            <w:tcW w:type="dxa" w:w="2880"/>
          </w:tcPr>
          <w:p>
            <w:r>
              <w:t>나이테 관리자권한 부여</w:t>
            </w:r>
          </w:p>
        </w:tc>
        <w:tc>
          <w:tcPr>
            <w:tcW w:type="dxa" w:w="2880"/>
          </w:tcPr>
          <w:p>
            <w:r>
              <w:t>78</w:t>
            </w:r>
          </w:p>
        </w:tc>
      </w:tr>
      <w:tr>
        <w:tc>
          <w:tcPr>
            <w:tcW w:type="dxa" w:w="2880"/>
          </w:tcPr>
          <w:p>
            <w:r>
              <w:t>가천대학교</w:t>
            </w:r>
          </w:p>
        </w:tc>
        <w:tc>
          <w:tcPr>
            <w:tcW w:type="dxa" w:w="2880"/>
          </w:tcPr>
          <w:p>
            <w:r>
              <w:t>SMS 전송 관련 문의</w:t>
            </w:r>
          </w:p>
        </w:tc>
        <w:tc>
          <w:tcPr>
            <w:tcW w:type="dxa" w:w="2880"/>
          </w:tcPr>
          <w:p>
            <w:r>
              <w:t>79</w:t>
            </w:r>
          </w:p>
        </w:tc>
      </w:tr>
      <w:tr>
        <w:tc>
          <w:tcPr>
            <w:tcW w:type="dxa" w:w="2880"/>
          </w:tcPr>
          <w:p>
            <w:r>
              <w:t>가천대학교</w:t>
            </w:r>
          </w:p>
        </w:tc>
        <w:tc>
          <w:tcPr>
            <w:tcW w:type="dxa" w:w="2880"/>
          </w:tcPr>
          <w:p>
            <w:r>
              <w:t>수강정정기간 및 포기기간 참여자 변경 문제</w:t>
            </w:r>
          </w:p>
        </w:tc>
        <w:tc>
          <w:tcPr>
            <w:tcW w:type="dxa" w:w="2880"/>
          </w:tcPr>
          <w:p>
            <w:r>
              <w:t>80</w:t>
            </w:r>
          </w:p>
        </w:tc>
      </w:tr>
      <w:tr>
        <w:tc>
          <w:tcPr>
            <w:tcW w:type="dxa" w:w="2880"/>
          </w:tcPr>
          <w:p>
            <w:r>
              <w:t>가천대학교</w:t>
            </w:r>
          </w:p>
        </w:tc>
        <w:tc>
          <w:tcPr>
            <w:tcW w:type="dxa" w:w="2880"/>
          </w:tcPr>
          <w:p>
            <w:r>
              <w:t>사이버캠퍼스 로그인 오류</w:t>
            </w:r>
          </w:p>
        </w:tc>
        <w:tc>
          <w:tcPr>
            <w:tcW w:type="dxa" w:w="2880"/>
          </w:tcPr>
          <w:p>
            <w:r>
              <w:t>81</w:t>
            </w:r>
          </w:p>
        </w:tc>
      </w:tr>
      <w:tr>
        <w:tc>
          <w:tcPr>
            <w:tcW w:type="dxa" w:w="2880"/>
          </w:tcPr>
          <w:p>
            <w:r>
              <w:t>가천대학교</w:t>
            </w:r>
          </w:p>
        </w:tc>
        <w:tc>
          <w:tcPr>
            <w:tcW w:type="dxa" w:w="2880"/>
          </w:tcPr>
          <w:p>
            <w:r>
              <w:t>로그인 오류 문제</w:t>
            </w:r>
          </w:p>
        </w:tc>
        <w:tc>
          <w:tcPr>
            <w:tcW w:type="dxa" w:w="2880"/>
          </w:tcPr>
          <w:p>
            <w:r>
              <w:t>82</w:t>
            </w:r>
          </w:p>
        </w:tc>
      </w:tr>
      <w:tr>
        <w:tc>
          <w:tcPr>
            <w:tcW w:type="dxa" w:w="2880"/>
          </w:tcPr>
          <w:p>
            <w:r>
              <w:t>가천대학교</w:t>
            </w:r>
          </w:p>
        </w:tc>
        <w:tc>
          <w:tcPr>
            <w:tcW w:type="dxa" w:w="2880"/>
          </w:tcPr>
          <w:p>
            <w:r>
              <w:t>로그인 오류 문제</w:t>
            </w:r>
          </w:p>
        </w:tc>
        <w:tc>
          <w:tcPr>
            <w:tcW w:type="dxa" w:w="2880"/>
          </w:tcPr>
          <w:p>
            <w:r>
              <w:t>83</w:t>
            </w:r>
          </w:p>
        </w:tc>
      </w:tr>
      <w:tr>
        <w:tc>
          <w:tcPr>
            <w:tcW w:type="dxa" w:w="2880"/>
          </w:tcPr>
          <w:p>
            <w:r>
              <w:t>가천대학교</w:t>
            </w:r>
          </w:p>
        </w:tc>
        <w:tc>
          <w:tcPr>
            <w:tcW w:type="dxa" w:w="2880"/>
          </w:tcPr>
          <w:p>
            <w:r>
              <w:t>서버,스토리지 현황 문의</w:t>
            </w:r>
          </w:p>
        </w:tc>
        <w:tc>
          <w:tcPr>
            <w:tcW w:type="dxa" w:w="2880"/>
          </w:tcPr>
          <w:p>
            <w:r>
              <w:t>84</w:t>
            </w:r>
          </w:p>
        </w:tc>
      </w:tr>
      <w:tr>
        <w:tc>
          <w:tcPr>
            <w:tcW w:type="dxa" w:w="2880"/>
          </w:tcPr>
          <w:p>
            <w:r>
              <w:t>가천대학교</w:t>
            </w:r>
          </w:p>
        </w:tc>
        <w:tc>
          <w:tcPr>
            <w:tcW w:type="dxa" w:w="2880"/>
          </w:tcPr>
          <w:p>
            <w:r>
              <w:t>동영상 재생 관련 문의</w:t>
            </w:r>
          </w:p>
        </w:tc>
        <w:tc>
          <w:tcPr>
            <w:tcW w:type="dxa" w:w="2880"/>
          </w:tcPr>
          <w:p>
            <w:r>
              <w:t>85</w:t>
            </w:r>
          </w:p>
        </w:tc>
      </w:tr>
      <w:tr>
        <w:tc>
          <w:tcPr>
            <w:tcW w:type="dxa" w:w="2880"/>
          </w:tcPr>
          <w:p>
            <w:r>
              <w:t>가천대학교</w:t>
            </w:r>
          </w:p>
        </w:tc>
        <w:tc>
          <w:tcPr>
            <w:tcW w:type="dxa" w:w="2880"/>
          </w:tcPr>
          <w:p>
            <w:r>
              <w:t>휴학생 -&gt; 강좌내 제외 확인</w:t>
            </w:r>
          </w:p>
        </w:tc>
        <w:tc>
          <w:tcPr>
            <w:tcW w:type="dxa" w:w="2880"/>
          </w:tcPr>
          <w:p>
            <w:r>
              <w:t>86</w:t>
            </w:r>
          </w:p>
        </w:tc>
      </w:tr>
      <w:tr>
        <w:tc>
          <w:tcPr>
            <w:tcW w:type="dxa" w:w="2880"/>
          </w:tcPr>
          <w:p>
            <w:r>
              <w:t>가천대학교</w:t>
            </w:r>
          </w:p>
        </w:tc>
        <w:tc>
          <w:tcPr>
            <w:tcW w:type="dxa" w:w="2880"/>
          </w:tcPr>
          <w:p>
            <w:r>
              <w:t>휴학생 관련 문의</w:t>
            </w:r>
          </w:p>
        </w:tc>
        <w:tc>
          <w:tcPr>
            <w:tcW w:type="dxa" w:w="2880"/>
          </w:tcPr>
          <w:p>
            <w:r>
              <w:t>87</w:t>
            </w:r>
          </w:p>
        </w:tc>
      </w:tr>
      <w:tr>
        <w:tc>
          <w:tcPr>
            <w:tcW w:type="dxa" w:w="2880"/>
          </w:tcPr>
          <w:p>
            <w:r>
              <w:t>가천대학교</w:t>
            </w:r>
          </w:p>
        </w:tc>
        <w:tc>
          <w:tcPr>
            <w:tcW w:type="dxa" w:w="2880"/>
          </w:tcPr>
          <w:p>
            <w:r>
              <w:t>정규강좌 '프로젝트 수행능력평가' 필드 확인요청</w:t>
            </w:r>
          </w:p>
        </w:tc>
        <w:tc>
          <w:tcPr>
            <w:tcW w:type="dxa" w:w="2880"/>
          </w:tcPr>
          <w:p>
            <w:r>
              <w:t>88</w:t>
            </w:r>
          </w:p>
        </w:tc>
      </w:tr>
      <w:tr>
        <w:tc>
          <w:tcPr>
            <w:tcW w:type="dxa" w:w="2880"/>
          </w:tcPr>
          <w:p>
            <w:r>
              <w:t>가천대학교</w:t>
            </w:r>
          </w:p>
        </w:tc>
        <w:tc>
          <w:tcPr>
            <w:tcW w:type="dxa" w:w="2880"/>
          </w:tcPr>
          <w:p>
            <w:r>
              <w:t>사이버캠퍼스 접속 관련 문의</w:t>
            </w:r>
          </w:p>
        </w:tc>
        <w:tc>
          <w:tcPr>
            <w:tcW w:type="dxa" w:w="2880"/>
          </w:tcPr>
          <w:p>
            <w:r>
              <w:t>89</w:t>
            </w:r>
          </w:p>
        </w:tc>
      </w:tr>
      <w:tr>
        <w:tc>
          <w:tcPr>
            <w:tcW w:type="dxa" w:w="2880"/>
          </w:tcPr>
          <w:p>
            <w:r>
              <w:t>가천대학교</w:t>
            </w:r>
          </w:p>
        </w:tc>
        <w:tc>
          <w:tcPr>
            <w:tcW w:type="dxa" w:w="2880"/>
          </w:tcPr>
          <w:p>
            <w:r>
              <w:t>수강취소한 강좌 반영 문의</w:t>
            </w:r>
          </w:p>
        </w:tc>
        <w:tc>
          <w:tcPr>
            <w:tcW w:type="dxa" w:w="2880"/>
          </w:tcPr>
          <w:p>
            <w:r>
              <w:t>90</w:t>
            </w:r>
          </w:p>
        </w:tc>
      </w:tr>
      <w:tr>
        <w:tc>
          <w:tcPr>
            <w:tcW w:type="dxa" w:w="2880"/>
          </w:tcPr>
          <w:p>
            <w:r>
              <w:t>가천대학교</w:t>
            </w:r>
          </w:p>
        </w:tc>
        <w:tc>
          <w:tcPr>
            <w:tcW w:type="dxa" w:w="2880"/>
          </w:tcPr>
          <w:p>
            <w:r>
              <w:t>온라인강좌 전자출결DB, 스킬프린트 연동건 회의일정</w:t>
            </w:r>
          </w:p>
        </w:tc>
        <w:tc>
          <w:tcPr>
            <w:tcW w:type="dxa" w:w="2880"/>
          </w:tcPr>
          <w:p>
            <w:r>
              <w:t>91</w:t>
            </w:r>
          </w:p>
        </w:tc>
      </w:tr>
      <w:tr>
        <w:tc>
          <w:tcPr>
            <w:tcW w:type="dxa" w:w="2880"/>
          </w:tcPr>
          <w:p>
            <w:r>
              <w:t>가천대학교</w:t>
            </w:r>
          </w:p>
        </w:tc>
        <w:tc>
          <w:tcPr>
            <w:tcW w:type="dxa" w:w="2880"/>
          </w:tcPr>
          <w:p>
            <w:r>
              <w:t>출석 자료 복구 관련</w:t>
            </w:r>
          </w:p>
        </w:tc>
        <w:tc>
          <w:tcPr>
            <w:tcW w:type="dxa" w:w="2880"/>
          </w:tcPr>
          <w:p>
            <w:r>
              <w:t>92</w:t>
            </w:r>
          </w:p>
        </w:tc>
      </w:tr>
      <w:tr>
        <w:tc>
          <w:tcPr>
            <w:tcW w:type="dxa" w:w="2880"/>
          </w:tcPr>
          <w:p>
            <w:r>
              <w:t>가천대학교</w:t>
            </w:r>
          </w:p>
        </w:tc>
        <w:tc>
          <w:tcPr>
            <w:tcW w:type="dxa" w:w="2880"/>
          </w:tcPr>
          <w:p>
            <w:r>
              <w:t>수강정정기간 반영 관련</w:t>
            </w:r>
          </w:p>
        </w:tc>
        <w:tc>
          <w:tcPr>
            <w:tcW w:type="dxa" w:w="2880"/>
          </w:tcPr>
          <w:p>
            <w:r>
              <w:t>93</w:t>
            </w:r>
          </w:p>
        </w:tc>
      </w:tr>
      <w:tr>
        <w:tc>
          <w:tcPr>
            <w:tcW w:type="dxa" w:w="2880"/>
          </w:tcPr>
          <w:p>
            <w:r>
              <w:t>가천대학교</w:t>
            </w:r>
          </w:p>
        </w:tc>
        <w:tc>
          <w:tcPr>
            <w:tcW w:type="dxa" w:w="2880"/>
          </w:tcPr>
          <w:p>
            <w:r>
              <w:t>가천MOOC개설 관련 문의</w:t>
            </w:r>
          </w:p>
        </w:tc>
        <w:tc>
          <w:tcPr>
            <w:tcW w:type="dxa" w:w="2880"/>
          </w:tcPr>
          <w:p>
            <w:r>
              <w:t>94</w:t>
            </w:r>
          </w:p>
        </w:tc>
      </w:tr>
      <w:tr>
        <w:tc>
          <w:tcPr>
            <w:tcW w:type="dxa" w:w="2880"/>
          </w:tcPr>
          <w:p>
            <w:r>
              <w:t>가천대학교</w:t>
            </w:r>
          </w:p>
        </w:tc>
        <w:tc>
          <w:tcPr>
            <w:tcW w:type="dxa" w:w="2880"/>
          </w:tcPr>
          <w:p>
            <w:r>
              <w:t>과제 제출 오류</w:t>
            </w:r>
          </w:p>
        </w:tc>
        <w:tc>
          <w:tcPr>
            <w:tcW w:type="dxa" w:w="2880"/>
          </w:tcPr>
          <w:p>
            <w:r>
              <w:t>95</w:t>
            </w:r>
          </w:p>
        </w:tc>
      </w:tr>
      <w:tr>
        <w:tc>
          <w:tcPr>
            <w:tcW w:type="dxa" w:w="2880"/>
          </w:tcPr>
          <w:p>
            <w:r>
              <w:t>가천대학교</w:t>
            </w:r>
          </w:p>
        </w:tc>
        <w:tc>
          <w:tcPr>
            <w:tcW w:type="dxa" w:w="2880"/>
          </w:tcPr>
          <w:p>
            <w:r>
              <w:t>팀플평가 탭 추가 관련 요청사항</w:t>
            </w:r>
          </w:p>
        </w:tc>
        <w:tc>
          <w:tcPr>
            <w:tcW w:type="dxa" w:w="2880"/>
          </w:tcPr>
          <w:p>
            <w:r>
              <w:t>96</w:t>
            </w:r>
          </w:p>
        </w:tc>
      </w:tr>
      <w:tr>
        <w:tc>
          <w:tcPr>
            <w:tcW w:type="dxa" w:w="2880"/>
          </w:tcPr>
          <w:p>
            <w:r>
              <w:t>가천대학교</w:t>
            </w:r>
          </w:p>
        </w:tc>
        <w:tc>
          <w:tcPr>
            <w:tcW w:type="dxa" w:w="2880"/>
          </w:tcPr>
          <w:p>
            <w:r>
              <w:t>퀴즈 관련 문의</w:t>
            </w:r>
          </w:p>
        </w:tc>
        <w:tc>
          <w:tcPr>
            <w:tcW w:type="dxa" w:w="2880"/>
          </w:tcPr>
          <w:p>
            <w:r>
              <w:t>97</w:t>
            </w:r>
          </w:p>
        </w:tc>
      </w:tr>
      <w:tr>
        <w:tc>
          <w:tcPr>
            <w:tcW w:type="dxa" w:w="2880"/>
          </w:tcPr>
          <w:p>
            <w:r>
              <w:t>가천대학교</w:t>
            </w:r>
          </w:p>
        </w:tc>
        <w:tc>
          <w:tcPr>
            <w:tcW w:type="dxa" w:w="2880"/>
          </w:tcPr>
          <w:p>
            <w:r>
              <w:t>코스모스앱에서 영상재생 문의</w:t>
            </w:r>
          </w:p>
        </w:tc>
        <w:tc>
          <w:tcPr>
            <w:tcW w:type="dxa" w:w="2880"/>
          </w:tcPr>
          <w:p>
            <w:r>
              <w:t>98</w:t>
            </w:r>
          </w:p>
        </w:tc>
      </w:tr>
      <w:tr>
        <w:tc>
          <w:tcPr>
            <w:tcW w:type="dxa" w:w="2880"/>
          </w:tcPr>
          <w:p>
            <w:r>
              <w:t>가천대학교</w:t>
            </w:r>
          </w:p>
        </w:tc>
        <w:tc>
          <w:tcPr>
            <w:tcW w:type="dxa" w:w="2880"/>
          </w:tcPr>
          <w:p>
            <w:r>
              <w:t>Webex 기술지원 문의</w:t>
            </w:r>
          </w:p>
        </w:tc>
        <w:tc>
          <w:tcPr>
            <w:tcW w:type="dxa" w:w="2880"/>
          </w:tcPr>
          <w:p>
            <w:r>
              <w:t>99</w:t>
            </w:r>
          </w:p>
        </w:tc>
      </w:tr>
      <w:tr>
        <w:tc>
          <w:tcPr>
            <w:tcW w:type="dxa" w:w="2880"/>
          </w:tcPr>
          <w:p>
            <w:r>
              <w:t>가천대학교</w:t>
            </w:r>
          </w:p>
        </w:tc>
        <w:tc>
          <w:tcPr>
            <w:tcW w:type="dxa" w:w="2880"/>
          </w:tcPr>
          <w:p>
            <w:r>
              <w:t>건축학부 과목 공통ID로의 접근권한 요청</w:t>
            </w:r>
          </w:p>
        </w:tc>
        <w:tc>
          <w:tcPr>
            <w:tcW w:type="dxa" w:w="2880"/>
          </w:tcPr>
          <w:p>
            <w:r>
              <w:t>100</w:t>
            </w:r>
          </w:p>
        </w:tc>
      </w:tr>
      <w:tr>
        <w:tc>
          <w:tcPr>
            <w:tcW w:type="dxa" w:w="2880"/>
          </w:tcPr>
          <w:p>
            <w:r>
              <w:t>가천대학교</w:t>
            </w:r>
          </w:p>
        </w:tc>
        <w:tc>
          <w:tcPr>
            <w:tcW w:type="dxa" w:w="2880"/>
          </w:tcPr>
          <w:p>
            <w:r>
              <w:t>나이테 대학원생 로그인 시 메뉴오류 문의</w:t>
            </w:r>
          </w:p>
        </w:tc>
        <w:tc>
          <w:tcPr>
            <w:tcW w:type="dxa" w:w="2880"/>
          </w:tcPr>
          <w:p>
            <w:r>
              <w:t>101</w:t>
            </w:r>
          </w:p>
        </w:tc>
      </w:tr>
      <w:tr>
        <w:tc>
          <w:tcPr>
            <w:tcW w:type="dxa" w:w="2880"/>
          </w:tcPr>
          <w:p>
            <w:r>
              <w:t>가천대학교</w:t>
            </w:r>
          </w:p>
        </w:tc>
        <w:tc>
          <w:tcPr>
            <w:tcW w:type="dxa" w:w="2880"/>
          </w:tcPr>
          <w:p>
            <w:r>
              <w:t>가천MOOC 수강(결제)관리 탭 문의</w:t>
            </w:r>
          </w:p>
        </w:tc>
        <w:tc>
          <w:tcPr>
            <w:tcW w:type="dxa" w:w="2880"/>
          </w:tcPr>
          <w:p>
            <w:r>
              <w:t>102</w:t>
            </w:r>
          </w:p>
        </w:tc>
      </w:tr>
      <w:tr>
        <w:tc>
          <w:tcPr>
            <w:tcW w:type="dxa" w:w="2880"/>
          </w:tcPr>
          <w:p>
            <w:r>
              <w:t>가천대학교</w:t>
            </w:r>
          </w:p>
        </w:tc>
        <w:tc>
          <w:tcPr>
            <w:tcW w:type="dxa" w:w="2880"/>
          </w:tcPr>
          <w:p>
            <w:r>
              <w:t>나이테 데이터 제공관련 요청 문의</w:t>
            </w:r>
          </w:p>
        </w:tc>
        <w:tc>
          <w:tcPr>
            <w:tcW w:type="dxa" w:w="2880"/>
          </w:tcPr>
          <w:p>
            <w:r>
              <w:t>103</w:t>
            </w:r>
          </w:p>
        </w:tc>
      </w:tr>
      <w:tr>
        <w:tc>
          <w:tcPr>
            <w:tcW w:type="dxa" w:w="2880"/>
          </w:tcPr>
          <w:p>
            <w:r>
              <w:t>가천대학교</w:t>
            </w:r>
          </w:p>
        </w:tc>
        <w:tc>
          <w:tcPr>
            <w:tcW w:type="dxa" w:w="2880"/>
          </w:tcPr>
          <w:p>
            <w:r>
              <w:t>팀설정 문의</w:t>
            </w:r>
          </w:p>
        </w:tc>
        <w:tc>
          <w:tcPr>
            <w:tcW w:type="dxa" w:w="2880"/>
          </w:tcPr>
          <w:p>
            <w:r>
              <w:t>104</w:t>
            </w:r>
          </w:p>
        </w:tc>
      </w:tr>
      <w:tr>
        <w:tc>
          <w:tcPr>
            <w:tcW w:type="dxa" w:w="2880"/>
          </w:tcPr>
          <w:p>
            <w:r>
              <w:t>가천대학교</w:t>
            </w:r>
          </w:p>
        </w:tc>
        <w:tc>
          <w:tcPr>
            <w:tcW w:type="dxa" w:w="2880"/>
          </w:tcPr>
          <w:p>
            <w:r>
              <w:t>MOOC이수 설정 관련 문의</w:t>
            </w:r>
          </w:p>
        </w:tc>
        <w:tc>
          <w:tcPr>
            <w:tcW w:type="dxa" w:w="2880"/>
          </w:tcPr>
          <w:p>
            <w:r>
              <w:t>105</w:t>
            </w:r>
          </w:p>
        </w:tc>
      </w:tr>
      <w:tr>
        <w:tc>
          <w:tcPr>
            <w:tcW w:type="dxa" w:w="2880"/>
          </w:tcPr>
          <w:p>
            <w:r>
              <w:t>가천대학교</w:t>
            </w:r>
          </w:p>
        </w:tc>
        <w:tc>
          <w:tcPr>
            <w:tcW w:type="dxa" w:w="2880"/>
          </w:tcPr>
          <w:p>
            <w:r>
              <w:t>강좌 진도현황 표시 문의</w:t>
            </w:r>
          </w:p>
        </w:tc>
        <w:tc>
          <w:tcPr>
            <w:tcW w:type="dxa" w:w="2880"/>
          </w:tcPr>
          <w:p>
            <w:r>
              <w:t>106</w:t>
            </w:r>
          </w:p>
        </w:tc>
      </w:tr>
      <w:tr>
        <w:tc>
          <w:tcPr>
            <w:tcW w:type="dxa" w:w="2880"/>
          </w:tcPr>
          <w:p>
            <w:r>
              <w:t>가천대학교</w:t>
            </w:r>
          </w:p>
        </w:tc>
        <w:tc>
          <w:tcPr>
            <w:tcW w:type="dxa" w:w="2880"/>
          </w:tcPr>
          <w:p>
            <w:r>
              <w:t>나이테 지도교수상담 &gt; 옵션 문의</w:t>
            </w:r>
          </w:p>
        </w:tc>
        <w:tc>
          <w:tcPr>
            <w:tcW w:type="dxa" w:w="2880"/>
          </w:tcPr>
          <w:p>
            <w:r>
              <w:t>107</w:t>
            </w:r>
          </w:p>
        </w:tc>
      </w:tr>
      <w:tr>
        <w:tc>
          <w:tcPr>
            <w:tcW w:type="dxa" w:w="2880"/>
          </w:tcPr>
          <w:p>
            <w:r>
              <w:t>가천대학교</w:t>
            </w:r>
          </w:p>
        </w:tc>
        <w:tc>
          <w:tcPr>
            <w:tcW w:type="dxa" w:w="2880"/>
          </w:tcPr>
          <w:p>
            <w:r>
              <w:t>사이버캠퍼스 로그인 문제</w:t>
            </w:r>
          </w:p>
        </w:tc>
        <w:tc>
          <w:tcPr>
            <w:tcW w:type="dxa" w:w="2880"/>
          </w:tcPr>
          <w:p>
            <w:r>
              <w:t>108</w:t>
            </w:r>
          </w:p>
        </w:tc>
      </w:tr>
      <w:tr>
        <w:tc>
          <w:tcPr>
            <w:tcW w:type="dxa" w:w="2880"/>
          </w:tcPr>
          <w:p>
            <w:r>
              <w:t>가천대학교</w:t>
            </w:r>
          </w:p>
        </w:tc>
        <w:tc>
          <w:tcPr>
            <w:tcW w:type="dxa" w:w="2880"/>
          </w:tcPr>
          <w:p>
            <w:r>
              <w:t>hybrid VOD 매뉴얼 요청</w:t>
            </w:r>
          </w:p>
        </w:tc>
        <w:tc>
          <w:tcPr>
            <w:tcW w:type="dxa" w:w="2880"/>
          </w:tcPr>
          <w:p>
            <w:r>
              <w:t>109</w:t>
            </w:r>
          </w:p>
        </w:tc>
      </w:tr>
      <w:tr>
        <w:tc>
          <w:tcPr>
            <w:tcW w:type="dxa" w:w="2880"/>
          </w:tcPr>
          <w:p>
            <w:r>
              <w:t>가천대학교</w:t>
            </w:r>
          </w:p>
        </w:tc>
        <w:tc>
          <w:tcPr>
            <w:tcW w:type="dxa" w:w="2880"/>
          </w:tcPr>
          <w:p>
            <w:r>
              <w:t>위벡스 클라우드 저장파일 사이버캠퍼스 열람 문의</w:t>
            </w:r>
          </w:p>
        </w:tc>
        <w:tc>
          <w:tcPr>
            <w:tcW w:type="dxa" w:w="2880"/>
          </w:tcPr>
          <w:p>
            <w:r>
              <w:t>110</w:t>
            </w:r>
          </w:p>
        </w:tc>
      </w:tr>
      <w:tr>
        <w:tc>
          <w:tcPr>
            <w:tcW w:type="dxa" w:w="2880"/>
          </w:tcPr>
          <w:p>
            <w:r>
              <w:t>가천대학교</w:t>
            </w:r>
          </w:p>
        </w:tc>
        <w:tc>
          <w:tcPr>
            <w:tcW w:type="dxa" w:w="2880"/>
          </w:tcPr>
          <w:p>
            <w:r>
              <w:t>2019 사이버캠퍼스 테스트 강좌 내 1주차 강의</w:t>
            </w:r>
          </w:p>
        </w:tc>
        <w:tc>
          <w:tcPr>
            <w:tcW w:type="dxa" w:w="2880"/>
          </w:tcPr>
          <w:p>
            <w:r>
              <w:t>111</w:t>
            </w:r>
          </w:p>
        </w:tc>
      </w:tr>
      <w:tr>
        <w:tc>
          <w:tcPr>
            <w:tcW w:type="dxa" w:w="2880"/>
          </w:tcPr>
          <w:p>
            <w:r>
              <w:t>가천대학교</w:t>
            </w:r>
          </w:p>
        </w:tc>
        <w:tc>
          <w:tcPr>
            <w:tcW w:type="dxa" w:w="2880"/>
          </w:tcPr>
          <w:p>
            <w:r>
              <w:t>동영상 출석 오류</w:t>
            </w:r>
          </w:p>
        </w:tc>
        <w:tc>
          <w:tcPr>
            <w:tcW w:type="dxa" w:w="2880"/>
          </w:tcPr>
          <w:p>
            <w:r>
              <w:t>112</w:t>
            </w:r>
          </w:p>
        </w:tc>
      </w:tr>
      <w:tr>
        <w:tc>
          <w:tcPr>
            <w:tcW w:type="dxa" w:w="2880"/>
          </w:tcPr>
          <w:p>
            <w:r>
              <w:t>가천대학교</w:t>
            </w:r>
          </w:p>
        </w:tc>
        <w:tc>
          <w:tcPr>
            <w:tcW w:type="dxa" w:w="2880"/>
          </w:tcPr>
          <w:p>
            <w:r>
              <w:t>나이테 지도교수상담&gt;지도학생 정보보이기 문의</w:t>
            </w:r>
          </w:p>
        </w:tc>
        <w:tc>
          <w:tcPr>
            <w:tcW w:type="dxa" w:w="2880"/>
          </w:tcPr>
          <w:p>
            <w:r>
              <w:t>113</w:t>
            </w:r>
          </w:p>
        </w:tc>
      </w:tr>
      <w:tr>
        <w:tc>
          <w:tcPr>
            <w:tcW w:type="dxa" w:w="2880"/>
          </w:tcPr>
          <w:p>
            <w:r>
              <w:t>가천대학교</w:t>
            </w:r>
          </w:p>
        </w:tc>
        <w:tc>
          <w:tcPr>
            <w:tcW w:type="dxa" w:w="2880"/>
          </w:tcPr>
          <w:p>
            <w:r>
              <w:t>나이테 지도교수배정 내역 관련문의</w:t>
            </w:r>
          </w:p>
        </w:tc>
        <w:tc>
          <w:tcPr>
            <w:tcW w:type="dxa" w:w="2880"/>
          </w:tcPr>
          <w:p>
            <w:r>
              <w:t>114</w:t>
            </w:r>
          </w:p>
        </w:tc>
      </w:tr>
      <w:tr>
        <w:tc>
          <w:tcPr>
            <w:tcW w:type="dxa" w:w="2880"/>
          </w:tcPr>
          <w:p>
            <w:r>
              <w:t>가천대학교</w:t>
            </w:r>
          </w:p>
        </w:tc>
        <w:tc>
          <w:tcPr>
            <w:tcW w:type="dxa" w:w="2880"/>
          </w:tcPr>
          <w:p>
            <w:r>
              <w:t>로그인 - 데이터베이스 읽기 오류</w:t>
            </w:r>
          </w:p>
        </w:tc>
        <w:tc>
          <w:tcPr>
            <w:tcW w:type="dxa" w:w="2880"/>
          </w:tcPr>
          <w:p>
            <w:r>
              <w:t>115</w:t>
            </w:r>
          </w:p>
        </w:tc>
      </w:tr>
      <w:tr>
        <w:tc>
          <w:tcPr>
            <w:tcW w:type="dxa" w:w="2880"/>
          </w:tcPr>
          <w:p>
            <w:r>
              <w:t>가천대학교</w:t>
            </w:r>
          </w:p>
        </w:tc>
        <w:tc>
          <w:tcPr>
            <w:tcW w:type="dxa" w:w="2880"/>
          </w:tcPr>
          <w:p>
            <w:r>
              <w:t>eclass 자료 관련 문의</w:t>
            </w:r>
          </w:p>
        </w:tc>
        <w:tc>
          <w:tcPr>
            <w:tcW w:type="dxa" w:w="2880"/>
          </w:tcPr>
          <w:p>
            <w:r>
              <w:t>116</w:t>
            </w:r>
          </w:p>
        </w:tc>
      </w:tr>
      <w:tr>
        <w:tc>
          <w:tcPr>
            <w:tcW w:type="dxa" w:w="2880"/>
          </w:tcPr>
          <w:p>
            <w:r>
              <w:t>가천대학교</w:t>
            </w:r>
          </w:p>
        </w:tc>
        <w:tc>
          <w:tcPr>
            <w:tcW w:type="dxa" w:w="2880"/>
          </w:tcPr>
          <w:p>
            <w:r>
              <w:t>출석 로그 기록</w:t>
            </w:r>
          </w:p>
        </w:tc>
        <w:tc>
          <w:tcPr>
            <w:tcW w:type="dxa" w:w="2880"/>
          </w:tcPr>
          <w:p>
            <w:r>
              <w:t>117</w:t>
            </w:r>
          </w:p>
        </w:tc>
      </w:tr>
      <w:tr>
        <w:tc>
          <w:tcPr>
            <w:tcW w:type="dxa" w:w="2880"/>
          </w:tcPr>
          <w:p>
            <w:r>
              <w:t>가천대학교</w:t>
            </w:r>
          </w:p>
        </w:tc>
        <w:tc>
          <w:tcPr>
            <w:tcW w:type="dxa" w:w="2880"/>
          </w:tcPr>
          <w:p>
            <w:r>
              <w:t>가천MOOC 이수설정 관련 문의</w:t>
            </w:r>
          </w:p>
        </w:tc>
        <w:tc>
          <w:tcPr>
            <w:tcW w:type="dxa" w:w="2880"/>
          </w:tcPr>
          <w:p>
            <w:r>
              <w:t>118</w:t>
            </w:r>
          </w:p>
        </w:tc>
      </w:tr>
      <w:tr>
        <w:tc>
          <w:tcPr>
            <w:tcW w:type="dxa" w:w="2880"/>
          </w:tcPr>
          <w:p>
            <w:r>
              <w:t>가천대학교</w:t>
            </w:r>
          </w:p>
        </w:tc>
        <w:tc>
          <w:tcPr>
            <w:tcW w:type="dxa" w:w="2880"/>
          </w:tcPr>
          <w:p>
            <w:r>
              <w:t>나이테 &gt; 비교과 &gt; 프로그램추가 옵션문의</w:t>
            </w:r>
          </w:p>
        </w:tc>
        <w:tc>
          <w:tcPr>
            <w:tcW w:type="dxa" w:w="2880"/>
          </w:tcPr>
          <w:p>
            <w:r>
              <w:t>119</w:t>
            </w:r>
          </w:p>
        </w:tc>
      </w:tr>
      <w:tr>
        <w:tc>
          <w:tcPr>
            <w:tcW w:type="dxa" w:w="2880"/>
          </w:tcPr>
          <w:p>
            <w:r>
              <w:t>가천대학교</w:t>
            </w:r>
          </w:p>
        </w:tc>
        <w:tc>
          <w:tcPr>
            <w:tcW w:type="dxa" w:w="2880"/>
          </w:tcPr>
          <w:p>
            <w:r>
              <w:t>주차 세팅 오류 문제</w:t>
            </w:r>
          </w:p>
        </w:tc>
        <w:tc>
          <w:tcPr>
            <w:tcW w:type="dxa" w:w="2880"/>
          </w:tcPr>
          <w:p>
            <w:r>
              <w:t>120</w:t>
            </w:r>
          </w:p>
        </w:tc>
      </w:tr>
      <w:tr>
        <w:tc>
          <w:tcPr>
            <w:tcW w:type="dxa" w:w="2880"/>
          </w:tcPr>
          <w:p>
            <w:r>
              <w:t>가천대학교</w:t>
            </w:r>
          </w:p>
        </w:tc>
        <w:tc>
          <w:tcPr>
            <w:tcW w:type="dxa" w:w="2880"/>
          </w:tcPr>
          <w:p>
            <w:r>
              <w:t>로그인 오류 문제</w:t>
            </w:r>
          </w:p>
        </w:tc>
        <w:tc>
          <w:tcPr>
            <w:tcW w:type="dxa" w:w="2880"/>
          </w:tcPr>
          <w:p>
            <w:r>
              <w:t>121</w:t>
            </w:r>
          </w:p>
        </w:tc>
      </w:tr>
      <w:tr>
        <w:tc>
          <w:tcPr>
            <w:tcW w:type="dxa" w:w="2880"/>
          </w:tcPr>
          <w:p>
            <w:r>
              <w:t>가천대학교</w:t>
            </w:r>
          </w:p>
        </w:tc>
        <w:tc>
          <w:tcPr>
            <w:tcW w:type="dxa" w:w="2880"/>
          </w:tcPr>
          <w:p>
            <w:r>
              <w:t>퀴즈 관련 문의</w:t>
            </w:r>
          </w:p>
        </w:tc>
        <w:tc>
          <w:tcPr>
            <w:tcW w:type="dxa" w:w="2880"/>
          </w:tcPr>
          <w:p>
            <w:r>
              <w:t>122</w:t>
            </w:r>
          </w:p>
        </w:tc>
      </w:tr>
      <w:tr>
        <w:tc>
          <w:tcPr>
            <w:tcW w:type="dxa" w:w="2880"/>
          </w:tcPr>
          <w:p>
            <w:r>
              <w:t>가천대학교</w:t>
            </w:r>
          </w:p>
        </w:tc>
        <w:tc>
          <w:tcPr>
            <w:tcW w:type="dxa" w:w="2880"/>
          </w:tcPr>
          <w:p>
            <w:r>
              <w:t>성적부 가져오기 기능 문의</w:t>
            </w:r>
          </w:p>
        </w:tc>
        <w:tc>
          <w:tcPr>
            <w:tcW w:type="dxa" w:w="2880"/>
          </w:tcPr>
          <w:p>
            <w:r>
              <w:t>123</w:t>
            </w:r>
          </w:p>
        </w:tc>
      </w:tr>
      <w:tr>
        <w:tc>
          <w:tcPr>
            <w:tcW w:type="dxa" w:w="2880"/>
          </w:tcPr>
          <w:p>
            <w:r>
              <w:t>가천대학교</w:t>
            </w:r>
          </w:p>
        </w:tc>
        <w:tc>
          <w:tcPr>
            <w:tcW w:type="dxa" w:w="2880"/>
          </w:tcPr>
          <w:p>
            <w:r>
              <w:t>이수관련 설정 문의</w:t>
            </w:r>
          </w:p>
        </w:tc>
        <w:tc>
          <w:tcPr>
            <w:tcW w:type="dxa" w:w="2880"/>
          </w:tcPr>
          <w:p>
            <w:r>
              <w:t>124</w:t>
            </w:r>
          </w:p>
        </w:tc>
      </w:tr>
      <w:tr>
        <w:tc>
          <w:tcPr>
            <w:tcW w:type="dxa" w:w="2880"/>
          </w:tcPr>
          <w:p>
            <w:r>
              <w:t>가천대학교</w:t>
            </w:r>
          </w:p>
        </w:tc>
        <w:tc>
          <w:tcPr>
            <w:tcW w:type="dxa" w:w="2880"/>
          </w:tcPr>
          <w:p>
            <w:r>
              <w:t>나이테&gt;메뉴 배경화면 수정요청</w:t>
            </w:r>
          </w:p>
        </w:tc>
        <w:tc>
          <w:tcPr>
            <w:tcW w:type="dxa" w:w="2880"/>
          </w:tcPr>
          <w:p>
            <w:r>
              <w:t>125</w:t>
            </w:r>
          </w:p>
        </w:tc>
      </w:tr>
      <w:tr>
        <w:tc>
          <w:tcPr>
            <w:tcW w:type="dxa" w:w="2880"/>
          </w:tcPr>
          <w:p>
            <w:r>
              <w:t>가천대학교</w:t>
            </w:r>
          </w:p>
        </w:tc>
        <w:tc>
          <w:tcPr>
            <w:tcW w:type="dxa" w:w="2880"/>
          </w:tcPr>
          <w:p>
            <w:r>
              <w:t>퀴즈 선다형 관련 문의</w:t>
            </w:r>
          </w:p>
        </w:tc>
        <w:tc>
          <w:tcPr>
            <w:tcW w:type="dxa" w:w="2880"/>
          </w:tcPr>
          <w:p>
            <w:r>
              <w:t>126</w:t>
            </w:r>
          </w:p>
        </w:tc>
      </w:tr>
      <w:tr>
        <w:tc>
          <w:tcPr>
            <w:tcW w:type="dxa" w:w="2880"/>
          </w:tcPr>
          <w:p>
            <w:r>
              <w:t>가천대학교</w:t>
            </w:r>
          </w:p>
        </w:tc>
        <w:tc>
          <w:tcPr>
            <w:tcW w:type="dxa" w:w="2880"/>
          </w:tcPr>
          <w:p>
            <w:r>
              <w:t>학생 정보 조회 문의</w:t>
            </w:r>
          </w:p>
        </w:tc>
        <w:tc>
          <w:tcPr>
            <w:tcW w:type="dxa" w:w="2880"/>
          </w:tcPr>
          <w:p>
            <w:r>
              <w:t>127</w:t>
            </w:r>
          </w:p>
        </w:tc>
      </w:tr>
      <w:tr>
        <w:tc>
          <w:tcPr>
            <w:tcW w:type="dxa" w:w="2880"/>
          </w:tcPr>
          <w:p>
            <w:r>
              <w:t>가천대학교</w:t>
            </w:r>
          </w:p>
        </w:tc>
        <w:tc>
          <w:tcPr>
            <w:tcW w:type="dxa" w:w="2880"/>
          </w:tcPr>
          <w:p>
            <w:r>
              <w:t>로그인 신분변경관련 오류문의</w:t>
            </w:r>
          </w:p>
        </w:tc>
        <w:tc>
          <w:tcPr>
            <w:tcW w:type="dxa" w:w="2880"/>
          </w:tcPr>
          <w:p>
            <w:r>
              <w:t>128</w:t>
            </w:r>
          </w:p>
        </w:tc>
      </w:tr>
      <w:tr>
        <w:tc>
          <w:tcPr>
            <w:tcW w:type="dxa" w:w="2880"/>
          </w:tcPr>
          <w:p>
            <w:r>
              <w:t>가천대학교</w:t>
            </w:r>
          </w:p>
        </w:tc>
        <w:tc>
          <w:tcPr>
            <w:tcW w:type="dxa" w:w="2880"/>
          </w:tcPr>
          <w:p>
            <w:r>
              <w:t>2020-여름 계절학기 개설</w:t>
            </w:r>
          </w:p>
        </w:tc>
        <w:tc>
          <w:tcPr>
            <w:tcW w:type="dxa" w:w="2880"/>
          </w:tcPr>
          <w:p>
            <w:r>
              <w:t>129</w:t>
            </w:r>
          </w:p>
        </w:tc>
      </w:tr>
      <w:tr>
        <w:tc>
          <w:tcPr>
            <w:tcW w:type="dxa" w:w="2880"/>
          </w:tcPr>
          <w:p>
            <w:r>
              <w:t>가천대학교</w:t>
            </w:r>
          </w:p>
        </w:tc>
        <w:tc>
          <w:tcPr>
            <w:tcW w:type="dxa" w:w="2880"/>
          </w:tcPr>
          <w:p>
            <w:r>
              <w:t>파일 용량 제한 문의</w:t>
            </w:r>
          </w:p>
        </w:tc>
        <w:tc>
          <w:tcPr>
            <w:tcW w:type="dxa" w:w="2880"/>
          </w:tcPr>
          <w:p>
            <w:r>
              <w:t>130</w:t>
            </w:r>
          </w:p>
        </w:tc>
      </w:tr>
      <w:tr>
        <w:tc>
          <w:tcPr>
            <w:tcW w:type="dxa" w:w="2880"/>
          </w:tcPr>
          <w:p>
            <w:r>
              <w:t>가천대학교</w:t>
            </w:r>
          </w:p>
        </w:tc>
        <w:tc>
          <w:tcPr>
            <w:tcW w:type="dxa" w:w="2880"/>
          </w:tcPr>
          <w:p>
            <w:r>
              <w:t>사이버캠퍼스 내 기능 수정 문의</w:t>
            </w:r>
          </w:p>
        </w:tc>
        <w:tc>
          <w:tcPr>
            <w:tcW w:type="dxa" w:w="2880"/>
          </w:tcPr>
          <w:p>
            <w:r>
              <w:t>131</w:t>
            </w:r>
          </w:p>
        </w:tc>
      </w:tr>
      <w:tr>
        <w:tc>
          <w:tcPr>
            <w:tcW w:type="dxa" w:w="2880"/>
          </w:tcPr>
          <w:p>
            <w:r>
              <w:t>가천대학교</w:t>
            </w:r>
          </w:p>
        </w:tc>
        <w:tc>
          <w:tcPr>
            <w:tcW w:type="dxa" w:w="2880"/>
          </w:tcPr>
          <w:p>
            <w:r>
              <w:t>다운프로그램 관련 문의</w:t>
            </w:r>
          </w:p>
        </w:tc>
        <w:tc>
          <w:tcPr>
            <w:tcW w:type="dxa" w:w="2880"/>
          </w:tcPr>
          <w:p>
            <w:r>
              <w:t>132</w:t>
            </w:r>
          </w:p>
        </w:tc>
      </w:tr>
      <w:tr>
        <w:tc>
          <w:tcPr>
            <w:tcW w:type="dxa" w:w="2880"/>
          </w:tcPr>
          <w:p>
            <w:r>
              <w:t>가천대학교</w:t>
            </w:r>
          </w:p>
        </w:tc>
        <w:tc>
          <w:tcPr>
            <w:tcW w:type="dxa" w:w="2880"/>
          </w:tcPr>
          <w:p>
            <w:r>
              <w:t>나이테 설문조사 노출문의</w:t>
            </w:r>
          </w:p>
        </w:tc>
        <w:tc>
          <w:tcPr>
            <w:tcW w:type="dxa" w:w="2880"/>
          </w:tcPr>
          <w:p>
            <w:r>
              <w:t>133</w:t>
            </w:r>
          </w:p>
        </w:tc>
      </w:tr>
      <w:tr>
        <w:tc>
          <w:tcPr>
            <w:tcW w:type="dxa" w:w="2880"/>
          </w:tcPr>
          <w:p>
            <w:r>
              <w:t>가천대학교</w:t>
            </w:r>
          </w:p>
        </w:tc>
        <w:tc>
          <w:tcPr>
            <w:tcW w:type="dxa" w:w="2880"/>
          </w:tcPr>
          <w:p>
            <w:r>
              <w:t>코스모스앱 상에서 로그인 오류 문제</w:t>
            </w:r>
          </w:p>
        </w:tc>
        <w:tc>
          <w:tcPr>
            <w:tcW w:type="dxa" w:w="2880"/>
          </w:tcPr>
          <w:p>
            <w:r>
              <w:t>134</w:t>
            </w:r>
          </w:p>
        </w:tc>
      </w:tr>
      <w:tr>
        <w:tc>
          <w:tcPr>
            <w:tcW w:type="dxa" w:w="2880"/>
          </w:tcPr>
          <w:p>
            <w:r>
              <w:t>가천대학교</w:t>
            </w:r>
          </w:p>
        </w:tc>
        <w:tc>
          <w:tcPr>
            <w:tcW w:type="dxa" w:w="2880"/>
          </w:tcPr>
          <w:p>
            <w:r>
              <w:t>코스모스앱 채팅 서버 연결 관련</w:t>
            </w:r>
          </w:p>
        </w:tc>
        <w:tc>
          <w:tcPr>
            <w:tcW w:type="dxa" w:w="2880"/>
          </w:tcPr>
          <w:p>
            <w:r>
              <w:t>135</w:t>
            </w:r>
          </w:p>
        </w:tc>
      </w:tr>
      <w:tr>
        <w:tc>
          <w:tcPr>
            <w:tcW w:type="dxa" w:w="2880"/>
          </w:tcPr>
          <w:p>
            <w:r>
              <w:t>가천대학교</w:t>
            </w:r>
          </w:p>
        </w:tc>
        <w:tc>
          <w:tcPr>
            <w:tcW w:type="dxa" w:w="2880"/>
          </w:tcPr>
          <w:p>
            <w:r>
              <w:t>나이테 시스템 포트폴리오관련 문의</w:t>
            </w:r>
          </w:p>
        </w:tc>
        <w:tc>
          <w:tcPr>
            <w:tcW w:type="dxa" w:w="2880"/>
          </w:tcPr>
          <w:p>
            <w:r>
              <w:t>136</w:t>
            </w:r>
          </w:p>
        </w:tc>
      </w:tr>
      <w:tr>
        <w:tc>
          <w:tcPr>
            <w:tcW w:type="dxa" w:w="2880"/>
          </w:tcPr>
          <w:p>
            <w:r>
              <w:t>가천대학교</w:t>
            </w:r>
          </w:p>
        </w:tc>
        <w:tc>
          <w:tcPr>
            <w:tcW w:type="dxa" w:w="2880"/>
          </w:tcPr>
          <w:p>
            <w:r>
              <w:t>사이버캠퍼스 메뉴 탭 관련 문의</w:t>
            </w:r>
          </w:p>
        </w:tc>
        <w:tc>
          <w:tcPr>
            <w:tcW w:type="dxa" w:w="2880"/>
          </w:tcPr>
          <w:p>
            <w:r>
              <w:t>137</w:t>
            </w:r>
          </w:p>
        </w:tc>
      </w:tr>
      <w:tr>
        <w:tc>
          <w:tcPr>
            <w:tcW w:type="dxa" w:w="2880"/>
          </w:tcPr>
          <w:p>
            <w:r>
              <w:t>가천대학교</w:t>
            </w:r>
          </w:p>
        </w:tc>
        <w:tc>
          <w:tcPr>
            <w:tcW w:type="dxa" w:w="2880"/>
          </w:tcPr>
          <w:p>
            <w:r>
              <w:t>CDN 사용현황 문의</w:t>
            </w:r>
          </w:p>
        </w:tc>
        <w:tc>
          <w:tcPr>
            <w:tcW w:type="dxa" w:w="2880"/>
          </w:tcPr>
          <w:p>
            <w:r>
              <w:t>138</w:t>
            </w:r>
          </w:p>
        </w:tc>
      </w:tr>
      <w:tr>
        <w:tc>
          <w:tcPr>
            <w:tcW w:type="dxa" w:w="2880"/>
          </w:tcPr>
          <w:p>
            <w:r>
              <w:t>가천대학교</w:t>
            </w:r>
          </w:p>
        </w:tc>
        <w:tc>
          <w:tcPr>
            <w:tcW w:type="dxa" w:w="2880"/>
          </w:tcPr>
          <w:p>
            <w:r>
              <w:t>퀴즈 서술형 답안 관련 문의</w:t>
            </w:r>
          </w:p>
        </w:tc>
        <w:tc>
          <w:tcPr>
            <w:tcW w:type="dxa" w:w="2880"/>
          </w:tcPr>
          <w:p>
            <w:r>
              <w:t>139</w:t>
            </w:r>
          </w:p>
        </w:tc>
      </w:tr>
      <w:tr>
        <w:tc>
          <w:tcPr>
            <w:tcW w:type="dxa" w:w="2880"/>
          </w:tcPr>
          <w:p>
            <w:r>
              <w:t>가천대학교</w:t>
            </w:r>
          </w:p>
        </w:tc>
        <w:tc>
          <w:tcPr>
            <w:tcW w:type="dxa" w:w="2880"/>
          </w:tcPr>
          <w:p>
            <w:r>
              <w:t>성적부 총점 입력시 오류 문의</w:t>
            </w:r>
          </w:p>
        </w:tc>
        <w:tc>
          <w:tcPr>
            <w:tcW w:type="dxa" w:w="2880"/>
          </w:tcPr>
          <w:p>
            <w:r>
              <w:t>140</w:t>
            </w:r>
          </w:p>
        </w:tc>
      </w:tr>
      <w:tr>
        <w:tc>
          <w:tcPr>
            <w:tcW w:type="dxa" w:w="2880"/>
          </w:tcPr>
          <w:p>
            <w:r>
              <w:t>가천대학교</w:t>
            </w:r>
          </w:p>
        </w:tc>
        <w:tc>
          <w:tcPr>
            <w:tcW w:type="dxa" w:w="2880"/>
          </w:tcPr>
          <w:p>
            <w:r>
              <w:t>과목공지 앱 알림 관련 문의</w:t>
            </w:r>
          </w:p>
        </w:tc>
        <w:tc>
          <w:tcPr>
            <w:tcW w:type="dxa" w:w="2880"/>
          </w:tcPr>
          <w:p>
            <w:r>
              <w:t>141</w:t>
            </w:r>
          </w:p>
        </w:tc>
      </w:tr>
      <w:tr>
        <w:tc>
          <w:tcPr>
            <w:tcW w:type="dxa" w:w="2880"/>
          </w:tcPr>
          <w:p>
            <w:r>
              <w:t>가천대학교</w:t>
            </w:r>
          </w:p>
        </w:tc>
        <w:tc>
          <w:tcPr>
            <w:tcW w:type="dxa" w:w="2880"/>
          </w:tcPr>
          <w:p>
            <w:r>
              <w:t>본인인증모듈 문의</w:t>
            </w:r>
          </w:p>
        </w:tc>
        <w:tc>
          <w:tcPr>
            <w:tcW w:type="dxa" w:w="2880"/>
          </w:tcPr>
          <w:p>
            <w:r>
              <w:t>142</w:t>
            </w:r>
          </w:p>
        </w:tc>
      </w:tr>
      <w:tr>
        <w:tc>
          <w:tcPr>
            <w:tcW w:type="dxa" w:w="2880"/>
          </w:tcPr>
          <w:p>
            <w:r>
              <w:t>가천대학교</w:t>
            </w:r>
          </w:p>
        </w:tc>
        <w:tc>
          <w:tcPr>
            <w:tcW w:type="dxa" w:w="2880"/>
          </w:tcPr>
          <w:p>
            <w:r>
              <w:t>계절학기 과목 조회 문의</w:t>
            </w:r>
          </w:p>
        </w:tc>
        <w:tc>
          <w:tcPr>
            <w:tcW w:type="dxa" w:w="2880"/>
          </w:tcPr>
          <w:p>
            <w:r>
              <w:t>143</w:t>
            </w:r>
          </w:p>
        </w:tc>
      </w:tr>
      <w:tr>
        <w:tc>
          <w:tcPr>
            <w:tcW w:type="dxa" w:w="2880"/>
          </w:tcPr>
          <w:p>
            <w:r>
              <w:t>가천대학교</w:t>
            </w:r>
          </w:p>
        </w:tc>
        <w:tc>
          <w:tcPr>
            <w:tcW w:type="dxa" w:w="2880"/>
          </w:tcPr>
          <w:p>
            <w:r>
              <w:t>나이테 시스템 매뉴얼요청</w:t>
            </w:r>
          </w:p>
        </w:tc>
        <w:tc>
          <w:tcPr>
            <w:tcW w:type="dxa" w:w="2880"/>
          </w:tcPr>
          <w:p>
            <w:r>
              <w:t>144</w:t>
            </w:r>
          </w:p>
        </w:tc>
      </w:tr>
      <w:tr>
        <w:tc>
          <w:tcPr>
            <w:tcW w:type="dxa" w:w="2880"/>
          </w:tcPr>
          <w:p>
            <w:r>
              <w:t>가천대학교</w:t>
            </w:r>
          </w:p>
        </w:tc>
        <w:tc>
          <w:tcPr>
            <w:tcW w:type="dxa" w:w="2880"/>
          </w:tcPr>
          <w:p>
            <w:r>
              <w:t>퀴즈 접근제한 등 설정문의</w:t>
            </w:r>
          </w:p>
        </w:tc>
        <w:tc>
          <w:tcPr>
            <w:tcW w:type="dxa" w:w="2880"/>
          </w:tcPr>
          <w:p>
            <w:r>
              <w:t>145</w:t>
            </w:r>
          </w:p>
        </w:tc>
      </w:tr>
      <w:tr>
        <w:tc>
          <w:tcPr>
            <w:tcW w:type="dxa" w:w="2880"/>
          </w:tcPr>
          <w:p>
            <w:r>
              <w:t>가천대학교</w:t>
            </w:r>
          </w:p>
        </w:tc>
        <w:tc>
          <w:tcPr>
            <w:tcW w:type="dxa" w:w="2880"/>
          </w:tcPr>
          <w:p>
            <w:r>
              <w:t>동영상 재생 오류 원인문의</w:t>
            </w:r>
          </w:p>
        </w:tc>
        <w:tc>
          <w:tcPr>
            <w:tcW w:type="dxa" w:w="2880"/>
          </w:tcPr>
          <w:p>
            <w:r>
              <w:t>146</w:t>
            </w:r>
          </w:p>
        </w:tc>
      </w:tr>
      <w:tr>
        <w:tc>
          <w:tcPr>
            <w:tcW w:type="dxa" w:w="2880"/>
          </w:tcPr>
          <w:p>
            <w:r>
              <w:t>가천대학교</w:t>
            </w:r>
          </w:p>
        </w:tc>
        <w:tc>
          <w:tcPr>
            <w:tcW w:type="dxa" w:w="2880"/>
          </w:tcPr>
          <w:p>
            <w:r>
              <w:t>계절학기 휴학생 반영처리</w:t>
            </w:r>
          </w:p>
        </w:tc>
        <w:tc>
          <w:tcPr>
            <w:tcW w:type="dxa" w:w="2880"/>
          </w:tcPr>
          <w:p>
            <w:r>
              <w:t>147</w:t>
            </w:r>
          </w:p>
        </w:tc>
      </w:tr>
      <w:tr>
        <w:tc>
          <w:tcPr>
            <w:tcW w:type="dxa" w:w="2880"/>
          </w:tcPr>
          <w:p>
            <w:r>
              <w:t>가천대학교</w:t>
            </w:r>
          </w:p>
        </w:tc>
        <w:tc>
          <w:tcPr>
            <w:tcW w:type="dxa" w:w="2880"/>
          </w:tcPr>
          <w:p>
            <w:r>
              <w:t>동영상 오류 문의</w:t>
            </w:r>
          </w:p>
        </w:tc>
        <w:tc>
          <w:tcPr>
            <w:tcW w:type="dxa" w:w="2880"/>
          </w:tcPr>
          <w:p>
            <w:r>
              <w:t>148</w:t>
            </w:r>
          </w:p>
        </w:tc>
      </w:tr>
      <w:tr>
        <w:tc>
          <w:tcPr>
            <w:tcW w:type="dxa" w:w="2880"/>
          </w:tcPr>
          <w:p>
            <w:r>
              <w:t>가천대학교</w:t>
            </w:r>
          </w:p>
        </w:tc>
        <w:tc>
          <w:tcPr>
            <w:tcW w:type="dxa" w:w="2880"/>
          </w:tcPr>
          <w:p>
            <w:r>
              <w:t>수강생 동기화 문의</w:t>
            </w:r>
          </w:p>
        </w:tc>
        <w:tc>
          <w:tcPr>
            <w:tcW w:type="dxa" w:w="2880"/>
          </w:tcPr>
          <w:p>
            <w:r>
              <w:t>149</w:t>
            </w:r>
          </w:p>
        </w:tc>
      </w:tr>
      <w:tr>
        <w:tc>
          <w:tcPr>
            <w:tcW w:type="dxa" w:w="2880"/>
          </w:tcPr>
          <w:p>
            <w:r>
              <w:t>가천대학교</w:t>
            </w:r>
          </w:p>
        </w:tc>
        <w:tc>
          <w:tcPr>
            <w:tcW w:type="dxa" w:w="2880"/>
          </w:tcPr>
          <w:p>
            <w:r>
              <w:t>나이테 역량진단&gt;교과맵핑 추천항목 추가요청</w:t>
            </w:r>
          </w:p>
        </w:tc>
        <w:tc>
          <w:tcPr>
            <w:tcW w:type="dxa" w:w="2880"/>
          </w:tcPr>
          <w:p>
            <w:r>
              <w:t>150</w:t>
            </w:r>
          </w:p>
        </w:tc>
      </w:tr>
      <w:tr>
        <w:tc>
          <w:tcPr>
            <w:tcW w:type="dxa" w:w="2880"/>
          </w:tcPr>
          <w:p>
            <w:r>
              <w:t>가천대학교</w:t>
            </w:r>
          </w:p>
        </w:tc>
        <w:tc>
          <w:tcPr>
            <w:tcW w:type="dxa" w:w="2880"/>
          </w:tcPr>
          <w:p>
            <w:r>
              <w:t>성적항목 관리</w:t>
            </w:r>
          </w:p>
        </w:tc>
        <w:tc>
          <w:tcPr>
            <w:tcW w:type="dxa" w:w="2880"/>
          </w:tcPr>
          <w:p>
            <w:r>
              <w:t>151</w:t>
            </w:r>
          </w:p>
        </w:tc>
      </w:tr>
      <w:tr>
        <w:tc>
          <w:tcPr>
            <w:tcW w:type="dxa" w:w="2880"/>
          </w:tcPr>
          <w:p>
            <w:r>
              <w:t>가천대학교</w:t>
            </w:r>
          </w:p>
        </w:tc>
        <w:tc>
          <w:tcPr>
            <w:tcW w:type="dxa" w:w="2880"/>
          </w:tcPr>
          <w:p>
            <w:r>
              <w:t>HybridVOD CDN변환 화면 오류(?)문의</w:t>
            </w:r>
          </w:p>
        </w:tc>
        <w:tc>
          <w:tcPr>
            <w:tcW w:type="dxa" w:w="2880"/>
          </w:tcPr>
          <w:p>
            <w:r>
              <w:t>152</w:t>
            </w:r>
          </w:p>
        </w:tc>
      </w:tr>
      <w:tr>
        <w:tc>
          <w:tcPr>
            <w:tcW w:type="dxa" w:w="2880"/>
          </w:tcPr>
          <w:p>
            <w:r>
              <w:t>가천대학교</w:t>
            </w:r>
          </w:p>
        </w:tc>
        <w:tc>
          <w:tcPr>
            <w:tcW w:type="dxa" w:w="2880"/>
          </w:tcPr>
          <w:p>
            <w:r>
              <w:t>VOD CDN관련 문의</w:t>
            </w:r>
          </w:p>
        </w:tc>
        <w:tc>
          <w:tcPr>
            <w:tcW w:type="dxa" w:w="2880"/>
          </w:tcPr>
          <w:p>
            <w:r>
              <w:t>153</w:t>
            </w:r>
          </w:p>
        </w:tc>
      </w:tr>
      <w:tr>
        <w:tc>
          <w:tcPr>
            <w:tcW w:type="dxa" w:w="2880"/>
          </w:tcPr>
          <w:p>
            <w:r>
              <w:t>가천대학교</w:t>
            </w:r>
          </w:p>
        </w:tc>
        <w:tc>
          <w:tcPr>
            <w:tcW w:type="dxa" w:w="2880"/>
          </w:tcPr>
          <w:p>
            <w:r>
              <w:t>퀴즈 답변 관련 문의</w:t>
            </w:r>
          </w:p>
        </w:tc>
        <w:tc>
          <w:tcPr>
            <w:tcW w:type="dxa" w:w="2880"/>
          </w:tcPr>
          <w:p>
            <w:r>
              <w:t>154</w:t>
            </w:r>
          </w:p>
        </w:tc>
      </w:tr>
      <w:tr>
        <w:tc>
          <w:tcPr>
            <w:tcW w:type="dxa" w:w="2880"/>
          </w:tcPr>
          <w:p>
            <w:r>
              <w:t>가천대학교</w:t>
            </w:r>
          </w:p>
        </w:tc>
        <w:tc>
          <w:tcPr>
            <w:tcW w:type="dxa" w:w="2880"/>
          </w:tcPr>
          <w:p>
            <w:r>
              <w:t>과제 제출 로그기록 관련 문의</w:t>
            </w:r>
          </w:p>
        </w:tc>
        <w:tc>
          <w:tcPr>
            <w:tcW w:type="dxa" w:w="2880"/>
          </w:tcPr>
          <w:p>
            <w:r>
              <w:t>155</w:t>
            </w:r>
          </w:p>
        </w:tc>
      </w:tr>
      <w:tr>
        <w:tc>
          <w:tcPr>
            <w:tcW w:type="dxa" w:w="2880"/>
          </w:tcPr>
          <w:p>
            <w:r>
              <w:t>가천대학교</w:t>
            </w:r>
          </w:p>
        </w:tc>
        <w:tc>
          <w:tcPr>
            <w:tcW w:type="dxa" w:w="2880"/>
          </w:tcPr>
          <w:p>
            <w:r>
              <w:t>과제 성적화면 및 성적부 반영 오류 문의</w:t>
            </w:r>
          </w:p>
        </w:tc>
        <w:tc>
          <w:tcPr>
            <w:tcW w:type="dxa" w:w="2880"/>
          </w:tcPr>
          <w:p>
            <w:r>
              <w:t>156</w:t>
            </w:r>
          </w:p>
        </w:tc>
      </w:tr>
      <w:tr>
        <w:tc>
          <w:tcPr>
            <w:tcW w:type="dxa" w:w="2880"/>
          </w:tcPr>
          <w:p>
            <w:r>
              <w:t>가천대학교</w:t>
            </w:r>
          </w:p>
        </w:tc>
        <w:tc>
          <w:tcPr>
            <w:tcW w:type="dxa" w:w="2880"/>
          </w:tcPr>
          <w:p>
            <w:r>
              <w:t>성적부 팀별 관련 문의</w:t>
            </w:r>
          </w:p>
        </w:tc>
        <w:tc>
          <w:tcPr>
            <w:tcW w:type="dxa" w:w="2880"/>
          </w:tcPr>
          <w:p>
            <w:r>
              <w:t>157</w:t>
            </w:r>
          </w:p>
        </w:tc>
      </w:tr>
      <w:tr>
        <w:tc>
          <w:tcPr>
            <w:tcW w:type="dxa" w:w="2880"/>
          </w:tcPr>
          <w:p>
            <w:r>
              <w:t>가천대학교(WIND)</w:t>
            </w:r>
          </w:p>
        </w:tc>
        <w:tc>
          <w:tcPr>
            <w:tcW w:type="dxa" w:w="2880"/>
          </w:tcPr>
          <w:p>
            <w:r>
              <w:t>WIND 메인화면 추천프로그램 관리 방법</w:t>
            </w:r>
          </w:p>
        </w:tc>
        <w:tc>
          <w:tcPr>
            <w:tcW w:type="dxa" w:w="2880"/>
          </w:tcPr>
          <w:p>
            <w:r>
              <w:t>3</w:t>
            </w:r>
          </w:p>
        </w:tc>
      </w:tr>
      <w:tr>
        <w:tc>
          <w:tcPr>
            <w:tcW w:type="dxa" w:w="2880"/>
          </w:tcPr>
          <w:p>
            <w:r>
              <w:t>가천대학교(WIND)</w:t>
            </w:r>
          </w:p>
        </w:tc>
        <w:tc>
          <w:tcPr>
            <w:tcW w:type="dxa" w:w="2880"/>
          </w:tcPr>
          <w:p>
            <w:r>
              <w:t>WIND시스템 필터값 설정 및 오류</w:t>
            </w:r>
          </w:p>
        </w:tc>
        <w:tc>
          <w:tcPr>
            <w:tcW w:type="dxa" w:w="2880"/>
          </w:tcPr>
          <w:p>
            <w:r>
              <w:t>4</w:t>
            </w:r>
          </w:p>
        </w:tc>
      </w:tr>
      <w:tr>
        <w:tc>
          <w:tcPr>
            <w:tcW w:type="dxa" w:w="2880"/>
          </w:tcPr>
          <w:p>
            <w:r>
              <w:t>가천대학교(WIND)</w:t>
            </w:r>
          </w:p>
        </w:tc>
        <w:tc>
          <w:tcPr>
            <w:tcW w:type="dxa" w:w="2880"/>
          </w:tcPr>
          <w:p>
            <w:r>
              <w:t>(보류) WIND시스템 마일리지 관련 명칭 변경 요청</w:t>
            </w:r>
          </w:p>
        </w:tc>
        <w:tc>
          <w:tcPr>
            <w:tcW w:type="dxa" w:w="2880"/>
          </w:tcPr>
          <w:p>
            <w:r>
              <w:t>1</w:t>
            </w:r>
          </w:p>
        </w:tc>
      </w:tr>
      <w:tr>
        <w:tc>
          <w:tcPr>
            <w:tcW w:type="dxa" w:w="2880"/>
          </w:tcPr>
          <w:p>
            <w:r>
              <w:t>가천대학교(WIND)</w:t>
            </w:r>
          </w:p>
        </w:tc>
        <w:tc>
          <w:tcPr>
            <w:tcW w:type="dxa" w:w="2880"/>
          </w:tcPr>
          <w:p>
            <w:r>
              <w:t>홈페이지 게시판 관리자 권한 부여 요청</w:t>
            </w:r>
          </w:p>
        </w:tc>
        <w:tc>
          <w:tcPr>
            <w:tcW w:type="dxa" w:w="2880"/>
          </w:tcPr>
          <w:p>
            <w:r>
              <w:t>1</w:t>
            </w:r>
          </w:p>
        </w:tc>
      </w:tr>
      <w:tr>
        <w:tc>
          <w:tcPr>
            <w:tcW w:type="dxa" w:w="2880"/>
          </w:tcPr>
          <w:p>
            <w:r>
              <w:t>가천대학교(WIND)</w:t>
            </w:r>
          </w:p>
        </w:tc>
        <w:tc>
          <w:tcPr>
            <w:tcW w:type="dxa" w:w="2880"/>
          </w:tcPr>
          <w:p>
            <w:r>
              <w:t>WIND시스템 출석/이수처리 사항 수정</w:t>
            </w:r>
          </w:p>
        </w:tc>
        <w:tc>
          <w:tcPr>
            <w:tcW w:type="dxa" w:w="2880"/>
          </w:tcPr>
          <w:p>
            <w:r>
              <w:t>2</w:t>
            </w:r>
          </w:p>
        </w:tc>
      </w:tr>
      <w:tr>
        <w:tc>
          <w:tcPr>
            <w:tcW w:type="dxa" w:w="2880"/>
          </w:tcPr>
          <w:p>
            <w:r>
              <w:t>가천대학교(WIND)</w:t>
            </w:r>
          </w:p>
        </w:tc>
        <w:tc>
          <w:tcPr>
            <w:tcW w:type="dxa" w:w="2880"/>
          </w:tcPr>
          <w:p>
            <w:r>
              <w:t>(구)WIND시스템 로그인 오류</w:t>
            </w:r>
          </w:p>
        </w:tc>
        <w:tc>
          <w:tcPr>
            <w:tcW w:type="dxa" w:w="2880"/>
          </w:tcPr>
          <w:p>
            <w:r>
              <w:t>3</w:t>
            </w:r>
          </w:p>
        </w:tc>
      </w:tr>
      <w:tr>
        <w:tc>
          <w:tcPr>
            <w:tcW w:type="dxa" w:w="2880"/>
          </w:tcPr>
          <w:p>
            <w:r>
              <w:t>가천대학교(WIND)</w:t>
            </w:r>
          </w:p>
        </w:tc>
        <w:tc>
          <w:tcPr>
            <w:tcW w:type="dxa" w:w="2880"/>
          </w:tcPr>
          <w:p>
            <w:r>
              <w:t>페이지 php 오류</w:t>
            </w:r>
          </w:p>
        </w:tc>
        <w:tc>
          <w:tcPr>
            <w:tcW w:type="dxa" w:w="2880"/>
          </w:tcPr>
          <w:p>
            <w:r>
              <w:t>4</w:t>
            </w:r>
          </w:p>
        </w:tc>
      </w:tr>
      <w:tr>
        <w:tc>
          <w:tcPr>
            <w:tcW w:type="dxa" w:w="2880"/>
          </w:tcPr>
          <w:p>
            <w:r>
              <w:t>가천대학교(WIND)</w:t>
            </w:r>
          </w:p>
        </w:tc>
        <w:tc>
          <w:tcPr>
            <w:tcW w:type="dxa" w:w="2880"/>
          </w:tcPr>
          <w:p>
            <w:r>
              <w:t>홈페이지 게시판 관리자 권한 부여 요청</w:t>
            </w:r>
          </w:p>
        </w:tc>
        <w:tc>
          <w:tcPr>
            <w:tcW w:type="dxa" w:w="2880"/>
          </w:tcPr>
          <w:p>
            <w:r>
              <w:t>5</w:t>
            </w:r>
          </w:p>
        </w:tc>
      </w:tr>
      <w:tr>
        <w:tc>
          <w:tcPr>
            <w:tcW w:type="dxa" w:w="2880"/>
          </w:tcPr>
          <w:p>
            <w:r>
              <w:t>가천대학교(WIND)</w:t>
            </w:r>
          </w:p>
        </w:tc>
        <w:tc>
          <w:tcPr>
            <w:tcW w:type="dxa" w:w="2880"/>
          </w:tcPr>
          <w:p>
            <w:r>
              <w:t>캘린더 관리자 권한 부여 요청</w:t>
            </w:r>
          </w:p>
        </w:tc>
        <w:tc>
          <w:tcPr>
            <w:tcW w:type="dxa" w:w="2880"/>
          </w:tcPr>
          <w:p>
            <w:r>
              <w:t>6</w:t>
            </w:r>
          </w:p>
        </w:tc>
      </w:tr>
      <w:tr>
        <w:tc>
          <w:tcPr>
            <w:tcW w:type="dxa" w:w="2880"/>
          </w:tcPr>
          <w:p>
            <w:r>
              <w:t>가천대학교(WIND)</w:t>
            </w:r>
          </w:p>
        </w:tc>
        <w:tc>
          <w:tcPr>
            <w:tcW w:type="dxa" w:w="2880"/>
          </w:tcPr>
          <w:p>
            <w:r>
              <w:t>WIND 내 프로그램 관리-프로그램 수정시 오류 발생</w:t>
            </w:r>
          </w:p>
        </w:tc>
        <w:tc>
          <w:tcPr>
            <w:tcW w:type="dxa" w:w="2880"/>
          </w:tcPr>
          <w:p>
            <w:r>
              <w:t>7</w:t>
            </w:r>
          </w:p>
        </w:tc>
      </w:tr>
      <w:tr>
        <w:tc>
          <w:tcPr>
            <w:tcW w:type="dxa" w:w="2880"/>
          </w:tcPr>
          <w:p>
            <w:r>
              <w:t>가천대학교(WIND)</w:t>
            </w:r>
          </w:p>
        </w:tc>
        <w:tc>
          <w:tcPr>
            <w:tcW w:type="dxa" w:w="2880"/>
          </w:tcPr>
          <w:p>
            <w:r>
              <w:t>비교과프로그램 신청필드 &gt; 단일 선택항목 관련</w:t>
            </w:r>
          </w:p>
        </w:tc>
        <w:tc>
          <w:tcPr>
            <w:tcW w:type="dxa" w:w="2880"/>
          </w:tcPr>
          <w:p>
            <w:r>
              <w:t>8</w:t>
            </w:r>
          </w:p>
        </w:tc>
      </w:tr>
      <w:tr>
        <w:tc>
          <w:tcPr>
            <w:tcW w:type="dxa" w:w="2880"/>
          </w:tcPr>
          <w:p>
            <w:r>
              <w:t>가천대학교(WIND)</w:t>
            </w:r>
          </w:p>
        </w:tc>
        <w:tc>
          <w:tcPr>
            <w:tcW w:type="dxa" w:w="2880"/>
          </w:tcPr>
          <w:p>
            <w:r>
              <w:t>비교과프로그램 신청서 정보 관련</w:t>
            </w:r>
          </w:p>
        </w:tc>
        <w:tc>
          <w:tcPr>
            <w:tcW w:type="dxa" w:w="2880"/>
          </w:tcPr>
          <w:p>
            <w:r>
              <w:t>9</w:t>
            </w:r>
          </w:p>
        </w:tc>
      </w:tr>
      <w:tr>
        <w:tc>
          <w:tcPr>
            <w:tcW w:type="dxa" w:w="2880"/>
          </w:tcPr>
          <w:p>
            <w:r>
              <w:t>가천대학교(WIND)</w:t>
            </w:r>
          </w:p>
        </w:tc>
        <w:tc>
          <w:tcPr>
            <w:tcW w:type="dxa" w:w="2880"/>
          </w:tcPr>
          <w:p>
            <w:r>
              <w:t>게스트 추가 요청</w:t>
            </w:r>
          </w:p>
        </w:tc>
        <w:tc>
          <w:tcPr>
            <w:tcW w:type="dxa" w:w="2880"/>
          </w:tcPr>
          <w:p>
            <w:r>
              <w:t>10</w:t>
            </w:r>
          </w:p>
        </w:tc>
      </w:tr>
      <w:tr>
        <w:tc>
          <w:tcPr>
            <w:tcW w:type="dxa" w:w="2880"/>
          </w:tcPr>
          <w:p>
            <w:r>
              <w:t>가천대학교(WIND)</w:t>
            </w:r>
          </w:p>
        </w:tc>
        <w:tc>
          <w:tcPr>
            <w:tcW w:type="dxa" w:w="2880"/>
          </w:tcPr>
          <w:p>
            <w:r>
              <w:t>WIND시스템 마일리지 활용 관련 문의</w:t>
            </w:r>
          </w:p>
        </w:tc>
        <w:tc>
          <w:tcPr>
            <w:tcW w:type="dxa" w:w="2880"/>
          </w:tcPr>
          <w:p>
            <w:r>
              <w:t>11</w:t>
            </w:r>
          </w:p>
        </w:tc>
      </w:tr>
      <w:tr>
        <w:tc>
          <w:tcPr>
            <w:tcW w:type="dxa" w:w="2880"/>
          </w:tcPr>
          <w:p>
            <w:r>
              <w:t>가천대학교(WIND)</w:t>
            </w:r>
          </w:p>
        </w:tc>
        <w:tc>
          <w:tcPr>
            <w:tcW w:type="dxa" w:w="2880"/>
          </w:tcPr>
          <w:p>
            <w:r>
              <w:t>WIND시스템 마일리지 활용 관련 문의2</w:t>
            </w:r>
          </w:p>
        </w:tc>
        <w:tc>
          <w:tcPr>
            <w:tcW w:type="dxa" w:w="2880"/>
          </w:tcPr>
          <w:p>
            <w:r>
              <w:t>12</w:t>
            </w:r>
          </w:p>
        </w:tc>
      </w:tr>
      <w:tr>
        <w:tc>
          <w:tcPr>
            <w:tcW w:type="dxa" w:w="2880"/>
          </w:tcPr>
          <w:p>
            <w:r>
              <w:t>가천대학교(WIND)</w:t>
            </w:r>
          </w:p>
        </w:tc>
        <w:tc>
          <w:tcPr>
            <w:tcW w:type="dxa" w:w="2880"/>
          </w:tcPr>
          <w:p>
            <w:r>
              <w:t>WIND시스템 권한부여 건의</w:t>
            </w:r>
          </w:p>
        </w:tc>
        <w:tc>
          <w:tcPr>
            <w:tcW w:type="dxa" w:w="2880"/>
          </w:tcPr>
          <w:p>
            <w:r>
              <w:t>13</w:t>
            </w:r>
          </w:p>
        </w:tc>
      </w:tr>
      <w:tr>
        <w:tc>
          <w:tcPr>
            <w:tcW w:type="dxa" w:w="2880"/>
          </w:tcPr>
          <w:p>
            <w:r>
              <w:t>가천대학교(WIND)</w:t>
            </w:r>
          </w:p>
        </w:tc>
        <w:tc>
          <w:tcPr>
            <w:tcW w:type="dxa" w:w="2880"/>
          </w:tcPr>
          <w:p>
            <w:r>
              <w:t>WIND 비교과프로그램 &gt; 운영기관 관리</w:t>
            </w:r>
          </w:p>
        </w:tc>
        <w:tc>
          <w:tcPr>
            <w:tcW w:type="dxa" w:w="2880"/>
          </w:tcPr>
          <w:p>
            <w:r>
              <w:t>14</w:t>
            </w:r>
          </w:p>
        </w:tc>
      </w:tr>
      <w:tr>
        <w:tc>
          <w:tcPr>
            <w:tcW w:type="dxa" w:w="2880"/>
          </w:tcPr>
          <w:p>
            <w:r>
              <w:t>가천대학교(WIND)</w:t>
            </w:r>
          </w:p>
        </w:tc>
        <w:tc>
          <w:tcPr>
            <w:tcW w:type="dxa" w:w="2880"/>
          </w:tcPr>
          <w:p>
            <w:r>
              <w:t>WIND시스템 캘린더 오류 및 홈페이지 내용 최신화</w:t>
            </w:r>
          </w:p>
        </w:tc>
        <w:tc>
          <w:tcPr>
            <w:tcW w:type="dxa" w:w="2880"/>
          </w:tcPr>
          <w:p>
            <w:r>
              <w:t>15</w:t>
            </w:r>
          </w:p>
        </w:tc>
      </w:tr>
      <w:tr>
        <w:tc>
          <w:tcPr>
            <w:tcW w:type="dxa" w:w="2880"/>
          </w:tcPr>
          <w:p>
            <w:r>
              <w:t>가천대학교(WIND)</w:t>
            </w:r>
          </w:p>
        </w:tc>
        <w:tc>
          <w:tcPr>
            <w:tcW w:type="dxa" w:w="2880"/>
          </w:tcPr>
          <w:p>
            <w:r>
              <w:t>WIND시스템 개설된 프로그램의 첨부파일 삭제 불가</w:t>
            </w:r>
          </w:p>
        </w:tc>
        <w:tc>
          <w:tcPr>
            <w:tcW w:type="dxa" w:w="2880"/>
          </w:tcPr>
          <w:p>
            <w:r>
              <w:t>16</w:t>
            </w:r>
          </w:p>
        </w:tc>
      </w:tr>
      <w:tr>
        <w:tc>
          <w:tcPr>
            <w:tcW w:type="dxa" w:w="2880"/>
          </w:tcPr>
          <w:p>
            <w:r>
              <w:t>가톨릭관동대학교</w:t>
            </w:r>
          </w:p>
        </w:tc>
        <w:tc>
          <w:tcPr>
            <w:tcW w:type="dxa" w:w="2880"/>
          </w:tcPr>
          <w:p>
            <w:r>
              <w:t>T-베루미 워크숍 프로그램 오류</w:t>
            </w:r>
          </w:p>
        </w:tc>
        <w:tc>
          <w:tcPr>
            <w:tcW w:type="dxa" w:w="2880"/>
          </w:tcPr>
          <w:p>
            <w:r>
              <w:t>2</w:t>
            </w:r>
          </w:p>
        </w:tc>
      </w:tr>
      <w:tr>
        <w:tc>
          <w:tcPr>
            <w:tcW w:type="dxa" w:w="2880"/>
          </w:tcPr>
          <w:p>
            <w:r>
              <w:t>가톨릭관동대학교</w:t>
            </w:r>
          </w:p>
        </w:tc>
        <w:tc>
          <w:tcPr>
            <w:tcW w:type="dxa" w:w="2880"/>
          </w:tcPr>
          <w:p>
            <w:r>
              <w:t>학사연동 문의</w:t>
            </w:r>
          </w:p>
        </w:tc>
        <w:tc>
          <w:tcPr>
            <w:tcW w:type="dxa" w:w="2880"/>
          </w:tcPr>
          <w:p>
            <w:r>
              <w:t>3</w:t>
            </w:r>
          </w:p>
        </w:tc>
      </w:tr>
      <w:tr>
        <w:tc>
          <w:tcPr>
            <w:tcW w:type="dxa" w:w="2880"/>
          </w:tcPr>
          <w:p>
            <w:r>
              <w:t>가톨릭관동대학교</w:t>
            </w:r>
          </w:p>
        </w:tc>
        <w:tc>
          <w:tcPr>
            <w:tcW w:type="dxa" w:w="2880"/>
          </w:tcPr>
          <w:p>
            <w:r>
              <w:t>[기본간호학이론및실습I (지은주, 장지혜 교수님)] 과목의 문제은행에서 '작성자' 확인 요청드립니다.</w:t>
            </w:r>
          </w:p>
        </w:tc>
        <w:tc>
          <w:tcPr>
            <w:tcW w:type="dxa" w:w="2880"/>
          </w:tcPr>
          <w:p>
            <w:r>
              <w:t>4</w:t>
            </w:r>
          </w:p>
        </w:tc>
      </w:tr>
      <w:tr>
        <w:tc>
          <w:tcPr>
            <w:tcW w:type="dxa" w:w="2880"/>
          </w:tcPr>
          <w:p>
            <w:r>
              <w:t>가톨릭관동대학교</w:t>
            </w:r>
          </w:p>
        </w:tc>
        <w:tc>
          <w:tcPr>
            <w:tcW w:type="dxa" w:w="2880"/>
          </w:tcPr>
          <w:p>
            <w:r>
              <w:t>코스모스 어플 문의</w:t>
            </w:r>
          </w:p>
        </w:tc>
        <w:tc>
          <w:tcPr>
            <w:tcW w:type="dxa" w:w="2880"/>
          </w:tcPr>
          <w:p>
            <w:r>
              <w:t>1</w:t>
            </w:r>
          </w:p>
        </w:tc>
      </w:tr>
      <w:tr>
        <w:tc>
          <w:tcPr>
            <w:tcW w:type="dxa" w:w="2880"/>
          </w:tcPr>
          <w:p>
            <w:r>
              <w:t>가톨릭관동대학교</w:t>
            </w:r>
          </w:p>
        </w:tc>
        <w:tc>
          <w:tcPr>
            <w:tcW w:type="dxa" w:w="2880"/>
          </w:tcPr>
          <w:p>
            <w:r>
              <w:t>error loading media: File could not be played</w:t>
            </w:r>
          </w:p>
        </w:tc>
        <w:tc>
          <w:tcPr>
            <w:tcW w:type="dxa" w:w="2880"/>
          </w:tcPr>
          <w:p>
            <w:r>
              <w:t>1</w:t>
            </w:r>
          </w:p>
        </w:tc>
      </w:tr>
      <w:tr>
        <w:tc>
          <w:tcPr>
            <w:tcW w:type="dxa" w:w="2880"/>
          </w:tcPr>
          <w:p>
            <w:r>
              <w:t>가톨릭관동대학교</w:t>
            </w:r>
          </w:p>
        </w:tc>
        <w:tc>
          <w:tcPr>
            <w:tcW w:type="dxa" w:w="2880"/>
          </w:tcPr>
          <w:p>
            <w:r>
              <w:t>T-LMS 사이트 문구 수정</w:t>
            </w:r>
          </w:p>
        </w:tc>
        <w:tc>
          <w:tcPr>
            <w:tcW w:type="dxa" w:w="2880"/>
          </w:tcPr>
          <w:p>
            <w:r>
              <w:t>2</w:t>
            </w:r>
          </w:p>
        </w:tc>
      </w:tr>
      <w:tr>
        <w:tc>
          <w:tcPr>
            <w:tcW w:type="dxa" w:w="2880"/>
          </w:tcPr>
          <w:p>
            <w:r>
              <w:t>가톨릭관동대학교</w:t>
            </w:r>
          </w:p>
        </w:tc>
        <w:tc>
          <w:tcPr>
            <w:tcW w:type="dxa" w:w="2880"/>
          </w:tcPr>
          <w:p>
            <w:r>
              <w:t>토론 - 팀분류방법 문의 드립니다.</w:t>
            </w:r>
          </w:p>
        </w:tc>
        <w:tc>
          <w:tcPr>
            <w:tcW w:type="dxa" w:w="2880"/>
          </w:tcPr>
          <w:p>
            <w:r>
              <w:t>3</w:t>
            </w:r>
          </w:p>
        </w:tc>
      </w:tr>
      <w:tr>
        <w:tc>
          <w:tcPr>
            <w:tcW w:type="dxa" w:w="2880"/>
          </w:tcPr>
          <w:p>
            <w:r>
              <w:t>가톨릭관동대학교</w:t>
            </w:r>
          </w:p>
        </w:tc>
        <w:tc>
          <w:tcPr>
            <w:tcW w:type="dxa" w:w="2880"/>
          </w:tcPr>
          <w:p>
            <w:r>
              <w:t>과제 문의</w:t>
            </w:r>
          </w:p>
        </w:tc>
        <w:tc>
          <w:tcPr>
            <w:tcW w:type="dxa" w:w="2880"/>
          </w:tcPr>
          <w:p>
            <w:r>
              <w:t>4</w:t>
            </w:r>
          </w:p>
        </w:tc>
      </w:tr>
      <w:tr>
        <w:tc>
          <w:tcPr>
            <w:tcW w:type="dxa" w:w="2880"/>
          </w:tcPr>
          <w:p>
            <w:r>
              <w:t>가톨릭관동대학교</w:t>
            </w:r>
          </w:p>
        </w:tc>
        <w:tc>
          <w:tcPr>
            <w:tcW w:type="dxa" w:w="2880"/>
          </w:tcPr>
          <w:p>
            <w:r>
              <w:t>운영중인 비교과강좌가 전체강좌 목록에서 보이지 않습니다.</w:t>
            </w:r>
          </w:p>
        </w:tc>
        <w:tc>
          <w:tcPr>
            <w:tcW w:type="dxa" w:w="2880"/>
          </w:tcPr>
          <w:p>
            <w:r>
              <w:t>5</w:t>
            </w:r>
          </w:p>
        </w:tc>
      </w:tr>
      <w:tr>
        <w:tc>
          <w:tcPr>
            <w:tcW w:type="dxa" w:w="2880"/>
          </w:tcPr>
          <w:p>
            <w:r>
              <w:t>가톨릭관동대학교</w:t>
            </w:r>
          </w:p>
        </w:tc>
        <w:tc>
          <w:tcPr>
            <w:tcW w:type="dxa" w:w="2880"/>
          </w:tcPr>
          <w:p>
            <w:r>
              <w:t>토론 전체다운로드</w:t>
            </w:r>
          </w:p>
        </w:tc>
        <w:tc>
          <w:tcPr>
            <w:tcW w:type="dxa" w:w="2880"/>
          </w:tcPr>
          <w:p>
            <w:r>
              <w:t>6</w:t>
            </w:r>
          </w:p>
        </w:tc>
      </w:tr>
      <w:tr>
        <w:tc>
          <w:tcPr>
            <w:tcW w:type="dxa" w:w="2880"/>
          </w:tcPr>
          <w:p>
            <w:r>
              <w:t>가톨릭관동대학교</w:t>
            </w:r>
          </w:p>
        </w:tc>
        <w:tc>
          <w:tcPr>
            <w:tcW w:type="dxa" w:w="2880"/>
          </w:tcPr>
          <w:p>
            <w:r>
              <w:t>[추가문의] 토론 전체다운로드</w:t>
            </w:r>
          </w:p>
        </w:tc>
        <w:tc>
          <w:tcPr>
            <w:tcW w:type="dxa" w:w="2880"/>
          </w:tcPr>
          <w:p>
            <w:r>
              <w:t>7</w:t>
            </w:r>
          </w:p>
        </w:tc>
      </w:tr>
      <w:tr>
        <w:tc>
          <w:tcPr>
            <w:tcW w:type="dxa" w:w="2880"/>
          </w:tcPr>
          <w:p>
            <w:r>
              <w:t>가톨릭관동대학교</w:t>
            </w:r>
          </w:p>
        </w:tc>
        <w:tc>
          <w:tcPr>
            <w:tcW w:type="dxa" w:w="2880"/>
          </w:tcPr>
          <w:p>
            <w:r>
              <w:t>출석 관련 문의사항</w:t>
            </w:r>
          </w:p>
        </w:tc>
        <w:tc>
          <w:tcPr>
            <w:tcW w:type="dxa" w:w="2880"/>
          </w:tcPr>
          <w:p>
            <w:r>
              <w:t>8</w:t>
            </w:r>
          </w:p>
        </w:tc>
      </w:tr>
      <w:tr>
        <w:tc>
          <w:tcPr>
            <w:tcW w:type="dxa" w:w="2880"/>
          </w:tcPr>
          <w:p>
            <w:r>
              <w:t>가톨릭관동대학교</w:t>
            </w:r>
          </w:p>
        </w:tc>
        <w:tc>
          <w:tcPr>
            <w:tcW w:type="dxa" w:w="2880"/>
          </w:tcPr>
          <w:p>
            <w:r>
              <w:t>온라인 출석부 출석인정 기간 변경 요청</w:t>
            </w:r>
          </w:p>
        </w:tc>
        <w:tc>
          <w:tcPr>
            <w:tcW w:type="dxa" w:w="2880"/>
          </w:tcPr>
          <w:p>
            <w:r>
              <w:t>9</w:t>
            </w:r>
          </w:p>
        </w:tc>
      </w:tr>
      <w:tr>
        <w:tc>
          <w:tcPr>
            <w:tcW w:type="dxa" w:w="2880"/>
          </w:tcPr>
          <w:p>
            <w:r>
              <w:t>가톨릭관동대학교</w:t>
            </w:r>
          </w:p>
        </w:tc>
        <w:tc>
          <w:tcPr>
            <w:tcW w:type="dxa" w:w="2880"/>
          </w:tcPr>
          <w:p>
            <w:r>
              <w:t>[가톨릭관동대] TLMS 비교과 강좌(법정필수교육) 운영방안 문의</w:t>
            </w:r>
          </w:p>
        </w:tc>
        <w:tc>
          <w:tcPr>
            <w:tcW w:type="dxa" w:w="2880"/>
          </w:tcPr>
          <w:p>
            <w:r>
              <w:t>10</w:t>
            </w:r>
          </w:p>
        </w:tc>
      </w:tr>
      <w:tr>
        <w:tc>
          <w:tcPr>
            <w:tcW w:type="dxa" w:w="2880"/>
          </w:tcPr>
          <w:p>
            <w:r>
              <w:t>가톨릭관동대학교</w:t>
            </w:r>
          </w:p>
        </w:tc>
        <w:tc>
          <w:tcPr>
            <w:tcW w:type="dxa" w:w="2880"/>
          </w:tcPr>
          <w:p>
            <w:r>
              <w:t>접속기록 중 '삭제' 활동에 관한 문의</w:t>
            </w:r>
          </w:p>
        </w:tc>
        <w:tc>
          <w:tcPr>
            <w:tcW w:type="dxa" w:w="2880"/>
          </w:tcPr>
          <w:p>
            <w:r>
              <w:t>11</w:t>
            </w:r>
          </w:p>
        </w:tc>
      </w:tr>
      <w:tr>
        <w:tc>
          <w:tcPr>
            <w:tcW w:type="dxa" w:w="2880"/>
          </w:tcPr>
          <w:p>
            <w:r>
              <w:t>가톨릭관동대학교</w:t>
            </w:r>
          </w:p>
        </w:tc>
        <w:tc>
          <w:tcPr>
            <w:tcW w:type="dxa" w:w="2880"/>
          </w:tcPr>
          <w:p>
            <w:r>
              <w:t>팀티칭 강의실 대표 교수 변경 문의</w:t>
            </w:r>
          </w:p>
        </w:tc>
        <w:tc>
          <w:tcPr>
            <w:tcW w:type="dxa" w:w="2880"/>
          </w:tcPr>
          <w:p>
            <w:r>
              <w:t>12</w:t>
            </w:r>
          </w:p>
        </w:tc>
      </w:tr>
      <w:tr>
        <w:tc>
          <w:tcPr>
            <w:tcW w:type="dxa" w:w="2880"/>
          </w:tcPr>
          <w:p>
            <w:r>
              <w:t>가톨릭관동대학교</w:t>
            </w:r>
          </w:p>
        </w:tc>
        <w:tc>
          <w:tcPr>
            <w:tcW w:type="dxa" w:w="2880"/>
          </w:tcPr>
          <w:p>
            <w:r>
              <w:t>SMS 발송, 메일발송 문의</w:t>
            </w:r>
          </w:p>
        </w:tc>
        <w:tc>
          <w:tcPr>
            <w:tcW w:type="dxa" w:w="2880"/>
          </w:tcPr>
          <w:p>
            <w:r>
              <w:t>13</w:t>
            </w:r>
          </w:p>
        </w:tc>
      </w:tr>
      <w:tr>
        <w:tc>
          <w:tcPr>
            <w:tcW w:type="dxa" w:w="2880"/>
          </w:tcPr>
          <w:p>
            <w:r>
              <w:t>가톨릭관동대학교</w:t>
            </w:r>
          </w:p>
        </w:tc>
        <w:tc>
          <w:tcPr>
            <w:tcW w:type="dxa" w:w="2880"/>
          </w:tcPr>
          <w:p>
            <w:r>
              <w:t>VOD클라우드 변환 문의</w:t>
            </w:r>
          </w:p>
        </w:tc>
        <w:tc>
          <w:tcPr>
            <w:tcW w:type="dxa" w:w="2880"/>
          </w:tcPr>
          <w:p>
            <w:r>
              <w:t>14</w:t>
            </w:r>
          </w:p>
        </w:tc>
      </w:tr>
      <w:tr>
        <w:tc>
          <w:tcPr>
            <w:tcW w:type="dxa" w:w="2880"/>
          </w:tcPr>
          <w:p>
            <w:r>
              <w:t>가톨릭관동대학교</w:t>
            </w:r>
          </w:p>
        </w:tc>
        <w:tc>
          <w:tcPr>
            <w:tcW w:type="dxa" w:w="2880"/>
          </w:tcPr>
          <w:p>
            <w:r>
              <w:t>학습자들에게 통지 버튼 문의</w:t>
            </w:r>
          </w:p>
        </w:tc>
        <w:tc>
          <w:tcPr>
            <w:tcW w:type="dxa" w:w="2880"/>
          </w:tcPr>
          <w:p>
            <w:r>
              <w:t>15</w:t>
            </w:r>
          </w:p>
        </w:tc>
      </w:tr>
      <w:tr>
        <w:tc>
          <w:tcPr>
            <w:tcW w:type="dxa" w:w="2880"/>
          </w:tcPr>
          <w:p>
            <w:r>
              <w:t>가톨릭관동대학교</w:t>
            </w:r>
          </w:p>
        </w:tc>
        <w:tc>
          <w:tcPr>
            <w:tcW w:type="dxa" w:w="2880"/>
          </w:tcPr>
          <w:p>
            <w:r>
              <w:t>T-LMS SMS기능 구축</w:t>
            </w:r>
          </w:p>
        </w:tc>
        <w:tc>
          <w:tcPr>
            <w:tcW w:type="dxa" w:w="2880"/>
          </w:tcPr>
          <w:p>
            <w:r>
              <w:t>16</w:t>
            </w:r>
          </w:p>
        </w:tc>
      </w:tr>
      <w:tr>
        <w:tc>
          <w:tcPr>
            <w:tcW w:type="dxa" w:w="2880"/>
          </w:tcPr>
          <w:p>
            <w:r>
              <w:t>가톨릭관동대학교</w:t>
            </w:r>
          </w:p>
        </w:tc>
        <w:tc>
          <w:tcPr>
            <w:tcW w:type="dxa" w:w="2880"/>
          </w:tcPr>
          <w:p>
            <w:r>
              <w:t>★★SMS 발송 관련 문의</w:t>
            </w:r>
          </w:p>
        </w:tc>
        <w:tc>
          <w:tcPr>
            <w:tcW w:type="dxa" w:w="2880"/>
          </w:tcPr>
          <w:p>
            <w:r>
              <w:t>17</w:t>
            </w:r>
          </w:p>
        </w:tc>
      </w:tr>
      <w:tr>
        <w:tc>
          <w:tcPr>
            <w:tcW w:type="dxa" w:w="2880"/>
          </w:tcPr>
          <w:p>
            <w:r>
              <w:t>가톨릭관동대학교</w:t>
            </w:r>
          </w:p>
        </w:tc>
        <w:tc>
          <w:tcPr>
            <w:tcW w:type="dxa" w:w="2880"/>
          </w:tcPr>
          <w:p>
            <w:r>
              <w:t>과제 미제출자 일괄 채점 기능 문의</w:t>
            </w:r>
          </w:p>
        </w:tc>
        <w:tc>
          <w:tcPr>
            <w:tcW w:type="dxa" w:w="2880"/>
          </w:tcPr>
          <w:p>
            <w:r>
              <w:t>18</w:t>
            </w:r>
          </w:p>
        </w:tc>
      </w:tr>
      <w:tr>
        <w:tc>
          <w:tcPr>
            <w:tcW w:type="dxa" w:w="2880"/>
          </w:tcPr>
          <w:p>
            <w:r>
              <w:t>가톨릭관동대학교</w:t>
            </w:r>
          </w:p>
        </w:tc>
        <w:tc>
          <w:tcPr>
            <w:tcW w:type="dxa" w:w="2880"/>
          </w:tcPr>
          <w:p>
            <w:r>
              <w:t>[긴급] 전체 강좌 폐강처리 수정 요청</w:t>
            </w:r>
          </w:p>
        </w:tc>
        <w:tc>
          <w:tcPr>
            <w:tcW w:type="dxa" w:w="2880"/>
          </w:tcPr>
          <w:p>
            <w:r>
              <w:t>19</w:t>
            </w:r>
          </w:p>
        </w:tc>
      </w:tr>
      <w:tr>
        <w:tc>
          <w:tcPr>
            <w:tcW w:type="dxa" w:w="2880"/>
          </w:tcPr>
          <w:p>
            <w:r>
              <w:t>가톨릭관동대학교</w:t>
            </w:r>
          </w:p>
        </w:tc>
        <w:tc>
          <w:tcPr>
            <w:tcW w:type="dxa" w:w="2880"/>
          </w:tcPr>
          <w:p>
            <w:r>
              <w:t>동영상 강의 변환 오류 확인 요청</w:t>
            </w:r>
          </w:p>
        </w:tc>
        <w:tc>
          <w:tcPr>
            <w:tcW w:type="dxa" w:w="2880"/>
          </w:tcPr>
          <w:p>
            <w:r>
              <w:t>20</w:t>
            </w:r>
          </w:p>
        </w:tc>
      </w:tr>
      <w:tr>
        <w:tc>
          <w:tcPr>
            <w:tcW w:type="dxa" w:w="2880"/>
          </w:tcPr>
          <w:p>
            <w:r>
              <w:t>가톨릭관동대학교</w:t>
            </w:r>
          </w:p>
        </w:tc>
        <w:tc>
          <w:tcPr>
            <w:tcW w:type="dxa" w:w="2880"/>
          </w:tcPr>
          <w:p>
            <w:r>
              <w:t>성적부관련 문의드립니다.</w:t>
            </w:r>
          </w:p>
        </w:tc>
        <w:tc>
          <w:tcPr>
            <w:tcW w:type="dxa" w:w="2880"/>
          </w:tcPr>
          <w:p>
            <w:r>
              <w:t>21</w:t>
            </w:r>
          </w:p>
        </w:tc>
      </w:tr>
      <w:tr>
        <w:tc>
          <w:tcPr>
            <w:tcW w:type="dxa" w:w="2880"/>
          </w:tcPr>
          <w:p>
            <w:r>
              <w:t>가톨릭관동대학교</w:t>
            </w:r>
          </w:p>
        </w:tc>
        <w:tc>
          <w:tcPr>
            <w:tcW w:type="dxa" w:w="2880"/>
          </w:tcPr>
          <w:p>
            <w:r>
              <w:t>강의재생시간 수정 문의 드립니다.</w:t>
            </w:r>
          </w:p>
        </w:tc>
        <w:tc>
          <w:tcPr>
            <w:tcW w:type="dxa" w:w="2880"/>
          </w:tcPr>
          <w:p>
            <w:r>
              <w:t>22</w:t>
            </w:r>
          </w:p>
        </w:tc>
      </w:tr>
      <w:tr>
        <w:tc>
          <w:tcPr>
            <w:tcW w:type="dxa" w:w="2880"/>
          </w:tcPr>
          <w:p>
            <w:r>
              <w:t>가톨릭관동대학교</w:t>
            </w:r>
          </w:p>
        </w:tc>
        <w:tc>
          <w:tcPr>
            <w:tcW w:type="dxa" w:w="2880"/>
          </w:tcPr>
          <w:p>
            <w:r>
              <w:t>크로스도메인 문제가 발생하고 있는지 확인 부탁드립니다.</w:t>
            </w:r>
          </w:p>
        </w:tc>
        <w:tc>
          <w:tcPr>
            <w:tcW w:type="dxa" w:w="2880"/>
          </w:tcPr>
          <w:p>
            <w:r>
              <w:t>23</w:t>
            </w:r>
          </w:p>
        </w:tc>
      </w:tr>
      <w:tr>
        <w:tc>
          <w:tcPr>
            <w:tcW w:type="dxa" w:w="2880"/>
          </w:tcPr>
          <w:p>
            <w:r>
              <w:t>가톨릭관동대학교</w:t>
            </w:r>
          </w:p>
        </w:tc>
        <w:tc>
          <w:tcPr>
            <w:tcW w:type="dxa" w:w="2880"/>
          </w:tcPr>
          <w:p>
            <w:r>
              <w:t>기본간호학이론및실습I(003/지은주교수님)과목의 11주차 '과제2'의 제출상태 문의</w:t>
            </w:r>
          </w:p>
        </w:tc>
        <w:tc>
          <w:tcPr>
            <w:tcW w:type="dxa" w:w="2880"/>
          </w:tcPr>
          <w:p>
            <w:r>
              <w:t>24</w:t>
            </w:r>
          </w:p>
        </w:tc>
      </w:tr>
      <w:tr>
        <w:tc>
          <w:tcPr>
            <w:tcW w:type="dxa" w:w="2880"/>
          </w:tcPr>
          <w:p>
            <w:r>
              <w:t>가톨릭관동대학교</w:t>
            </w:r>
          </w:p>
        </w:tc>
        <w:tc>
          <w:tcPr>
            <w:tcW w:type="dxa" w:w="2880"/>
          </w:tcPr>
          <w:p>
            <w:r>
              <w:t>★★ 강의 영상 오류</w:t>
            </w:r>
          </w:p>
        </w:tc>
        <w:tc>
          <w:tcPr>
            <w:tcW w:type="dxa" w:w="2880"/>
          </w:tcPr>
          <w:p>
            <w:r>
              <w:t>25</w:t>
            </w:r>
          </w:p>
        </w:tc>
      </w:tr>
      <w:tr>
        <w:tc>
          <w:tcPr>
            <w:tcW w:type="dxa" w:w="2880"/>
          </w:tcPr>
          <w:p>
            <w:r>
              <w:t>가톨릭관동대학교</w:t>
            </w:r>
          </w:p>
        </w:tc>
        <w:tc>
          <w:tcPr>
            <w:tcW w:type="dxa" w:w="2880"/>
          </w:tcPr>
          <w:p>
            <w:r>
              <w:t>자료분석과해석(001반) 강의실 화면 구성</w:t>
            </w:r>
          </w:p>
        </w:tc>
        <w:tc>
          <w:tcPr>
            <w:tcW w:type="dxa" w:w="2880"/>
          </w:tcPr>
          <w:p>
            <w:r>
              <w:t>26</w:t>
            </w:r>
          </w:p>
        </w:tc>
      </w:tr>
      <w:tr>
        <w:tc>
          <w:tcPr>
            <w:tcW w:type="dxa" w:w="2880"/>
          </w:tcPr>
          <w:p>
            <w:r>
              <w:t>가톨릭관동대학교</w:t>
            </w:r>
          </w:p>
        </w:tc>
        <w:tc>
          <w:tcPr>
            <w:tcW w:type="dxa" w:w="2880"/>
          </w:tcPr>
          <w:p>
            <w:r>
              <w:t>건강보험론(박영술교수님) : 퀴즈 문의</w:t>
            </w:r>
          </w:p>
        </w:tc>
        <w:tc>
          <w:tcPr>
            <w:tcW w:type="dxa" w:w="2880"/>
          </w:tcPr>
          <w:p>
            <w:r>
              <w:t>27</w:t>
            </w:r>
          </w:p>
        </w:tc>
      </w:tr>
      <w:tr>
        <w:tc>
          <w:tcPr>
            <w:tcW w:type="dxa" w:w="2880"/>
          </w:tcPr>
          <w:p>
            <w:r>
              <w:t>가톨릭관동대학교</w:t>
            </w:r>
          </w:p>
        </w:tc>
        <w:tc>
          <w:tcPr>
            <w:tcW w:type="dxa" w:w="2880"/>
          </w:tcPr>
          <w:p>
            <w:r>
              <w:t>구분 수정 요청</w:t>
            </w:r>
          </w:p>
        </w:tc>
        <w:tc>
          <w:tcPr>
            <w:tcW w:type="dxa" w:w="2880"/>
          </w:tcPr>
          <w:p>
            <w:r>
              <w:t>28</w:t>
            </w:r>
          </w:p>
        </w:tc>
      </w:tr>
      <w:tr>
        <w:tc>
          <w:tcPr>
            <w:tcW w:type="dxa" w:w="2880"/>
          </w:tcPr>
          <w:p>
            <w:r>
              <w:t>가톨릭관동대학교</w:t>
            </w:r>
          </w:p>
        </w:tc>
        <w:tc>
          <w:tcPr>
            <w:tcW w:type="dxa" w:w="2880"/>
          </w:tcPr>
          <w:p>
            <w:r>
              <w:t>문제은행에서 문제출제가 되지 않습니다.</w:t>
            </w:r>
          </w:p>
        </w:tc>
        <w:tc>
          <w:tcPr>
            <w:tcW w:type="dxa" w:w="2880"/>
          </w:tcPr>
          <w:p>
            <w:r>
              <w:t>29</w:t>
            </w:r>
          </w:p>
        </w:tc>
      </w:tr>
      <w:tr>
        <w:tc>
          <w:tcPr>
            <w:tcW w:type="dxa" w:w="2880"/>
          </w:tcPr>
          <w:p>
            <w:r>
              <w:t>가톨릭관동대학교</w:t>
            </w:r>
          </w:p>
        </w:tc>
        <w:tc>
          <w:tcPr>
            <w:tcW w:type="dxa" w:w="2880"/>
          </w:tcPr>
          <w:p>
            <w:r>
              <w:t>이번주 강의 위치 문의</w:t>
            </w:r>
          </w:p>
        </w:tc>
        <w:tc>
          <w:tcPr>
            <w:tcW w:type="dxa" w:w="2880"/>
          </w:tcPr>
          <w:p>
            <w:r>
              <w:t>30</w:t>
            </w:r>
          </w:p>
        </w:tc>
      </w:tr>
      <w:tr>
        <w:tc>
          <w:tcPr>
            <w:tcW w:type="dxa" w:w="2880"/>
          </w:tcPr>
          <w:p>
            <w:r>
              <w:t>가톨릭관동대학교</w:t>
            </w:r>
          </w:p>
        </w:tc>
        <w:tc>
          <w:tcPr>
            <w:tcW w:type="dxa" w:w="2880"/>
          </w:tcPr>
          <w:p>
            <w:r>
              <w:t>VOD변환 오류</w:t>
            </w:r>
          </w:p>
        </w:tc>
        <w:tc>
          <w:tcPr>
            <w:tcW w:type="dxa" w:w="2880"/>
          </w:tcPr>
          <w:p>
            <w:r>
              <w:t>31</w:t>
            </w:r>
          </w:p>
        </w:tc>
      </w:tr>
      <w:tr>
        <w:tc>
          <w:tcPr>
            <w:tcW w:type="dxa" w:w="2880"/>
          </w:tcPr>
          <w:p>
            <w:r>
              <w:t>가톨릭관동대학교</w:t>
            </w:r>
          </w:p>
        </w:tc>
        <w:tc>
          <w:tcPr>
            <w:tcW w:type="dxa" w:w="2880"/>
          </w:tcPr>
          <w:p>
            <w:r>
              <w:t>영상,과제 및 퀴즈 다운로드 문의</w:t>
            </w:r>
          </w:p>
        </w:tc>
        <w:tc>
          <w:tcPr>
            <w:tcW w:type="dxa" w:w="2880"/>
          </w:tcPr>
          <w:p>
            <w:r>
              <w:t>32</w:t>
            </w:r>
          </w:p>
        </w:tc>
      </w:tr>
      <w:tr>
        <w:tc>
          <w:tcPr>
            <w:tcW w:type="dxa" w:w="2880"/>
          </w:tcPr>
          <w:p>
            <w:r>
              <w:t>가톨릭관동대학교</w:t>
            </w:r>
          </w:p>
        </w:tc>
        <w:tc>
          <w:tcPr>
            <w:tcW w:type="dxa" w:w="2880"/>
          </w:tcPr>
          <w:p>
            <w:r>
              <w:t>VOD 변환 문의드립니다.</w:t>
            </w:r>
          </w:p>
        </w:tc>
        <w:tc>
          <w:tcPr>
            <w:tcW w:type="dxa" w:w="2880"/>
          </w:tcPr>
          <w:p>
            <w:r>
              <w:t>33</w:t>
            </w:r>
          </w:p>
        </w:tc>
      </w:tr>
      <w:tr>
        <w:tc>
          <w:tcPr>
            <w:tcW w:type="dxa" w:w="2880"/>
          </w:tcPr>
          <w:p>
            <w:r>
              <w:t>가톨릭관동대학교</w:t>
            </w:r>
          </w:p>
        </w:tc>
        <w:tc>
          <w:tcPr>
            <w:tcW w:type="dxa" w:w="2880"/>
          </w:tcPr>
          <w:p>
            <w:r>
              <w:t>VOD 변환 문의</w:t>
            </w:r>
          </w:p>
        </w:tc>
        <w:tc>
          <w:tcPr>
            <w:tcW w:type="dxa" w:w="2880"/>
          </w:tcPr>
          <w:p>
            <w:r>
              <w:t>34</w:t>
            </w:r>
          </w:p>
        </w:tc>
      </w:tr>
      <w:tr>
        <w:tc>
          <w:tcPr>
            <w:tcW w:type="dxa" w:w="2880"/>
          </w:tcPr>
          <w:p>
            <w:r>
              <w:t>가톨릭관동대학교</w:t>
            </w:r>
          </w:p>
        </w:tc>
        <w:tc>
          <w:tcPr>
            <w:tcW w:type="dxa" w:w="2880"/>
          </w:tcPr>
          <w:p>
            <w:r>
              <w:t>퀴즈 응시 대상자 문의</w:t>
            </w:r>
          </w:p>
        </w:tc>
        <w:tc>
          <w:tcPr>
            <w:tcW w:type="dxa" w:w="2880"/>
          </w:tcPr>
          <w:p>
            <w:r>
              <w:t>35</w:t>
            </w:r>
          </w:p>
        </w:tc>
      </w:tr>
      <w:tr>
        <w:tc>
          <w:tcPr>
            <w:tcW w:type="dxa" w:w="2880"/>
          </w:tcPr>
          <w:p>
            <w:r>
              <w:t>가톨릭관동대학교</w:t>
            </w:r>
          </w:p>
        </w:tc>
        <w:tc>
          <w:tcPr>
            <w:tcW w:type="dxa" w:w="2880"/>
          </w:tcPr>
          <w:p>
            <w:r>
              <w:t>강좌 운영(날짜 설정) 관련 문의 드립니다.</w:t>
            </w:r>
          </w:p>
        </w:tc>
        <w:tc>
          <w:tcPr>
            <w:tcW w:type="dxa" w:w="2880"/>
          </w:tcPr>
          <w:p>
            <w:r>
              <w:t>36</w:t>
            </w:r>
          </w:p>
        </w:tc>
      </w:tr>
      <w:tr>
        <w:tc>
          <w:tcPr>
            <w:tcW w:type="dxa" w:w="2880"/>
          </w:tcPr>
          <w:p>
            <w:r>
              <w:t>가톨릭관동대학교</w:t>
            </w:r>
          </w:p>
        </w:tc>
        <w:tc>
          <w:tcPr>
            <w:tcW w:type="dxa" w:w="2880"/>
          </w:tcPr>
          <w:p>
            <w:r>
              <w:t>수강생알림 중 이메일 보내기 문의</w:t>
            </w:r>
          </w:p>
        </w:tc>
        <w:tc>
          <w:tcPr>
            <w:tcW w:type="dxa" w:w="2880"/>
          </w:tcPr>
          <w:p>
            <w:r>
              <w:t>37</w:t>
            </w:r>
          </w:p>
        </w:tc>
      </w:tr>
      <w:tr>
        <w:tc>
          <w:tcPr>
            <w:tcW w:type="dxa" w:w="2880"/>
          </w:tcPr>
          <w:p>
            <w:r>
              <w:t>가톨릭관동대학교</w:t>
            </w:r>
          </w:p>
        </w:tc>
        <w:tc>
          <w:tcPr>
            <w:tcW w:type="dxa" w:w="2880"/>
          </w:tcPr>
          <w:p>
            <w:r>
              <w:t>New Item</w:t>
            </w:r>
          </w:p>
        </w:tc>
        <w:tc>
          <w:tcPr>
            <w:tcW w:type="dxa" w:w="2880"/>
          </w:tcPr>
          <w:p>
            <w:r>
              <w:t>38</w:t>
            </w:r>
          </w:p>
        </w:tc>
      </w:tr>
      <w:tr>
        <w:tc>
          <w:tcPr>
            <w:tcW w:type="dxa" w:w="2880"/>
          </w:tcPr>
          <w:p>
            <w:r>
              <w:t>가톨릭관동대학교</w:t>
            </w:r>
          </w:p>
        </w:tc>
        <w:tc>
          <w:tcPr>
            <w:tcW w:type="dxa" w:w="2880"/>
          </w:tcPr>
          <w:p>
            <w:r>
              <w:t>여름계절학기 과목중 "인간:지혜와사랑" 과목의 온라인 출석부 문의</w:t>
            </w:r>
          </w:p>
        </w:tc>
        <w:tc>
          <w:tcPr>
            <w:tcW w:type="dxa" w:w="2880"/>
          </w:tcPr>
          <w:p>
            <w:r>
              <w:t>39</w:t>
            </w:r>
          </w:p>
        </w:tc>
      </w:tr>
      <w:tr>
        <w:tc>
          <w:tcPr>
            <w:tcW w:type="dxa" w:w="2880"/>
          </w:tcPr>
          <w:p>
            <w:r>
              <w:t>가톨릭관동대학교</w:t>
            </w:r>
          </w:p>
        </w:tc>
        <w:tc>
          <w:tcPr>
            <w:tcW w:type="dxa" w:w="2880"/>
          </w:tcPr>
          <w:p>
            <w:r>
              <w:t>VOD 변환오류</w:t>
            </w:r>
          </w:p>
        </w:tc>
        <w:tc>
          <w:tcPr>
            <w:tcW w:type="dxa" w:w="2880"/>
          </w:tcPr>
          <w:p>
            <w:r>
              <w:t>40</w:t>
            </w:r>
          </w:p>
        </w:tc>
      </w:tr>
      <w:tr>
        <w:tc>
          <w:tcPr>
            <w:tcW w:type="dxa" w:w="2880"/>
          </w:tcPr>
          <w:p>
            <w:r>
              <w:t>가톨릭관동대학교</w:t>
            </w:r>
          </w:p>
        </w:tc>
        <w:tc>
          <w:tcPr>
            <w:tcW w:type="dxa" w:w="2880"/>
          </w:tcPr>
          <w:p>
            <w:r>
              <w:t>온라인출석부 문의</w:t>
            </w:r>
          </w:p>
        </w:tc>
        <w:tc>
          <w:tcPr>
            <w:tcW w:type="dxa" w:w="2880"/>
          </w:tcPr>
          <w:p>
            <w:r>
              <w:t>41</w:t>
            </w:r>
          </w:p>
        </w:tc>
      </w:tr>
      <w:tr>
        <w:tc>
          <w:tcPr>
            <w:tcW w:type="dxa" w:w="2880"/>
          </w:tcPr>
          <w:p>
            <w:r>
              <w:t>가톨릭관동대학교</w:t>
            </w:r>
          </w:p>
        </w:tc>
        <w:tc>
          <w:tcPr>
            <w:tcW w:type="dxa" w:w="2880"/>
          </w:tcPr>
          <w:p>
            <w:r>
              <w:t>강좌에 등록된 수강생을 강좌에서 제명한 후, 다시 해당 강좌에 수강 등록할 경우 학생의 학습 기록 보존 유무 문의</w:t>
            </w:r>
          </w:p>
        </w:tc>
        <w:tc>
          <w:tcPr>
            <w:tcW w:type="dxa" w:w="2880"/>
          </w:tcPr>
          <w:p>
            <w:r>
              <w:t>42</w:t>
            </w:r>
          </w:p>
        </w:tc>
      </w:tr>
      <w:tr>
        <w:tc>
          <w:tcPr>
            <w:tcW w:type="dxa" w:w="2880"/>
          </w:tcPr>
          <w:p>
            <w:r>
              <w:t>가톨릭관동대학교</w:t>
            </w:r>
          </w:p>
        </w:tc>
        <w:tc>
          <w:tcPr>
            <w:tcW w:type="dxa" w:w="2880"/>
          </w:tcPr>
          <w:p>
            <w:r>
              <w:t>과제 엑셀 다운 시 문의</w:t>
            </w:r>
          </w:p>
        </w:tc>
        <w:tc>
          <w:tcPr>
            <w:tcW w:type="dxa" w:w="2880"/>
          </w:tcPr>
          <w:p>
            <w:r>
              <w:t>43</w:t>
            </w:r>
          </w:p>
        </w:tc>
      </w:tr>
      <w:tr>
        <w:tc>
          <w:tcPr>
            <w:tcW w:type="dxa" w:w="2880"/>
          </w:tcPr>
          <w:p>
            <w:r>
              <w:t>가톨릭관동대학교</w:t>
            </w:r>
          </w:p>
        </w:tc>
        <w:tc>
          <w:tcPr>
            <w:tcW w:type="dxa" w:w="2880"/>
          </w:tcPr>
          <w:p>
            <w:r>
              <w:t>운영강좌 문의</w:t>
            </w:r>
          </w:p>
        </w:tc>
        <w:tc>
          <w:tcPr>
            <w:tcW w:type="dxa" w:w="2880"/>
          </w:tcPr>
          <w:p>
            <w:r>
              <w:t>44</w:t>
            </w:r>
          </w:p>
        </w:tc>
      </w:tr>
      <w:tr>
        <w:tc>
          <w:tcPr>
            <w:tcW w:type="dxa" w:w="2880"/>
          </w:tcPr>
          <w:p>
            <w:r>
              <w:t>강남대학교</w:t>
            </w:r>
          </w:p>
        </w:tc>
        <w:tc>
          <w:tcPr>
            <w:tcW w:type="dxa" w:w="2880"/>
          </w:tcPr>
          <w:p>
            <w:r>
              <w:t>04.24일 (구)lms로부터 마이그레이션 된 "이러닝콘텐츠"영상의 재생이 일시적으로 불가능한 상태가 발생하였고, 해당 장애의 원인 및 조치상황에 대해 피드백 부탁드립니다.</w:t>
            </w:r>
          </w:p>
        </w:tc>
        <w:tc>
          <w:tcPr>
            <w:tcW w:type="dxa" w:w="2880"/>
          </w:tcPr>
          <w:p>
            <w:r>
              <w:t>4</w:t>
            </w:r>
          </w:p>
        </w:tc>
      </w:tr>
      <w:tr>
        <w:tc>
          <w:tcPr>
            <w:tcW w:type="dxa" w:w="2880"/>
          </w:tcPr>
          <w:p>
            <w:r>
              <w:t>강남대학교</w:t>
            </w:r>
          </w:p>
        </w:tc>
        <w:tc>
          <w:tcPr>
            <w:tcW w:type="dxa" w:w="2880"/>
          </w:tcPr>
          <w:p>
            <w:r>
              <w:t>관리자 페이지의 (임시)교과운영 파일에서 화상강의는 학습활동이력에 표기되지 않습니다. 다른 학습활동처럼 학습활동 모니터링을 위해 실시된 횟수라도 연동 부탁드립니다.</w:t>
            </w:r>
          </w:p>
        </w:tc>
        <w:tc>
          <w:tcPr>
            <w:tcW w:type="dxa" w:w="2880"/>
          </w:tcPr>
          <w:p>
            <w:r>
              <w:t>5</w:t>
            </w:r>
          </w:p>
        </w:tc>
      </w:tr>
      <w:tr>
        <w:tc>
          <w:tcPr>
            <w:tcW w:type="dxa" w:w="2880"/>
          </w:tcPr>
          <w:p>
            <w:r>
              <w:t>강남대학교</w:t>
            </w:r>
          </w:p>
        </w:tc>
        <w:tc>
          <w:tcPr>
            <w:tcW w:type="dxa" w:w="2880"/>
          </w:tcPr>
          <w:p>
            <w:r>
              <w:t>sms인증에 관한 오류가 많습니다. 1. 인증 받는 기기에 따라 달리 나타남(pc는 안되고 app은 되고) 2. 인증화면을 확인만 한 상태에서 재차 인증 시도를 해도 인증화면이 나타나지 않음 3. 화이트리스트(개인인증) 정상적 인증이 진행되지 않음</w:t>
            </w:r>
          </w:p>
        </w:tc>
        <w:tc>
          <w:tcPr>
            <w:tcW w:type="dxa" w:w="2880"/>
          </w:tcPr>
          <w:p>
            <w:r>
              <w:t>6</w:t>
            </w:r>
          </w:p>
        </w:tc>
      </w:tr>
      <w:tr>
        <w:tc>
          <w:tcPr>
            <w:tcW w:type="dxa" w:w="2880"/>
          </w:tcPr>
          <w:p>
            <w:r>
              <w:t>강남대학교</w:t>
            </w:r>
          </w:p>
        </w:tc>
        <w:tc>
          <w:tcPr>
            <w:tcW w:type="dxa" w:w="2880"/>
          </w:tcPr>
          <w:p>
            <w:r>
              <w:t>교수자가 쪽지 확인 시 어느 강좌 수강학생인지 확인이 어려워 응대가 힘든 상황이 많습니다. 쪽지 확인 시 어느 강좌 수강생인지 특정할 수 있도록 개선 부탁드립니다.</w:t>
            </w:r>
          </w:p>
        </w:tc>
        <w:tc>
          <w:tcPr>
            <w:tcW w:type="dxa" w:w="2880"/>
          </w:tcPr>
          <w:p>
            <w:r>
              <w:t>7</w:t>
            </w:r>
          </w:p>
        </w:tc>
      </w:tr>
      <w:tr>
        <w:tc>
          <w:tcPr>
            <w:tcW w:type="dxa" w:w="2880"/>
          </w:tcPr>
          <w:p>
            <w:r>
              <w:t>강남대학교</w:t>
            </w:r>
          </w:p>
        </w:tc>
        <w:tc>
          <w:tcPr>
            <w:tcW w:type="dxa" w:w="2880"/>
          </w:tcPr>
          <w:p>
            <w:r>
              <w:t>교수자용 팝업의 크기 조절이 가능하도록 개선 부탁드립니다. 너무 작아요...</w:t>
            </w:r>
          </w:p>
        </w:tc>
        <w:tc>
          <w:tcPr>
            <w:tcW w:type="dxa" w:w="2880"/>
          </w:tcPr>
          <w:p>
            <w:r>
              <w:t>8</w:t>
            </w:r>
          </w:p>
        </w:tc>
      </w:tr>
      <w:tr>
        <w:tc>
          <w:tcPr>
            <w:tcW w:type="dxa" w:w="2880"/>
          </w:tcPr>
          <w:p>
            <w:r>
              <w:t>강남대학교</w:t>
            </w:r>
          </w:p>
        </w:tc>
        <w:tc>
          <w:tcPr>
            <w:tcW w:type="dxa" w:w="2880"/>
          </w:tcPr>
          <w:p>
            <w:r>
              <w:t>7월4일(토) 오전08~오후08시 까지 본교 정전이 예정되어 있습니다. 서버 및 네트워크 on/off 관련 지원 부탁드립니다. 추후 진행되는 상황은 최영재차장님과 소통하겠습니다.</w:t>
            </w:r>
          </w:p>
        </w:tc>
        <w:tc>
          <w:tcPr>
            <w:tcW w:type="dxa" w:w="2880"/>
          </w:tcPr>
          <w:p>
            <w:r>
              <w:t>9</w:t>
            </w:r>
          </w:p>
        </w:tc>
      </w:tr>
      <w:tr>
        <w:tc>
          <w:tcPr>
            <w:tcW w:type="dxa" w:w="2880"/>
          </w:tcPr>
          <w:p>
            <w:r>
              <w:t>강남대학교</w:t>
            </w:r>
          </w:p>
        </w:tc>
        <w:tc>
          <w:tcPr>
            <w:tcW w:type="dxa" w:w="2880"/>
          </w:tcPr>
          <w:p>
            <w:r>
              <w:t>학생 사진 공개에 따른 조치 요청드립니다. 2020-1개강 전 개인정보동의와 같은 로그인 시 학생들이 동의하고 공개할 수 있는 방안을 제시해 주시면 감사하겠습니다. (전산팀 협조)</w:t>
            </w:r>
          </w:p>
        </w:tc>
        <w:tc>
          <w:tcPr>
            <w:tcW w:type="dxa" w:w="2880"/>
          </w:tcPr>
          <w:p>
            <w:r>
              <w:t>1</w:t>
            </w:r>
          </w:p>
        </w:tc>
      </w:tr>
      <w:tr>
        <w:tc>
          <w:tcPr>
            <w:tcW w:type="dxa" w:w="2880"/>
          </w:tcPr>
          <w:p>
            <w:r>
              <w:t>강남대학교</w:t>
            </w:r>
          </w:p>
        </w:tc>
        <w:tc>
          <w:tcPr>
            <w:tcW w:type="dxa" w:w="2880"/>
          </w:tcPr>
          <w:p>
            <w:r>
              <w:t>퀴즈 등록 시 문제은행에 자동으로 누적이 되는건지요? 아니면 퀴즈 문제 등록 시 문제은행에 넣는 기능이 따로 존재하는건지요?</w:t>
            </w:r>
          </w:p>
        </w:tc>
        <w:tc>
          <w:tcPr>
            <w:tcW w:type="dxa" w:w="2880"/>
          </w:tcPr>
          <w:p>
            <w:r>
              <w:t>1</w:t>
            </w:r>
          </w:p>
        </w:tc>
      </w:tr>
      <w:tr>
        <w:tc>
          <w:tcPr>
            <w:tcW w:type="dxa" w:w="2880"/>
          </w:tcPr>
          <w:p>
            <w:r>
              <w:t>강남대학교</w:t>
            </w:r>
          </w:p>
        </w:tc>
        <w:tc>
          <w:tcPr>
            <w:tcW w:type="dxa" w:w="2880"/>
          </w:tcPr>
          <w:p>
            <w:r>
              <w:t>원격수업, 수업시간 관리 플러그인 설치</w:t>
            </w:r>
          </w:p>
        </w:tc>
        <w:tc>
          <w:tcPr>
            <w:tcW w:type="dxa" w:w="2880"/>
          </w:tcPr>
          <w:p>
            <w:r>
              <w:t>2</w:t>
            </w:r>
          </w:p>
        </w:tc>
      </w:tr>
      <w:tr>
        <w:tc>
          <w:tcPr>
            <w:tcW w:type="dxa" w:w="2880"/>
          </w:tcPr>
          <w:p>
            <w:r>
              <w:t>강남대학교</w:t>
            </w:r>
          </w:p>
        </w:tc>
        <w:tc>
          <w:tcPr>
            <w:tcW w:type="dxa" w:w="2880"/>
          </w:tcPr>
          <w:p>
            <w:r>
              <w:t>자료 및 활동 추가 버튼 작동 확인</w:t>
            </w:r>
          </w:p>
        </w:tc>
        <w:tc>
          <w:tcPr>
            <w:tcW w:type="dxa" w:w="2880"/>
          </w:tcPr>
          <w:p>
            <w:r>
              <w:t>3</w:t>
            </w:r>
          </w:p>
        </w:tc>
      </w:tr>
      <w:tr>
        <w:tc>
          <w:tcPr>
            <w:tcW w:type="dxa" w:w="2880"/>
          </w:tcPr>
          <w:p>
            <w:r>
              <w:t>강남대학교</w:t>
            </w:r>
          </w:p>
        </w:tc>
        <w:tc>
          <w:tcPr>
            <w:tcW w:type="dxa" w:w="2880"/>
          </w:tcPr>
          <w:p>
            <w:r>
              <w:t>과제 평가 관련 문의 - 채점이 필요한 제출물</w:t>
            </w:r>
          </w:p>
        </w:tc>
        <w:tc>
          <w:tcPr>
            <w:tcW w:type="dxa" w:w="2880"/>
          </w:tcPr>
          <w:p>
            <w:r>
              <w:t>4</w:t>
            </w:r>
          </w:p>
        </w:tc>
      </w:tr>
      <w:tr>
        <w:tc>
          <w:tcPr>
            <w:tcW w:type="dxa" w:w="2880"/>
          </w:tcPr>
          <w:p>
            <w:r>
              <w:t>강남대학교</w:t>
            </w:r>
          </w:p>
        </w:tc>
        <w:tc>
          <w:tcPr>
            <w:tcW w:type="dxa" w:w="2880"/>
          </w:tcPr>
          <w:p>
            <w:r>
              <w:t>강의실 깨짐 현상</w:t>
            </w:r>
          </w:p>
        </w:tc>
        <w:tc>
          <w:tcPr>
            <w:tcW w:type="dxa" w:w="2880"/>
          </w:tcPr>
          <w:p>
            <w:r>
              <w:t>5</w:t>
            </w:r>
          </w:p>
        </w:tc>
      </w:tr>
      <w:tr>
        <w:tc>
          <w:tcPr>
            <w:tcW w:type="dxa" w:w="2880"/>
          </w:tcPr>
          <w:p>
            <w:r>
              <w:t>강남대학교</w:t>
            </w:r>
          </w:p>
        </w:tc>
        <w:tc>
          <w:tcPr>
            <w:tcW w:type="dxa" w:w="2880"/>
          </w:tcPr>
          <w:p>
            <w:r>
              <w:t>팝업공지관리 수정</w:t>
            </w:r>
          </w:p>
        </w:tc>
        <w:tc>
          <w:tcPr>
            <w:tcW w:type="dxa" w:w="2880"/>
          </w:tcPr>
          <w:p>
            <w:r>
              <w:t>6</w:t>
            </w:r>
          </w:p>
        </w:tc>
      </w:tr>
      <w:tr>
        <w:tc>
          <w:tcPr>
            <w:tcW w:type="dxa" w:w="2880"/>
          </w:tcPr>
          <w:p>
            <w:r>
              <w:t>강남대학교</w:t>
            </w:r>
          </w:p>
        </w:tc>
        <w:tc>
          <w:tcPr>
            <w:tcW w:type="dxa" w:w="2880"/>
          </w:tcPr>
          <w:p>
            <w:r>
              <w:t>아울러 원격수업 관리를 막아두신것 같은데... 제가 확인한 바로는 온라인컨텐츠(출결)/보조영상(출결x)의 학습활동 포함 여부가 불명확해 보입니다. 한가지 추가하자면, 실제 강의 진행시간(길이)과 요구시간(출석인정) 중 요구시간으로 카운트 되는 것으로 확인됩니다. 확인 부탁드립니다.</w:t>
            </w:r>
          </w:p>
        </w:tc>
        <w:tc>
          <w:tcPr>
            <w:tcW w:type="dxa" w:w="2880"/>
          </w:tcPr>
          <w:p>
            <w:r>
              <w:t>7</w:t>
            </w:r>
          </w:p>
        </w:tc>
      </w:tr>
      <w:tr>
        <w:tc>
          <w:tcPr>
            <w:tcW w:type="dxa" w:w="2880"/>
          </w:tcPr>
          <w:p>
            <w:r>
              <w:t>강남대학교</w:t>
            </w:r>
          </w:p>
        </w:tc>
        <w:tc>
          <w:tcPr>
            <w:tcW w:type="dxa" w:w="2880"/>
          </w:tcPr>
          <w:p>
            <w:r>
              <w:t>관리자페이지"통계'에서 활용율 확인시 대학/대학원에 대한 내용 외에 전체강좌/온라인강좌(s,b,c)/s러닝강좌/b러닝강좌/c러닝강좌 각각 확인 할 수 있게 부탁드립니다.</w:t>
            </w:r>
          </w:p>
        </w:tc>
        <w:tc>
          <w:tcPr>
            <w:tcW w:type="dxa" w:w="2880"/>
          </w:tcPr>
          <w:p>
            <w:r>
              <w:t>8</w:t>
            </w:r>
          </w:p>
        </w:tc>
      </w:tr>
      <w:tr>
        <w:tc>
          <w:tcPr>
            <w:tcW w:type="dxa" w:w="2880"/>
          </w:tcPr>
          <w:p>
            <w:r>
              <w:t>강남대학교</w:t>
            </w:r>
          </w:p>
        </w:tc>
        <w:tc>
          <w:tcPr>
            <w:tcW w:type="dxa" w:w="2880"/>
          </w:tcPr>
          <w:p>
            <w:r>
              <w:t>온라인출석부 기간 변경</w:t>
            </w:r>
          </w:p>
        </w:tc>
        <w:tc>
          <w:tcPr>
            <w:tcW w:type="dxa" w:w="2880"/>
          </w:tcPr>
          <w:p>
            <w:r>
              <w:t>9</w:t>
            </w:r>
          </w:p>
        </w:tc>
      </w:tr>
      <w:tr>
        <w:tc>
          <w:tcPr>
            <w:tcW w:type="dxa" w:w="2880"/>
          </w:tcPr>
          <w:p>
            <w:r>
              <w:t>강남대학교</w:t>
            </w:r>
          </w:p>
        </w:tc>
        <w:tc>
          <w:tcPr>
            <w:tcW w:type="dxa" w:w="2880"/>
          </w:tcPr>
          <w:p>
            <w:r>
              <w:t>퀴즈 - 문제 일괄 업로드</w:t>
            </w:r>
          </w:p>
        </w:tc>
        <w:tc>
          <w:tcPr>
            <w:tcW w:type="dxa" w:w="2880"/>
          </w:tcPr>
          <w:p>
            <w:r>
              <w:t>10</w:t>
            </w:r>
          </w:p>
        </w:tc>
      </w:tr>
      <w:tr>
        <w:tc>
          <w:tcPr>
            <w:tcW w:type="dxa" w:w="2880"/>
          </w:tcPr>
          <w:p>
            <w:r>
              <w:t>강남대학교</w:t>
            </w:r>
          </w:p>
        </w:tc>
        <w:tc>
          <w:tcPr>
            <w:tcW w:type="dxa" w:w="2880"/>
          </w:tcPr>
          <w:p>
            <w:r>
              <w:t>우측상단바 위치 이상</w:t>
            </w:r>
          </w:p>
        </w:tc>
        <w:tc>
          <w:tcPr>
            <w:tcW w:type="dxa" w:w="2880"/>
          </w:tcPr>
          <w:p>
            <w:r>
              <w:t>11</w:t>
            </w:r>
          </w:p>
        </w:tc>
      </w:tr>
      <w:tr>
        <w:tc>
          <w:tcPr>
            <w:tcW w:type="dxa" w:w="2880"/>
          </w:tcPr>
          <w:p>
            <w:r>
              <w:t>강남대학교</w:t>
            </w:r>
          </w:p>
        </w:tc>
        <w:tc>
          <w:tcPr>
            <w:tcW w:type="dxa" w:w="2880"/>
          </w:tcPr>
          <w:p>
            <w:r>
              <w:t>이어보기 관련</w:t>
            </w:r>
          </w:p>
        </w:tc>
        <w:tc>
          <w:tcPr>
            <w:tcW w:type="dxa" w:w="2880"/>
          </w:tcPr>
          <w:p>
            <w:r>
              <w:t>12</w:t>
            </w:r>
          </w:p>
        </w:tc>
      </w:tr>
      <w:tr>
        <w:tc>
          <w:tcPr>
            <w:tcW w:type="dxa" w:w="2880"/>
          </w:tcPr>
          <w:p>
            <w:r>
              <w:t>강남대학교</w:t>
            </w:r>
          </w:p>
        </w:tc>
        <w:tc>
          <w:tcPr>
            <w:tcW w:type="dxa" w:w="2880"/>
          </w:tcPr>
          <w:p>
            <w:r>
              <w:t>강의실 깨짐 현상</w:t>
            </w:r>
          </w:p>
        </w:tc>
        <w:tc>
          <w:tcPr>
            <w:tcW w:type="dxa" w:w="2880"/>
          </w:tcPr>
          <w:p>
            <w:r>
              <w:t>13</w:t>
            </w:r>
          </w:p>
        </w:tc>
      </w:tr>
      <w:tr>
        <w:tc>
          <w:tcPr>
            <w:tcW w:type="dxa" w:w="2880"/>
          </w:tcPr>
          <w:p>
            <w:r>
              <w:t>강남대학교</w:t>
            </w:r>
          </w:p>
        </w:tc>
        <w:tc>
          <w:tcPr>
            <w:tcW w:type="dxa" w:w="2880"/>
          </w:tcPr>
          <w:p>
            <w:r>
              <w:t>과제물 초안</w:t>
            </w:r>
          </w:p>
        </w:tc>
        <w:tc>
          <w:tcPr>
            <w:tcW w:type="dxa" w:w="2880"/>
          </w:tcPr>
          <w:p>
            <w:r>
              <w:t>14</w:t>
            </w:r>
          </w:p>
        </w:tc>
      </w:tr>
      <w:tr>
        <w:tc>
          <w:tcPr>
            <w:tcW w:type="dxa" w:w="2880"/>
          </w:tcPr>
          <w:p>
            <w:r>
              <w:t>강남대학교</w:t>
            </w:r>
          </w:p>
        </w:tc>
        <w:tc>
          <w:tcPr>
            <w:tcW w:type="dxa" w:w="2880"/>
          </w:tcPr>
          <w:p>
            <w:r>
              <w:t>퀴즈 확인</w:t>
            </w:r>
          </w:p>
        </w:tc>
        <w:tc>
          <w:tcPr>
            <w:tcW w:type="dxa" w:w="2880"/>
          </w:tcPr>
          <w:p>
            <w:r>
              <w:t>15</w:t>
            </w:r>
          </w:p>
        </w:tc>
      </w:tr>
      <w:tr>
        <w:tc>
          <w:tcPr>
            <w:tcW w:type="dxa" w:w="2880"/>
          </w:tcPr>
          <w:p>
            <w:r>
              <w:t>강남대학교</w:t>
            </w:r>
          </w:p>
        </w:tc>
        <w:tc>
          <w:tcPr>
            <w:tcW w:type="dxa" w:w="2880"/>
          </w:tcPr>
          <w:p>
            <w:r>
              <w:t>http://ecampus.kangnam.ac.kr/mod/quiz/report.php?id=64950&amp;mode=overview&amp;slotmarks=0  해당 강의의 9주차 퀴즈의 세팅시간이20분인데 30분을 초과하여 진행된 경우는 어떤 내용인지 궁금합니다.</w:t>
            </w:r>
          </w:p>
        </w:tc>
        <w:tc>
          <w:tcPr>
            <w:tcW w:type="dxa" w:w="2880"/>
          </w:tcPr>
          <w:p>
            <w:r>
              <w:t>16</w:t>
            </w:r>
          </w:p>
        </w:tc>
      </w:tr>
      <w:tr>
        <w:tc>
          <w:tcPr>
            <w:tcW w:type="dxa" w:w="2880"/>
          </w:tcPr>
          <w:p>
            <w:r>
              <w:t>강남대학교</w:t>
            </w:r>
          </w:p>
        </w:tc>
        <w:tc>
          <w:tcPr>
            <w:tcW w:type="dxa" w:w="2880"/>
          </w:tcPr>
          <w:p>
            <w:r>
              <w:t>sms모듈 테스트 요청드립니다. 사용방법 안내나 매뉴얼이 존재하지 않아서 재기능 확인이 어렵습니다.</w:t>
            </w:r>
          </w:p>
        </w:tc>
        <w:tc>
          <w:tcPr>
            <w:tcW w:type="dxa" w:w="2880"/>
          </w:tcPr>
          <w:p>
            <w:r>
              <w:t>17</w:t>
            </w:r>
          </w:p>
        </w:tc>
      </w:tr>
      <w:tr>
        <w:tc>
          <w:tcPr>
            <w:tcW w:type="dxa" w:w="2880"/>
          </w:tcPr>
          <w:p>
            <w:r>
              <w:t>강남대학교</w:t>
            </w:r>
          </w:p>
        </w:tc>
        <w:tc>
          <w:tcPr>
            <w:tcW w:type="dxa" w:w="2880"/>
          </w:tcPr>
          <w:p>
            <w:r>
              <w:t>관리자 페이지 로그인 시 첨부 사진과 같은 메세지가 나오면 '취소'버튼을 지속적으로 눌러도 계속해서 메세지가 나타납니다.</w:t>
            </w:r>
          </w:p>
        </w:tc>
        <w:tc>
          <w:tcPr>
            <w:tcW w:type="dxa" w:w="2880"/>
          </w:tcPr>
          <w:p>
            <w:r>
              <w:t>18</w:t>
            </w:r>
          </w:p>
        </w:tc>
      </w:tr>
      <w:tr>
        <w:tc>
          <w:tcPr>
            <w:tcW w:type="dxa" w:w="2880"/>
          </w:tcPr>
          <w:p>
            <w:r>
              <w:t>강남대학교</w:t>
            </w:r>
          </w:p>
        </w:tc>
        <w:tc>
          <w:tcPr>
            <w:tcW w:type="dxa" w:w="2880"/>
          </w:tcPr>
          <w:p>
            <w:r>
              <w:t>문제은행 - 빈칸 채우기</w:t>
            </w:r>
          </w:p>
        </w:tc>
        <w:tc>
          <w:tcPr>
            <w:tcW w:type="dxa" w:w="2880"/>
          </w:tcPr>
          <w:p>
            <w:r>
              <w:t>19</w:t>
            </w:r>
          </w:p>
        </w:tc>
      </w:tr>
      <w:tr>
        <w:tc>
          <w:tcPr>
            <w:tcW w:type="dxa" w:w="2880"/>
          </w:tcPr>
          <w:p>
            <w:r>
              <w:t>강남대학교</w:t>
            </w:r>
          </w:p>
        </w:tc>
        <w:tc>
          <w:tcPr>
            <w:tcW w:type="dxa" w:w="2880"/>
          </w:tcPr>
          <w:p>
            <w:r>
              <w:t>온라인 출석부 수정</w:t>
            </w:r>
          </w:p>
        </w:tc>
        <w:tc>
          <w:tcPr>
            <w:tcW w:type="dxa" w:w="2880"/>
          </w:tcPr>
          <w:p>
            <w:r>
              <w:t>20</w:t>
            </w:r>
          </w:p>
        </w:tc>
      </w:tr>
      <w:tr>
        <w:tc>
          <w:tcPr>
            <w:tcW w:type="dxa" w:w="2880"/>
          </w:tcPr>
          <w:p>
            <w:r>
              <w:t>강남대학교</w:t>
            </w:r>
          </w:p>
        </w:tc>
        <w:tc>
          <w:tcPr>
            <w:tcW w:type="dxa" w:w="2880"/>
          </w:tcPr>
          <w:p>
            <w:r>
              <w:t>링크 모듈을 활용하여 진도체크 가능여부'</w:t>
            </w:r>
          </w:p>
        </w:tc>
        <w:tc>
          <w:tcPr>
            <w:tcW w:type="dxa" w:w="2880"/>
          </w:tcPr>
          <w:p>
            <w:r>
              <w:t>21</w:t>
            </w:r>
          </w:p>
        </w:tc>
      </w:tr>
      <w:tr>
        <w:tc>
          <w:tcPr>
            <w:tcW w:type="dxa" w:w="2880"/>
          </w:tcPr>
          <w:p>
            <w:r>
              <w:t>강남대학교</w:t>
            </w:r>
          </w:p>
        </w:tc>
        <w:tc>
          <w:tcPr>
            <w:tcW w:type="dxa" w:w="2880"/>
          </w:tcPr>
          <w:p>
            <w:r>
              <w:t>학교 구성원 이외의 사용자 직접 등록 방법 안내 부탁드립니다.</w:t>
            </w:r>
          </w:p>
        </w:tc>
        <w:tc>
          <w:tcPr>
            <w:tcW w:type="dxa" w:w="2880"/>
          </w:tcPr>
          <w:p>
            <w:r>
              <w:t>22</w:t>
            </w:r>
          </w:p>
        </w:tc>
      </w:tr>
      <w:tr>
        <w:tc>
          <w:tcPr>
            <w:tcW w:type="dxa" w:w="2880"/>
          </w:tcPr>
          <w:p>
            <w:r>
              <w:t>강남대학교</w:t>
            </w:r>
          </w:p>
        </w:tc>
        <w:tc>
          <w:tcPr>
            <w:tcW w:type="dxa" w:w="2880"/>
          </w:tcPr>
          <w:p>
            <w:r>
              <w:t>주차영역 접근제한</w:t>
            </w:r>
          </w:p>
        </w:tc>
        <w:tc>
          <w:tcPr>
            <w:tcW w:type="dxa" w:w="2880"/>
          </w:tcPr>
          <w:p>
            <w:r>
              <w:t>23</w:t>
            </w:r>
          </w:p>
        </w:tc>
      </w:tr>
      <w:tr>
        <w:tc>
          <w:tcPr>
            <w:tcW w:type="dxa" w:w="2880"/>
          </w:tcPr>
          <w:p>
            <w:r>
              <w:t>강남대학교</w:t>
            </w:r>
          </w:p>
        </w:tc>
        <w:tc>
          <w:tcPr>
            <w:tcW w:type="dxa" w:w="2880"/>
          </w:tcPr>
          <w:p>
            <w:r>
              <w:t>태블릿pc나 모바일에서 자료 다운받아 수업을 수강하는 학생들이 있는데 최근 '잘못된 토큰'이라는 메세지가 뜨면서 수업자료가 보이지 않는 경우가 있다고 합니다.</w:t>
            </w:r>
          </w:p>
        </w:tc>
        <w:tc>
          <w:tcPr>
            <w:tcW w:type="dxa" w:w="2880"/>
          </w:tcPr>
          <w:p>
            <w:r>
              <w:t>24</w:t>
            </w:r>
          </w:p>
        </w:tc>
      </w:tr>
      <w:tr>
        <w:tc>
          <w:tcPr>
            <w:tcW w:type="dxa" w:w="2880"/>
          </w:tcPr>
          <w:p>
            <w:r>
              <w:t>강남대학교</w:t>
            </w:r>
          </w:p>
        </w:tc>
        <w:tc>
          <w:tcPr>
            <w:tcW w:type="dxa" w:w="2880"/>
          </w:tcPr>
          <w:p>
            <w:r>
              <w:t>보강주 및 기말고사로 인해 주차 설정이 17주차 까지 필요합니다. 기존 교과목마다 설정된 온라인 출석부 시작일과 종료일을 맞춰서 17주차까지 모든 강좌 설정 부탁드립니다.</w:t>
            </w:r>
          </w:p>
        </w:tc>
        <w:tc>
          <w:tcPr>
            <w:tcW w:type="dxa" w:w="2880"/>
          </w:tcPr>
          <w:p>
            <w:r>
              <w:t>25</w:t>
            </w:r>
          </w:p>
        </w:tc>
      </w:tr>
      <w:tr>
        <w:tc>
          <w:tcPr>
            <w:tcW w:type="dxa" w:w="2880"/>
          </w:tcPr>
          <w:p>
            <w:r>
              <w:t>강남대학교</w:t>
            </w:r>
          </w:p>
        </w:tc>
        <w:tc>
          <w:tcPr>
            <w:tcW w:type="dxa" w:w="2880"/>
          </w:tcPr>
          <w:p>
            <w:r>
              <w:t>온라인출석부 기간 변경</w:t>
            </w:r>
          </w:p>
        </w:tc>
        <w:tc>
          <w:tcPr>
            <w:tcW w:type="dxa" w:w="2880"/>
          </w:tcPr>
          <w:p>
            <w:r>
              <w:t>26</w:t>
            </w:r>
          </w:p>
        </w:tc>
      </w:tr>
      <w:tr>
        <w:tc>
          <w:tcPr>
            <w:tcW w:type="dxa" w:w="2880"/>
          </w:tcPr>
          <w:p>
            <w:r>
              <w:t>강남대학교</w:t>
            </w:r>
          </w:p>
        </w:tc>
        <w:tc>
          <w:tcPr>
            <w:tcW w:type="dxa" w:w="2880"/>
          </w:tcPr>
          <w:p>
            <w:r>
              <w:t>외국인학생 인증 솔루션에 대해 궁금합니다. sms인증 외에 카톡이나 이메일등을 통한 인증 방법이 따로 솔루션이 있나요? 생체인증 외에 여쭤봅니다.</w:t>
            </w:r>
          </w:p>
        </w:tc>
        <w:tc>
          <w:tcPr>
            <w:tcW w:type="dxa" w:w="2880"/>
          </w:tcPr>
          <w:p>
            <w:r>
              <w:t>27</w:t>
            </w:r>
          </w:p>
        </w:tc>
      </w:tr>
      <w:tr>
        <w:tc>
          <w:tcPr>
            <w:tcW w:type="dxa" w:w="2880"/>
          </w:tcPr>
          <w:p>
            <w:r>
              <w:t>강남대학교</w:t>
            </w:r>
          </w:p>
        </w:tc>
        <w:tc>
          <w:tcPr>
            <w:tcW w:type="dxa" w:w="2880"/>
          </w:tcPr>
          <w:p>
            <w:r>
              <w:t>강의실 화면깨짐</w:t>
            </w:r>
          </w:p>
        </w:tc>
        <w:tc>
          <w:tcPr>
            <w:tcW w:type="dxa" w:w="2880"/>
          </w:tcPr>
          <w:p>
            <w:r>
              <w:t>28</w:t>
            </w:r>
          </w:p>
        </w:tc>
      </w:tr>
      <w:tr>
        <w:tc>
          <w:tcPr>
            <w:tcW w:type="dxa" w:w="2880"/>
          </w:tcPr>
          <w:p>
            <w:r>
              <w:t>강남대학교</w:t>
            </w:r>
          </w:p>
        </w:tc>
        <w:tc>
          <w:tcPr>
            <w:tcW w:type="dxa" w:w="2880"/>
          </w:tcPr>
          <w:p>
            <w:r>
              <w:t>과제 채점</w:t>
            </w:r>
          </w:p>
        </w:tc>
        <w:tc>
          <w:tcPr>
            <w:tcW w:type="dxa" w:w="2880"/>
          </w:tcPr>
          <w:p>
            <w:r>
              <w:t>29</w:t>
            </w:r>
          </w:p>
        </w:tc>
      </w:tr>
      <w:tr>
        <w:tc>
          <w:tcPr>
            <w:tcW w:type="dxa" w:w="2880"/>
          </w:tcPr>
          <w:p>
            <w:r>
              <w:t>강남대학교</w:t>
            </w:r>
          </w:p>
        </w:tc>
        <w:tc>
          <w:tcPr>
            <w:tcW w:type="dxa" w:w="2880"/>
          </w:tcPr>
          <w:p>
            <w:r>
              <w:t>강의실 화면 깨짐</w:t>
            </w:r>
          </w:p>
        </w:tc>
        <w:tc>
          <w:tcPr>
            <w:tcW w:type="dxa" w:w="2880"/>
          </w:tcPr>
          <w:p>
            <w:r>
              <w:t>30</w:t>
            </w:r>
          </w:p>
        </w:tc>
      </w:tr>
      <w:tr>
        <w:tc>
          <w:tcPr>
            <w:tcW w:type="dxa" w:w="2880"/>
          </w:tcPr>
          <w:p>
            <w:r>
              <w:t>강남대학교</w:t>
            </w:r>
          </w:p>
        </w:tc>
        <w:tc>
          <w:tcPr>
            <w:tcW w:type="dxa" w:w="2880"/>
          </w:tcPr>
          <w:p>
            <w:r>
              <w:t>강의실 화면 깨짐현상</w:t>
            </w:r>
          </w:p>
        </w:tc>
        <w:tc>
          <w:tcPr>
            <w:tcW w:type="dxa" w:w="2880"/>
          </w:tcPr>
          <w:p>
            <w:r>
              <w:t>31</w:t>
            </w:r>
          </w:p>
        </w:tc>
      </w:tr>
      <w:tr>
        <w:tc>
          <w:tcPr>
            <w:tcW w:type="dxa" w:w="2880"/>
          </w:tcPr>
          <w:p>
            <w:r>
              <w:t>강남대학교</w:t>
            </w:r>
          </w:p>
        </w:tc>
        <w:tc>
          <w:tcPr>
            <w:tcW w:type="dxa" w:w="2880"/>
          </w:tcPr>
          <w:p>
            <w:r>
              <w:t>성적부 매뉴얼</w:t>
            </w:r>
          </w:p>
        </w:tc>
        <w:tc>
          <w:tcPr>
            <w:tcW w:type="dxa" w:w="2880"/>
          </w:tcPr>
          <w:p>
            <w:r>
              <w:t>32</w:t>
            </w:r>
          </w:p>
        </w:tc>
      </w:tr>
      <w:tr>
        <w:tc>
          <w:tcPr>
            <w:tcW w:type="dxa" w:w="2880"/>
          </w:tcPr>
          <w:p>
            <w:r>
              <w:t>강남대학교</w:t>
            </w:r>
          </w:p>
        </w:tc>
        <w:tc>
          <w:tcPr>
            <w:tcW w:type="dxa" w:w="2880"/>
          </w:tcPr>
          <w:p>
            <w:r>
              <w:t>퀴즈 빈칸채우기 관련 문의</w:t>
            </w:r>
          </w:p>
        </w:tc>
        <w:tc>
          <w:tcPr>
            <w:tcW w:type="dxa" w:w="2880"/>
          </w:tcPr>
          <w:p>
            <w:r>
              <w:t>33</w:t>
            </w:r>
          </w:p>
        </w:tc>
      </w:tr>
      <w:tr>
        <w:tc>
          <w:tcPr>
            <w:tcW w:type="dxa" w:w="2880"/>
          </w:tcPr>
          <w:p>
            <w:r>
              <w:t>강남대학교</w:t>
            </w:r>
          </w:p>
        </w:tc>
        <w:tc>
          <w:tcPr>
            <w:tcW w:type="dxa" w:w="2880"/>
          </w:tcPr>
          <w:p>
            <w:r>
              <w:t>퀴즈 - 접근제한</w:t>
            </w:r>
          </w:p>
        </w:tc>
        <w:tc>
          <w:tcPr>
            <w:tcW w:type="dxa" w:w="2880"/>
          </w:tcPr>
          <w:p>
            <w:r>
              <w:t>34</w:t>
            </w:r>
          </w:p>
        </w:tc>
      </w:tr>
      <w:tr>
        <w:tc>
          <w:tcPr>
            <w:tcW w:type="dxa" w:w="2880"/>
          </w:tcPr>
          <w:p>
            <w:r>
              <w:t>강남대학교</w:t>
            </w:r>
          </w:p>
        </w:tc>
        <w:tc>
          <w:tcPr>
            <w:tcW w:type="dxa" w:w="2880"/>
          </w:tcPr>
          <w:p>
            <w:r>
              <w:t>과제- 채점이 필요한 제출물</w:t>
            </w:r>
          </w:p>
        </w:tc>
        <w:tc>
          <w:tcPr>
            <w:tcW w:type="dxa" w:w="2880"/>
          </w:tcPr>
          <w:p>
            <w:r>
              <w:t>35</w:t>
            </w:r>
          </w:p>
        </w:tc>
      </w:tr>
      <w:tr>
        <w:tc>
          <w:tcPr>
            <w:tcW w:type="dxa" w:w="2880"/>
          </w:tcPr>
          <w:p>
            <w:r>
              <w:t>강남대학교</w:t>
            </w:r>
          </w:p>
        </w:tc>
        <w:tc>
          <w:tcPr>
            <w:tcW w:type="dxa" w:w="2880"/>
          </w:tcPr>
          <w:p>
            <w:r>
              <w:t>강좌에 관리자 등록</w:t>
            </w:r>
          </w:p>
        </w:tc>
        <w:tc>
          <w:tcPr>
            <w:tcW w:type="dxa" w:w="2880"/>
          </w:tcPr>
          <w:p>
            <w:r>
              <w:t>36</w:t>
            </w:r>
          </w:p>
        </w:tc>
      </w:tr>
      <w:tr>
        <w:tc>
          <w:tcPr>
            <w:tcW w:type="dxa" w:w="2880"/>
          </w:tcPr>
          <w:p>
            <w:r>
              <w:t>강남대학교</w:t>
            </w:r>
          </w:p>
        </w:tc>
        <w:tc>
          <w:tcPr>
            <w:tcW w:type="dxa" w:w="2880"/>
          </w:tcPr>
          <w:p>
            <w:r>
              <w:t>온라인 출석부- 결석으로 변경된 이슈</w:t>
            </w:r>
          </w:p>
        </w:tc>
        <w:tc>
          <w:tcPr>
            <w:tcW w:type="dxa" w:w="2880"/>
          </w:tcPr>
          <w:p>
            <w:r>
              <w:t>37</w:t>
            </w:r>
          </w:p>
        </w:tc>
      </w:tr>
      <w:tr>
        <w:tc>
          <w:tcPr>
            <w:tcW w:type="dxa" w:w="2880"/>
          </w:tcPr>
          <w:p>
            <w:r>
              <w:t>강남대학교</w:t>
            </w:r>
          </w:p>
        </w:tc>
        <w:tc>
          <w:tcPr>
            <w:tcW w:type="dxa" w:w="2880"/>
          </w:tcPr>
          <w:p>
            <w:r>
              <w:t>성적부-점수설정</w:t>
            </w:r>
          </w:p>
        </w:tc>
        <w:tc>
          <w:tcPr>
            <w:tcW w:type="dxa" w:w="2880"/>
          </w:tcPr>
          <w:p>
            <w:r>
              <w:t>38</w:t>
            </w:r>
          </w:p>
        </w:tc>
      </w:tr>
      <w:tr>
        <w:tc>
          <w:tcPr>
            <w:tcW w:type="dxa" w:w="2880"/>
          </w:tcPr>
          <w:p>
            <w:r>
              <w:t>강남대학교</w:t>
            </w:r>
          </w:p>
        </w:tc>
        <w:tc>
          <w:tcPr>
            <w:tcW w:type="dxa" w:w="2880"/>
          </w:tcPr>
          <w:p>
            <w:r>
              <w:t>교수자용 팝업의 게시판</w:t>
            </w:r>
          </w:p>
        </w:tc>
        <w:tc>
          <w:tcPr>
            <w:tcW w:type="dxa" w:w="2880"/>
          </w:tcPr>
          <w:p>
            <w:r>
              <w:t>39</w:t>
            </w:r>
          </w:p>
        </w:tc>
      </w:tr>
      <w:tr>
        <w:tc>
          <w:tcPr>
            <w:tcW w:type="dxa" w:w="2880"/>
          </w:tcPr>
          <w:p>
            <w:r>
              <w:t>강남대학교</w:t>
            </w:r>
          </w:p>
        </w:tc>
        <w:tc>
          <w:tcPr>
            <w:tcW w:type="dxa" w:w="2880"/>
          </w:tcPr>
          <w:p>
            <w:r>
              <w:t>루브릭 수준추가</w:t>
            </w:r>
          </w:p>
        </w:tc>
        <w:tc>
          <w:tcPr>
            <w:tcW w:type="dxa" w:w="2880"/>
          </w:tcPr>
          <w:p>
            <w:r>
              <w:t>40</w:t>
            </w:r>
          </w:p>
        </w:tc>
      </w:tr>
      <w:tr>
        <w:tc>
          <w:tcPr>
            <w:tcW w:type="dxa" w:w="2880"/>
          </w:tcPr>
          <w:p>
            <w:r>
              <w:t>강남대학교</w:t>
            </w:r>
          </w:p>
        </w:tc>
        <w:tc>
          <w:tcPr>
            <w:tcW w:type="dxa" w:w="2880"/>
          </w:tcPr>
          <w:p>
            <w:r>
              <w:t>해당 강좌 기말고사 퀴즈가 최초 응시되었을 때 다답형임에도 불구하고</w:t>
            </w:r>
          </w:p>
        </w:tc>
        <w:tc>
          <w:tcPr>
            <w:tcW w:type="dxa" w:w="2880"/>
          </w:tcPr>
          <w:p>
            <w:r>
              <w:t>41</w:t>
            </w:r>
          </w:p>
        </w:tc>
      </w:tr>
      <w:tr>
        <w:tc>
          <w:tcPr>
            <w:tcW w:type="dxa" w:w="2880"/>
          </w:tcPr>
          <w:p>
            <w:r>
              <w:t>강남대학교</w:t>
            </w:r>
          </w:p>
        </w:tc>
        <w:tc>
          <w:tcPr>
            <w:tcW w:type="dxa" w:w="2880"/>
          </w:tcPr>
          <w:p>
            <w:r>
              <w:t>차주부터 기말고사 기간이 시작됩니다. 온라인 시험시간을 분산하여 배치하긴 했지만 여러가지 대응을 하기위해 저는 자정까지 상주합니다. 아래 명시된 시간에 유비온에서도 빠른 응대가 될 수 있도록 협조 부탁드립니다. 월 11:30~12:30, 14:30~15:30, 17:00~18:00, 금 09:00~13:00</w:t>
              <w:br/>
              <w:t>심각단계 --&gt; 화 09:30~11:00, 수 11:30~16:00, 목 09:00~11:00</w:t>
            </w:r>
          </w:p>
        </w:tc>
        <w:tc>
          <w:tcPr>
            <w:tcW w:type="dxa" w:w="2880"/>
          </w:tcPr>
          <w:p>
            <w:r>
              <w:t>42</w:t>
            </w:r>
          </w:p>
        </w:tc>
      </w:tr>
      <w:tr>
        <w:tc>
          <w:tcPr>
            <w:tcW w:type="dxa" w:w="2880"/>
          </w:tcPr>
          <w:p>
            <w:r>
              <w:t>강남대학교</w:t>
            </w:r>
          </w:p>
        </w:tc>
        <w:tc>
          <w:tcPr>
            <w:tcW w:type="dxa" w:w="2880"/>
          </w:tcPr>
          <w:p>
            <w:r>
              <w:t>화면 인터페이스가 전부 오른쪽 정렬로 나타나는 경우가 또 발생했습니다. 다음 달 기말고사를 앞두고 있어서 정확한 진단과 가이드 부탁드립니다.</w:t>
            </w:r>
          </w:p>
        </w:tc>
        <w:tc>
          <w:tcPr>
            <w:tcW w:type="dxa" w:w="2880"/>
          </w:tcPr>
          <w:p>
            <w:r>
              <w:t>43</w:t>
            </w:r>
          </w:p>
        </w:tc>
      </w:tr>
      <w:tr>
        <w:tc>
          <w:tcPr>
            <w:tcW w:type="dxa" w:w="2880"/>
          </w:tcPr>
          <w:p>
            <w:r>
              <w:t>강남대학교</w:t>
            </w:r>
          </w:p>
        </w:tc>
        <w:tc>
          <w:tcPr>
            <w:tcW w:type="dxa" w:w="2880"/>
          </w:tcPr>
          <w:p>
            <w:r>
              <w:t>http://ecampus.kangnam.ac.kr/report/ubcompletion/progress.php?id=9373 전자출결업체쪽으로 온라인 출석부 동기화 하는데 이 교과목의 출석에 문제가 있어 정상적으로 가져가지 못한다고 합니다. 확인 부탁드립니다.</w:t>
            </w:r>
          </w:p>
        </w:tc>
        <w:tc>
          <w:tcPr>
            <w:tcW w:type="dxa" w:w="2880"/>
          </w:tcPr>
          <w:p>
            <w:r>
              <w:t>44</w:t>
            </w:r>
          </w:p>
        </w:tc>
      </w:tr>
      <w:tr>
        <w:tc>
          <w:tcPr>
            <w:tcW w:type="dxa" w:w="2880"/>
          </w:tcPr>
          <w:p>
            <w:r>
              <w:t>강남대학교</w:t>
            </w:r>
          </w:p>
        </w:tc>
        <w:tc>
          <w:tcPr>
            <w:tcW w:type="dxa" w:w="2880"/>
          </w:tcPr>
          <w:p>
            <w:r>
              <w:t>퀴즈 응시 시 종료 시점에서 제출을 클릭하지 않은 학생의 종료 시간이 끝나는 시점으로 표기 될 수 있는지 확인 부탁드립니다. 시스템이 20분 마다 결과를 제출하는 것은 인지하고 있으나, 교수자 입장에서는 끝나는 시점이 세팅한 시점과 다를 시 다양한 의문이 생길 요지가 있어 보입니다.</w:t>
            </w:r>
          </w:p>
        </w:tc>
        <w:tc>
          <w:tcPr>
            <w:tcW w:type="dxa" w:w="2880"/>
          </w:tcPr>
          <w:p>
            <w:r>
              <w:t>45</w:t>
            </w:r>
          </w:p>
        </w:tc>
      </w:tr>
      <w:tr>
        <w:tc>
          <w:tcPr>
            <w:tcW w:type="dxa" w:w="2880"/>
          </w:tcPr>
          <w:p>
            <w:r>
              <w:t>강남대학교</w:t>
            </w:r>
          </w:p>
        </w:tc>
        <w:tc>
          <w:tcPr>
            <w:tcW w:type="dxa" w:w="2880"/>
          </w:tcPr>
          <w:p>
            <w:r>
              <w:t>개인정보 동의 페이지 관련</w:t>
            </w:r>
          </w:p>
        </w:tc>
        <w:tc>
          <w:tcPr>
            <w:tcW w:type="dxa" w:w="2880"/>
          </w:tcPr>
          <w:p>
            <w:r>
              <w:t>46</w:t>
            </w:r>
          </w:p>
        </w:tc>
      </w:tr>
      <w:tr>
        <w:tc>
          <w:tcPr>
            <w:tcW w:type="dxa" w:w="2880"/>
          </w:tcPr>
          <w:p>
            <w:r>
              <w:t>강남대학교</w:t>
            </w:r>
          </w:p>
        </w:tc>
        <w:tc>
          <w:tcPr>
            <w:tcW w:type="dxa" w:w="2880"/>
          </w:tcPr>
          <w:p>
            <w:r>
              <w:t>온라인 출석부가 이상하네요 네트워크 문제인지 확인이 필요합니다.</w:t>
            </w:r>
          </w:p>
        </w:tc>
        <w:tc>
          <w:tcPr>
            <w:tcW w:type="dxa" w:w="2880"/>
          </w:tcPr>
          <w:p>
            <w:r>
              <w:t>47</w:t>
            </w:r>
          </w:p>
        </w:tc>
      </w:tr>
      <w:tr>
        <w:tc>
          <w:tcPr>
            <w:tcW w:type="dxa" w:w="2880"/>
          </w:tcPr>
          <w:p>
            <w:r>
              <w:t>강남대학교</w:t>
            </w:r>
          </w:p>
        </w:tc>
        <w:tc>
          <w:tcPr>
            <w:tcW w:type="dxa" w:w="2880"/>
          </w:tcPr>
          <w:p>
            <w:r>
              <w:t>개인정보보보호 교육 증빙자료</w:t>
            </w:r>
          </w:p>
        </w:tc>
        <w:tc>
          <w:tcPr>
            <w:tcW w:type="dxa" w:w="2880"/>
          </w:tcPr>
          <w:p>
            <w:r>
              <w:t>48</w:t>
            </w:r>
          </w:p>
        </w:tc>
      </w:tr>
      <w:tr>
        <w:tc>
          <w:tcPr>
            <w:tcW w:type="dxa" w:w="2880"/>
          </w:tcPr>
          <w:p>
            <w:r>
              <w:t>강남대학교</w:t>
            </w:r>
          </w:p>
        </w:tc>
        <w:tc>
          <w:tcPr>
            <w:tcW w:type="dxa" w:w="2880"/>
          </w:tcPr>
          <w:p>
            <w:r>
              <w:t>학생이 재섭속 시 영상을 이어보기 할 경우 시간단위는 표기가 안되고 분단위와 초단위만 표기되는 증상이 있습니다. 해결부탁드립니다.</w:t>
            </w:r>
          </w:p>
        </w:tc>
        <w:tc>
          <w:tcPr>
            <w:tcW w:type="dxa" w:w="2880"/>
          </w:tcPr>
          <w:p>
            <w:r>
              <w:t>49</w:t>
            </w:r>
          </w:p>
        </w:tc>
      </w:tr>
      <w:tr>
        <w:tc>
          <w:tcPr>
            <w:tcW w:type="dxa" w:w="2880"/>
          </w:tcPr>
          <w:p>
            <w:r>
              <w:t>강남대학교</w:t>
            </w:r>
          </w:p>
        </w:tc>
        <w:tc>
          <w:tcPr>
            <w:tcW w:type="dxa" w:w="2880"/>
          </w:tcPr>
          <w:p>
            <w:r>
              <w:t>관리자 페이지의 (임시)교과운영 파일에서 화상강의는 학습활동이력에 표기되지 않습니다. 다른 학습활동처럼 학습활동 모니터링을 위해 실시된 횟수라도 연동 부탁드립니다.</w:t>
            </w:r>
          </w:p>
        </w:tc>
        <w:tc>
          <w:tcPr>
            <w:tcW w:type="dxa" w:w="2880"/>
          </w:tcPr>
          <w:p>
            <w:r>
              <w:t>5</w:t>
            </w:r>
          </w:p>
        </w:tc>
      </w:tr>
      <w:tr>
        <w:tc>
          <w:tcPr>
            <w:tcW w:type="dxa" w:w="2880"/>
          </w:tcPr>
          <w:p>
            <w:r>
              <w:t>강남대학교</w:t>
            </w:r>
          </w:p>
        </w:tc>
        <w:tc>
          <w:tcPr>
            <w:tcW w:type="dxa" w:w="2880"/>
          </w:tcPr>
          <w:p>
            <w:r>
              <w:t>sms인증에 관한 오류가 많습니다. 1. 인증 받는 기기에 따라 달리 나타남(pc는 안되고 app은 되고) 2. 인증화면을 확인만 한 상태에서 재차 인증 시도를 해도 인증화면이 나타나지 않음 3. 화이트리스트(개인인증) 정상적 인증이 진행되지 않음</w:t>
            </w:r>
          </w:p>
        </w:tc>
        <w:tc>
          <w:tcPr>
            <w:tcW w:type="dxa" w:w="2880"/>
          </w:tcPr>
          <w:p>
            <w:r>
              <w:t>6</w:t>
            </w:r>
          </w:p>
        </w:tc>
      </w:tr>
      <w:tr>
        <w:tc>
          <w:tcPr>
            <w:tcW w:type="dxa" w:w="2880"/>
          </w:tcPr>
          <w:p>
            <w:r>
              <w:t>강남대학교</w:t>
            </w:r>
          </w:p>
        </w:tc>
        <w:tc>
          <w:tcPr>
            <w:tcW w:type="dxa" w:w="2880"/>
          </w:tcPr>
          <w:p>
            <w:r>
              <w:t>교수자가 쪽지 확인 시 어느 강좌 수강학생인지 확인이 어려워 응대가 힘든 상황이 많습니다. 쪽지 확인 시 어느 강좌 수강생인지 특정할 수 있도록 개선 부탁드립니다.</w:t>
            </w:r>
          </w:p>
        </w:tc>
        <w:tc>
          <w:tcPr>
            <w:tcW w:type="dxa" w:w="2880"/>
          </w:tcPr>
          <w:p>
            <w:r>
              <w:t>7</w:t>
            </w:r>
          </w:p>
        </w:tc>
      </w:tr>
      <w:tr>
        <w:tc>
          <w:tcPr>
            <w:tcW w:type="dxa" w:w="2880"/>
          </w:tcPr>
          <w:p>
            <w:r>
              <w:t>강남대학교</w:t>
            </w:r>
          </w:p>
        </w:tc>
        <w:tc>
          <w:tcPr>
            <w:tcW w:type="dxa" w:w="2880"/>
          </w:tcPr>
          <w:p>
            <w:r>
              <w:t>교수자용 팝업의 크기 조절이 가능하도록 개선 부탁드립니다. 너무 작아요...</w:t>
            </w:r>
          </w:p>
        </w:tc>
        <w:tc>
          <w:tcPr>
            <w:tcW w:type="dxa" w:w="2880"/>
          </w:tcPr>
          <w:p>
            <w:r>
              <w:t>8</w:t>
            </w:r>
          </w:p>
        </w:tc>
      </w:tr>
      <w:tr>
        <w:tc>
          <w:tcPr>
            <w:tcW w:type="dxa" w:w="2880"/>
          </w:tcPr>
          <w:p>
            <w:r>
              <w:t>강남대학교</w:t>
            </w:r>
          </w:p>
        </w:tc>
        <w:tc>
          <w:tcPr>
            <w:tcW w:type="dxa" w:w="2880"/>
          </w:tcPr>
          <w:p>
            <w:r>
              <w:t>7월4일(토) 오전08~오후08시 까지 본교 정전이 예정되어 있습니다. 서버 및 네트워크 on/off 관련 지원 부탁드립니다. 추후 진행되는 상황은 최영재차장님과 소통하겠습니다.</w:t>
            </w:r>
          </w:p>
        </w:tc>
        <w:tc>
          <w:tcPr>
            <w:tcW w:type="dxa" w:w="2880"/>
          </w:tcPr>
          <w:p>
            <w:r>
              <w:t>9</w:t>
            </w:r>
          </w:p>
        </w:tc>
      </w:tr>
      <w:tr>
        <w:tc>
          <w:tcPr>
            <w:tcW w:type="dxa" w:w="2880"/>
          </w:tcPr>
          <w:p>
            <w:r>
              <w:t>강남대학교</w:t>
            </w:r>
          </w:p>
        </w:tc>
        <w:tc>
          <w:tcPr>
            <w:tcW w:type="dxa" w:w="2880"/>
          </w:tcPr>
          <w:p>
            <w:r>
              <w:t>학생 사진 공개에 따른 조치 요청드립니다. 2020-1개강 전 개인정보동의와 같은 로그인 시 학생들이 동의하고 공개할 수 있는 방안을 제시해 주시면 감사하겠습니다. (전산팀 협조)</w:t>
            </w:r>
          </w:p>
        </w:tc>
        <w:tc>
          <w:tcPr>
            <w:tcW w:type="dxa" w:w="2880"/>
          </w:tcPr>
          <w:p>
            <w:r>
              <w:t>1</w:t>
            </w:r>
          </w:p>
        </w:tc>
      </w:tr>
      <w:tr>
        <w:tc>
          <w:tcPr>
            <w:tcW w:type="dxa" w:w="2880"/>
          </w:tcPr>
          <w:p>
            <w:r>
              <w:t>강남대학교</w:t>
            </w:r>
          </w:p>
        </w:tc>
        <w:tc>
          <w:tcPr>
            <w:tcW w:type="dxa" w:w="2880"/>
          </w:tcPr>
          <w:p>
            <w:r>
              <w:t>퀴즈 등록 시 문제은행에 자동으로 누적이 되는건지요? 아니면 퀴즈 문제 등록 시 문제은행에 넣는 기능이 따로 존재하는건지요?</w:t>
            </w:r>
          </w:p>
        </w:tc>
        <w:tc>
          <w:tcPr>
            <w:tcW w:type="dxa" w:w="2880"/>
          </w:tcPr>
          <w:p>
            <w:r>
              <w:t>1</w:t>
            </w:r>
          </w:p>
        </w:tc>
      </w:tr>
      <w:tr>
        <w:tc>
          <w:tcPr>
            <w:tcW w:type="dxa" w:w="2880"/>
          </w:tcPr>
          <w:p>
            <w:r>
              <w:t>강남대학교</w:t>
            </w:r>
          </w:p>
        </w:tc>
        <w:tc>
          <w:tcPr>
            <w:tcW w:type="dxa" w:w="2880"/>
          </w:tcPr>
          <w:p>
            <w:r>
              <w:t>원격수업, 수업시간 관리 플러그인 설치</w:t>
            </w:r>
          </w:p>
        </w:tc>
        <w:tc>
          <w:tcPr>
            <w:tcW w:type="dxa" w:w="2880"/>
          </w:tcPr>
          <w:p>
            <w:r>
              <w:t>2</w:t>
            </w:r>
          </w:p>
        </w:tc>
      </w:tr>
      <w:tr>
        <w:tc>
          <w:tcPr>
            <w:tcW w:type="dxa" w:w="2880"/>
          </w:tcPr>
          <w:p>
            <w:r>
              <w:t>강남대학교</w:t>
            </w:r>
          </w:p>
        </w:tc>
        <w:tc>
          <w:tcPr>
            <w:tcW w:type="dxa" w:w="2880"/>
          </w:tcPr>
          <w:p>
            <w:r>
              <w:t>자료 및 활동 추가 버튼 작동 확인</w:t>
            </w:r>
          </w:p>
        </w:tc>
        <w:tc>
          <w:tcPr>
            <w:tcW w:type="dxa" w:w="2880"/>
          </w:tcPr>
          <w:p>
            <w:r>
              <w:t>3</w:t>
            </w:r>
          </w:p>
        </w:tc>
      </w:tr>
      <w:tr>
        <w:tc>
          <w:tcPr>
            <w:tcW w:type="dxa" w:w="2880"/>
          </w:tcPr>
          <w:p>
            <w:r>
              <w:t>강남대학교</w:t>
            </w:r>
          </w:p>
        </w:tc>
        <w:tc>
          <w:tcPr>
            <w:tcW w:type="dxa" w:w="2880"/>
          </w:tcPr>
          <w:p>
            <w:r>
              <w:t>과제 평가 관련 문의 - 채점이 필요한 제출물</w:t>
            </w:r>
          </w:p>
        </w:tc>
        <w:tc>
          <w:tcPr>
            <w:tcW w:type="dxa" w:w="2880"/>
          </w:tcPr>
          <w:p>
            <w:r>
              <w:t>4</w:t>
            </w:r>
          </w:p>
        </w:tc>
      </w:tr>
      <w:tr>
        <w:tc>
          <w:tcPr>
            <w:tcW w:type="dxa" w:w="2880"/>
          </w:tcPr>
          <w:p>
            <w:r>
              <w:t>강남대학교</w:t>
            </w:r>
          </w:p>
        </w:tc>
        <w:tc>
          <w:tcPr>
            <w:tcW w:type="dxa" w:w="2880"/>
          </w:tcPr>
          <w:p>
            <w:r>
              <w:t>강의실 깨짐 현상</w:t>
            </w:r>
          </w:p>
        </w:tc>
        <w:tc>
          <w:tcPr>
            <w:tcW w:type="dxa" w:w="2880"/>
          </w:tcPr>
          <w:p>
            <w:r>
              <w:t>5</w:t>
            </w:r>
          </w:p>
        </w:tc>
      </w:tr>
      <w:tr>
        <w:tc>
          <w:tcPr>
            <w:tcW w:type="dxa" w:w="2880"/>
          </w:tcPr>
          <w:p>
            <w:r>
              <w:t>강남대학교</w:t>
            </w:r>
          </w:p>
        </w:tc>
        <w:tc>
          <w:tcPr>
            <w:tcW w:type="dxa" w:w="2880"/>
          </w:tcPr>
          <w:p>
            <w:r>
              <w:t>팝업공지관리 수정</w:t>
            </w:r>
          </w:p>
        </w:tc>
        <w:tc>
          <w:tcPr>
            <w:tcW w:type="dxa" w:w="2880"/>
          </w:tcPr>
          <w:p>
            <w:r>
              <w:t>6</w:t>
            </w:r>
          </w:p>
        </w:tc>
      </w:tr>
      <w:tr>
        <w:tc>
          <w:tcPr>
            <w:tcW w:type="dxa" w:w="2880"/>
          </w:tcPr>
          <w:p>
            <w:r>
              <w:t>강남대학교</w:t>
            </w:r>
          </w:p>
        </w:tc>
        <w:tc>
          <w:tcPr>
            <w:tcW w:type="dxa" w:w="2880"/>
          </w:tcPr>
          <w:p>
            <w:r>
              <w:t>아울러 원격수업 관리를 막아두신것 같은데... 제가 확인한 바로는 온라인컨텐츠(출결)/보조영상(출결x)의 학습활동 포함 여부가 불명확해 보입니다. 한가지 추가하자면, 실제 강의 진행시간(길이)과 요구시간(출석인정) 중 요구시간으로 카운트 되는 것으로 확인됩니다. 확인 부탁드립니다.</w:t>
            </w:r>
          </w:p>
        </w:tc>
        <w:tc>
          <w:tcPr>
            <w:tcW w:type="dxa" w:w="2880"/>
          </w:tcPr>
          <w:p>
            <w:r>
              <w:t>7</w:t>
            </w:r>
          </w:p>
        </w:tc>
      </w:tr>
      <w:tr>
        <w:tc>
          <w:tcPr>
            <w:tcW w:type="dxa" w:w="2880"/>
          </w:tcPr>
          <w:p>
            <w:r>
              <w:t>강남대학교</w:t>
            </w:r>
          </w:p>
        </w:tc>
        <w:tc>
          <w:tcPr>
            <w:tcW w:type="dxa" w:w="2880"/>
          </w:tcPr>
          <w:p>
            <w:r>
              <w:t>관리자페이지"통계'에서 활용율 확인시 대학/대학원에 대한 내용 외에 전체강좌/온라인강좌(s,b,c)/s러닝강좌/b러닝강좌/c러닝강좌 각각 확인 할 수 있게 부탁드립니다.</w:t>
            </w:r>
          </w:p>
        </w:tc>
        <w:tc>
          <w:tcPr>
            <w:tcW w:type="dxa" w:w="2880"/>
          </w:tcPr>
          <w:p>
            <w:r>
              <w:t>8</w:t>
            </w:r>
          </w:p>
        </w:tc>
      </w:tr>
      <w:tr>
        <w:tc>
          <w:tcPr>
            <w:tcW w:type="dxa" w:w="2880"/>
          </w:tcPr>
          <w:p>
            <w:r>
              <w:t>강남대학교</w:t>
            </w:r>
          </w:p>
        </w:tc>
        <w:tc>
          <w:tcPr>
            <w:tcW w:type="dxa" w:w="2880"/>
          </w:tcPr>
          <w:p>
            <w:r>
              <w:t>온라인출석부 기간 변경</w:t>
            </w:r>
          </w:p>
        </w:tc>
        <w:tc>
          <w:tcPr>
            <w:tcW w:type="dxa" w:w="2880"/>
          </w:tcPr>
          <w:p>
            <w:r>
              <w:t>9</w:t>
            </w:r>
          </w:p>
        </w:tc>
      </w:tr>
      <w:tr>
        <w:tc>
          <w:tcPr>
            <w:tcW w:type="dxa" w:w="2880"/>
          </w:tcPr>
          <w:p>
            <w:r>
              <w:t>강남대학교</w:t>
            </w:r>
          </w:p>
        </w:tc>
        <w:tc>
          <w:tcPr>
            <w:tcW w:type="dxa" w:w="2880"/>
          </w:tcPr>
          <w:p>
            <w:r>
              <w:t>퀴즈 - 문제 일괄 업로드</w:t>
            </w:r>
          </w:p>
        </w:tc>
        <w:tc>
          <w:tcPr>
            <w:tcW w:type="dxa" w:w="2880"/>
          </w:tcPr>
          <w:p>
            <w:r>
              <w:t>10</w:t>
            </w:r>
          </w:p>
        </w:tc>
      </w:tr>
      <w:tr>
        <w:tc>
          <w:tcPr>
            <w:tcW w:type="dxa" w:w="2880"/>
          </w:tcPr>
          <w:p>
            <w:r>
              <w:t>강남대학교</w:t>
            </w:r>
          </w:p>
        </w:tc>
        <w:tc>
          <w:tcPr>
            <w:tcW w:type="dxa" w:w="2880"/>
          </w:tcPr>
          <w:p>
            <w:r>
              <w:t>우측상단바 위치 이상</w:t>
            </w:r>
          </w:p>
        </w:tc>
        <w:tc>
          <w:tcPr>
            <w:tcW w:type="dxa" w:w="2880"/>
          </w:tcPr>
          <w:p>
            <w:r>
              <w:t>11</w:t>
            </w:r>
          </w:p>
        </w:tc>
      </w:tr>
      <w:tr>
        <w:tc>
          <w:tcPr>
            <w:tcW w:type="dxa" w:w="2880"/>
          </w:tcPr>
          <w:p>
            <w:r>
              <w:t>강남대학교</w:t>
            </w:r>
          </w:p>
        </w:tc>
        <w:tc>
          <w:tcPr>
            <w:tcW w:type="dxa" w:w="2880"/>
          </w:tcPr>
          <w:p>
            <w:r>
              <w:t>이어보기 관련</w:t>
            </w:r>
          </w:p>
        </w:tc>
        <w:tc>
          <w:tcPr>
            <w:tcW w:type="dxa" w:w="2880"/>
          </w:tcPr>
          <w:p>
            <w:r>
              <w:t>12</w:t>
            </w:r>
          </w:p>
        </w:tc>
      </w:tr>
      <w:tr>
        <w:tc>
          <w:tcPr>
            <w:tcW w:type="dxa" w:w="2880"/>
          </w:tcPr>
          <w:p>
            <w:r>
              <w:t>강남대학교</w:t>
            </w:r>
          </w:p>
        </w:tc>
        <w:tc>
          <w:tcPr>
            <w:tcW w:type="dxa" w:w="2880"/>
          </w:tcPr>
          <w:p>
            <w:r>
              <w:t>강의실 깨짐 현상</w:t>
            </w:r>
          </w:p>
        </w:tc>
        <w:tc>
          <w:tcPr>
            <w:tcW w:type="dxa" w:w="2880"/>
          </w:tcPr>
          <w:p>
            <w:r>
              <w:t>13</w:t>
            </w:r>
          </w:p>
        </w:tc>
      </w:tr>
      <w:tr>
        <w:tc>
          <w:tcPr>
            <w:tcW w:type="dxa" w:w="2880"/>
          </w:tcPr>
          <w:p>
            <w:r>
              <w:t>강남대학교</w:t>
            </w:r>
          </w:p>
        </w:tc>
        <w:tc>
          <w:tcPr>
            <w:tcW w:type="dxa" w:w="2880"/>
          </w:tcPr>
          <w:p>
            <w:r>
              <w:t>과제물 초안</w:t>
            </w:r>
          </w:p>
        </w:tc>
        <w:tc>
          <w:tcPr>
            <w:tcW w:type="dxa" w:w="2880"/>
          </w:tcPr>
          <w:p>
            <w:r>
              <w:t>14</w:t>
            </w:r>
          </w:p>
        </w:tc>
      </w:tr>
      <w:tr>
        <w:tc>
          <w:tcPr>
            <w:tcW w:type="dxa" w:w="2880"/>
          </w:tcPr>
          <w:p>
            <w:r>
              <w:t>강남대학교</w:t>
            </w:r>
          </w:p>
        </w:tc>
        <w:tc>
          <w:tcPr>
            <w:tcW w:type="dxa" w:w="2880"/>
          </w:tcPr>
          <w:p>
            <w:r>
              <w:t>퀴즈 확인</w:t>
            </w:r>
          </w:p>
        </w:tc>
        <w:tc>
          <w:tcPr>
            <w:tcW w:type="dxa" w:w="2880"/>
          </w:tcPr>
          <w:p>
            <w:r>
              <w:t>15</w:t>
            </w:r>
          </w:p>
        </w:tc>
      </w:tr>
      <w:tr>
        <w:tc>
          <w:tcPr>
            <w:tcW w:type="dxa" w:w="2880"/>
          </w:tcPr>
          <w:p>
            <w:r>
              <w:t>강남대학교</w:t>
            </w:r>
          </w:p>
        </w:tc>
        <w:tc>
          <w:tcPr>
            <w:tcW w:type="dxa" w:w="2880"/>
          </w:tcPr>
          <w:p>
            <w:r>
              <w:t>http://ecampus.kangnam.ac.kr/mod/quiz/report.php?id=64950&amp;mode=overview&amp;slotmarks=0  해당 강의의 9주차 퀴즈의 세팅시간이20분인데 30분을 초과하여 진행된 경우는 어떤 내용인지 궁금합니다.</w:t>
            </w:r>
          </w:p>
        </w:tc>
        <w:tc>
          <w:tcPr>
            <w:tcW w:type="dxa" w:w="2880"/>
          </w:tcPr>
          <w:p>
            <w:r>
              <w:t>16</w:t>
            </w:r>
          </w:p>
        </w:tc>
      </w:tr>
      <w:tr>
        <w:tc>
          <w:tcPr>
            <w:tcW w:type="dxa" w:w="2880"/>
          </w:tcPr>
          <w:p>
            <w:r>
              <w:t>강남대학교</w:t>
            </w:r>
          </w:p>
        </w:tc>
        <w:tc>
          <w:tcPr>
            <w:tcW w:type="dxa" w:w="2880"/>
          </w:tcPr>
          <w:p>
            <w:r>
              <w:t>sms모듈 테스트 요청드립니다. 사용방법 안내나 매뉴얼이 존재하지 않아서 재기능 확인이 어렵습니다.</w:t>
            </w:r>
          </w:p>
        </w:tc>
        <w:tc>
          <w:tcPr>
            <w:tcW w:type="dxa" w:w="2880"/>
          </w:tcPr>
          <w:p>
            <w:r>
              <w:t>17</w:t>
            </w:r>
          </w:p>
        </w:tc>
      </w:tr>
      <w:tr>
        <w:tc>
          <w:tcPr>
            <w:tcW w:type="dxa" w:w="2880"/>
          </w:tcPr>
          <w:p>
            <w:r>
              <w:t>강남대학교</w:t>
            </w:r>
          </w:p>
        </w:tc>
        <w:tc>
          <w:tcPr>
            <w:tcW w:type="dxa" w:w="2880"/>
          </w:tcPr>
          <w:p>
            <w:r>
              <w:t>관리자 페이지 로그인 시 첨부 사진과 같은 메세지가 나오면 '취소'버튼을 지속적으로 눌러도 계속해서 메세지가 나타납니다.</w:t>
            </w:r>
          </w:p>
        </w:tc>
        <w:tc>
          <w:tcPr>
            <w:tcW w:type="dxa" w:w="2880"/>
          </w:tcPr>
          <w:p>
            <w:r>
              <w:t>18</w:t>
            </w:r>
          </w:p>
        </w:tc>
      </w:tr>
      <w:tr>
        <w:tc>
          <w:tcPr>
            <w:tcW w:type="dxa" w:w="2880"/>
          </w:tcPr>
          <w:p>
            <w:r>
              <w:t>강남대학교</w:t>
            </w:r>
          </w:p>
        </w:tc>
        <w:tc>
          <w:tcPr>
            <w:tcW w:type="dxa" w:w="2880"/>
          </w:tcPr>
          <w:p>
            <w:r>
              <w:t>문제은행 - 빈칸 채우기</w:t>
            </w:r>
          </w:p>
        </w:tc>
        <w:tc>
          <w:tcPr>
            <w:tcW w:type="dxa" w:w="2880"/>
          </w:tcPr>
          <w:p>
            <w:r>
              <w:t>19</w:t>
            </w:r>
          </w:p>
        </w:tc>
      </w:tr>
      <w:tr>
        <w:tc>
          <w:tcPr>
            <w:tcW w:type="dxa" w:w="2880"/>
          </w:tcPr>
          <w:p>
            <w:r>
              <w:t>강남대학교</w:t>
            </w:r>
          </w:p>
        </w:tc>
        <w:tc>
          <w:tcPr>
            <w:tcW w:type="dxa" w:w="2880"/>
          </w:tcPr>
          <w:p>
            <w:r>
              <w:t>온라인 출석부 수정</w:t>
            </w:r>
          </w:p>
        </w:tc>
        <w:tc>
          <w:tcPr>
            <w:tcW w:type="dxa" w:w="2880"/>
          </w:tcPr>
          <w:p>
            <w:r>
              <w:t>20</w:t>
            </w:r>
          </w:p>
        </w:tc>
      </w:tr>
      <w:tr>
        <w:tc>
          <w:tcPr>
            <w:tcW w:type="dxa" w:w="2880"/>
          </w:tcPr>
          <w:p>
            <w:r>
              <w:t>강남대학교</w:t>
            </w:r>
          </w:p>
        </w:tc>
        <w:tc>
          <w:tcPr>
            <w:tcW w:type="dxa" w:w="2880"/>
          </w:tcPr>
          <w:p>
            <w:r>
              <w:t>링크 모듈을 활용하여 진도체크 가능여부'</w:t>
            </w:r>
          </w:p>
        </w:tc>
        <w:tc>
          <w:tcPr>
            <w:tcW w:type="dxa" w:w="2880"/>
          </w:tcPr>
          <w:p>
            <w:r>
              <w:t>21</w:t>
            </w:r>
          </w:p>
        </w:tc>
      </w:tr>
      <w:tr>
        <w:tc>
          <w:tcPr>
            <w:tcW w:type="dxa" w:w="2880"/>
          </w:tcPr>
          <w:p>
            <w:r>
              <w:t>강남대학교</w:t>
            </w:r>
          </w:p>
        </w:tc>
        <w:tc>
          <w:tcPr>
            <w:tcW w:type="dxa" w:w="2880"/>
          </w:tcPr>
          <w:p>
            <w:r>
              <w:t>학교 구성원 이외의 사용자 직접 등록 방법 안내 부탁드립니다.</w:t>
            </w:r>
          </w:p>
        </w:tc>
        <w:tc>
          <w:tcPr>
            <w:tcW w:type="dxa" w:w="2880"/>
          </w:tcPr>
          <w:p>
            <w:r>
              <w:t>22</w:t>
            </w:r>
          </w:p>
        </w:tc>
      </w:tr>
      <w:tr>
        <w:tc>
          <w:tcPr>
            <w:tcW w:type="dxa" w:w="2880"/>
          </w:tcPr>
          <w:p>
            <w:r>
              <w:t>강남대학교</w:t>
            </w:r>
          </w:p>
        </w:tc>
        <w:tc>
          <w:tcPr>
            <w:tcW w:type="dxa" w:w="2880"/>
          </w:tcPr>
          <w:p>
            <w:r>
              <w:t>주차영역 접근제한</w:t>
            </w:r>
          </w:p>
        </w:tc>
        <w:tc>
          <w:tcPr>
            <w:tcW w:type="dxa" w:w="2880"/>
          </w:tcPr>
          <w:p>
            <w:r>
              <w:t>23</w:t>
            </w:r>
          </w:p>
        </w:tc>
      </w:tr>
      <w:tr>
        <w:tc>
          <w:tcPr>
            <w:tcW w:type="dxa" w:w="2880"/>
          </w:tcPr>
          <w:p>
            <w:r>
              <w:t>강남대학교</w:t>
            </w:r>
          </w:p>
        </w:tc>
        <w:tc>
          <w:tcPr>
            <w:tcW w:type="dxa" w:w="2880"/>
          </w:tcPr>
          <w:p>
            <w:r>
              <w:t>태블릿pc나 모바일에서 자료 다운받아 수업을 수강하는 학생들이 있는데 최근 '잘못된 토큰'이라는 메세지가 뜨면서 수업자료가 보이지 않는 경우가 있다고 합니다.</w:t>
            </w:r>
          </w:p>
        </w:tc>
        <w:tc>
          <w:tcPr>
            <w:tcW w:type="dxa" w:w="2880"/>
          </w:tcPr>
          <w:p>
            <w:r>
              <w:t>24</w:t>
            </w:r>
          </w:p>
        </w:tc>
      </w:tr>
      <w:tr>
        <w:tc>
          <w:tcPr>
            <w:tcW w:type="dxa" w:w="2880"/>
          </w:tcPr>
          <w:p>
            <w:r>
              <w:t>강남대학교</w:t>
            </w:r>
          </w:p>
        </w:tc>
        <w:tc>
          <w:tcPr>
            <w:tcW w:type="dxa" w:w="2880"/>
          </w:tcPr>
          <w:p>
            <w:r>
              <w:t>보강주 및 기말고사로 인해 주차 설정이 17주차 까지 필요합니다. 기존 교과목마다 설정된 온라인 출석부 시작일과 종료일을 맞춰서 17주차까지 모든 강좌 설정 부탁드립니다.</w:t>
            </w:r>
          </w:p>
        </w:tc>
        <w:tc>
          <w:tcPr>
            <w:tcW w:type="dxa" w:w="2880"/>
          </w:tcPr>
          <w:p>
            <w:r>
              <w:t>25</w:t>
            </w:r>
          </w:p>
        </w:tc>
      </w:tr>
      <w:tr>
        <w:tc>
          <w:tcPr>
            <w:tcW w:type="dxa" w:w="2880"/>
          </w:tcPr>
          <w:p>
            <w:r>
              <w:t>강남대학교</w:t>
            </w:r>
          </w:p>
        </w:tc>
        <w:tc>
          <w:tcPr>
            <w:tcW w:type="dxa" w:w="2880"/>
          </w:tcPr>
          <w:p>
            <w:r>
              <w:t>온라인출석부 기간 변경</w:t>
            </w:r>
          </w:p>
        </w:tc>
        <w:tc>
          <w:tcPr>
            <w:tcW w:type="dxa" w:w="2880"/>
          </w:tcPr>
          <w:p>
            <w:r>
              <w:t>26</w:t>
            </w:r>
          </w:p>
        </w:tc>
      </w:tr>
      <w:tr>
        <w:tc>
          <w:tcPr>
            <w:tcW w:type="dxa" w:w="2880"/>
          </w:tcPr>
          <w:p>
            <w:r>
              <w:t>강남대학교</w:t>
            </w:r>
          </w:p>
        </w:tc>
        <w:tc>
          <w:tcPr>
            <w:tcW w:type="dxa" w:w="2880"/>
          </w:tcPr>
          <w:p>
            <w:r>
              <w:t>외국인학생 인증 솔루션에 대해 궁금합니다. sms인증 외에 카톡이나 이메일등을 통한 인증 방법이 따로 솔루션이 있나요? 생체인증 외에 여쭤봅니다.</w:t>
            </w:r>
          </w:p>
        </w:tc>
        <w:tc>
          <w:tcPr>
            <w:tcW w:type="dxa" w:w="2880"/>
          </w:tcPr>
          <w:p>
            <w:r>
              <w:t>27</w:t>
            </w:r>
          </w:p>
        </w:tc>
      </w:tr>
      <w:tr>
        <w:tc>
          <w:tcPr>
            <w:tcW w:type="dxa" w:w="2880"/>
          </w:tcPr>
          <w:p>
            <w:r>
              <w:t>강남대학교</w:t>
            </w:r>
          </w:p>
        </w:tc>
        <w:tc>
          <w:tcPr>
            <w:tcW w:type="dxa" w:w="2880"/>
          </w:tcPr>
          <w:p>
            <w:r>
              <w:t>강의실 화면깨짐</w:t>
            </w:r>
          </w:p>
        </w:tc>
        <w:tc>
          <w:tcPr>
            <w:tcW w:type="dxa" w:w="2880"/>
          </w:tcPr>
          <w:p>
            <w:r>
              <w:t>28</w:t>
            </w:r>
          </w:p>
        </w:tc>
      </w:tr>
      <w:tr>
        <w:tc>
          <w:tcPr>
            <w:tcW w:type="dxa" w:w="2880"/>
          </w:tcPr>
          <w:p>
            <w:r>
              <w:t>강남대학교</w:t>
            </w:r>
          </w:p>
        </w:tc>
        <w:tc>
          <w:tcPr>
            <w:tcW w:type="dxa" w:w="2880"/>
          </w:tcPr>
          <w:p>
            <w:r>
              <w:t>과제 채점</w:t>
            </w:r>
          </w:p>
        </w:tc>
        <w:tc>
          <w:tcPr>
            <w:tcW w:type="dxa" w:w="2880"/>
          </w:tcPr>
          <w:p>
            <w:r>
              <w:t>29</w:t>
            </w:r>
          </w:p>
        </w:tc>
      </w:tr>
      <w:tr>
        <w:tc>
          <w:tcPr>
            <w:tcW w:type="dxa" w:w="2880"/>
          </w:tcPr>
          <w:p>
            <w:r>
              <w:t>강남대학교</w:t>
            </w:r>
          </w:p>
        </w:tc>
        <w:tc>
          <w:tcPr>
            <w:tcW w:type="dxa" w:w="2880"/>
          </w:tcPr>
          <w:p>
            <w:r>
              <w:t>강의실 화면 깨짐</w:t>
            </w:r>
          </w:p>
        </w:tc>
        <w:tc>
          <w:tcPr>
            <w:tcW w:type="dxa" w:w="2880"/>
          </w:tcPr>
          <w:p>
            <w:r>
              <w:t>30</w:t>
            </w:r>
          </w:p>
        </w:tc>
      </w:tr>
      <w:tr>
        <w:tc>
          <w:tcPr>
            <w:tcW w:type="dxa" w:w="2880"/>
          </w:tcPr>
          <w:p>
            <w:r>
              <w:t>강남대학교</w:t>
            </w:r>
          </w:p>
        </w:tc>
        <w:tc>
          <w:tcPr>
            <w:tcW w:type="dxa" w:w="2880"/>
          </w:tcPr>
          <w:p>
            <w:r>
              <w:t>강의실 화면 깨짐현상</w:t>
            </w:r>
          </w:p>
        </w:tc>
        <w:tc>
          <w:tcPr>
            <w:tcW w:type="dxa" w:w="2880"/>
          </w:tcPr>
          <w:p>
            <w:r>
              <w:t>31</w:t>
            </w:r>
          </w:p>
        </w:tc>
      </w:tr>
      <w:tr>
        <w:tc>
          <w:tcPr>
            <w:tcW w:type="dxa" w:w="2880"/>
          </w:tcPr>
          <w:p>
            <w:r>
              <w:t>강남대학교</w:t>
            </w:r>
          </w:p>
        </w:tc>
        <w:tc>
          <w:tcPr>
            <w:tcW w:type="dxa" w:w="2880"/>
          </w:tcPr>
          <w:p>
            <w:r>
              <w:t>성적부 매뉴얼</w:t>
            </w:r>
          </w:p>
        </w:tc>
        <w:tc>
          <w:tcPr>
            <w:tcW w:type="dxa" w:w="2880"/>
          </w:tcPr>
          <w:p>
            <w:r>
              <w:t>32</w:t>
            </w:r>
          </w:p>
        </w:tc>
      </w:tr>
      <w:tr>
        <w:tc>
          <w:tcPr>
            <w:tcW w:type="dxa" w:w="2880"/>
          </w:tcPr>
          <w:p>
            <w:r>
              <w:t>강남대학교</w:t>
            </w:r>
          </w:p>
        </w:tc>
        <w:tc>
          <w:tcPr>
            <w:tcW w:type="dxa" w:w="2880"/>
          </w:tcPr>
          <w:p>
            <w:r>
              <w:t>퀴즈 빈칸채우기 관련 문의</w:t>
            </w:r>
          </w:p>
        </w:tc>
        <w:tc>
          <w:tcPr>
            <w:tcW w:type="dxa" w:w="2880"/>
          </w:tcPr>
          <w:p>
            <w:r>
              <w:t>33</w:t>
            </w:r>
          </w:p>
        </w:tc>
      </w:tr>
      <w:tr>
        <w:tc>
          <w:tcPr>
            <w:tcW w:type="dxa" w:w="2880"/>
          </w:tcPr>
          <w:p>
            <w:r>
              <w:t>강남대학교</w:t>
            </w:r>
          </w:p>
        </w:tc>
        <w:tc>
          <w:tcPr>
            <w:tcW w:type="dxa" w:w="2880"/>
          </w:tcPr>
          <w:p>
            <w:r>
              <w:t>퀴즈 - 접근제한</w:t>
            </w:r>
          </w:p>
        </w:tc>
        <w:tc>
          <w:tcPr>
            <w:tcW w:type="dxa" w:w="2880"/>
          </w:tcPr>
          <w:p>
            <w:r>
              <w:t>34</w:t>
            </w:r>
          </w:p>
        </w:tc>
      </w:tr>
      <w:tr>
        <w:tc>
          <w:tcPr>
            <w:tcW w:type="dxa" w:w="2880"/>
          </w:tcPr>
          <w:p>
            <w:r>
              <w:t>강남대학교</w:t>
            </w:r>
          </w:p>
        </w:tc>
        <w:tc>
          <w:tcPr>
            <w:tcW w:type="dxa" w:w="2880"/>
          </w:tcPr>
          <w:p>
            <w:r>
              <w:t>과제- 채점이 필요한 제출물</w:t>
            </w:r>
          </w:p>
        </w:tc>
        <w:tc>
          <w:tcPr>
            <w:tcW w:type="dxa" w:w="2880"/>
          </w:tcPr>
          <w:p>
            <w:r>
              <w:t>35</w:t>
            </w:r>
          </w:p>
        </w:tc>
      </w:tr>
      <w:tr>
        <w:tc>
          <w:tcPr>
            <w:tcW w:type="dxa" w:w="2880"/>
          </w:tcPr>
          <w:p>
            <w:r>
              <w:t>강남대학교</w:t>
            </w:r>
          </w:p>
        </w:tc>
        <w:tc>
          <w:tcPr>
            <w:tcW w:type="dxa" w:w="2880"/>
          </w:tcPr>
          <w:p>
            <w:r>
              <w:t>강좌에 관리자 등록</w:t>
            </w:r>
          </w:p>
        </w:tc>
        <w:tc>
          <w:tcPr>
            <w:tcW w:type="dxa" w:w="2880"/>
          </w:tcPr>
          <w:p>
            <w:r>
              <w:t>36</w:t>
            </w:r>
          </w:p>
        </w:tc>
      </w:tr>
      <w:tr>
        <w:tc>
          <w:tcPr>
            <w:tcW w:type="dxa" w:w="2880"/>
          </w:tcPr>
          <w:p>
            <w:r>
              <w:t>강남대학교</w:t>
            </w:r>
          </w:p>
        </w:tc>
        <w:tc>
          <w:tcPr>
            <w:tcW w:type="dxa" w:w="2880"/>
          </w:tcPr>
          <w:p>
            <w:r>
              <w:t>온라인 출석부- 결석으로 변경된 이슈</w:t>
            </w:r>
          </w:p>
        </w:tc>
        <w:tc>
          <w:tcPr>
            <w:tcW w:type="dxa" w:w="2880"/>
          </w:tcPr>
          <w:p>
            <w:r>
              <w:t>37</w:t>
            </w:r>
          </w:p>
        </w:tc>
      </w:tr>
      <w:tr>
        <w:tc>
          <w:tcPr>
            <w:tcW w:type="dxa" w:w="2880"/>
          </w:tcPr>
          <w:p>
            <w:r>
              <w:t>강남대학교</w:t>
            </w:r>
          </w:p>
        </w:tc>
        <w:tc>
          <w:tcPr>
            <w:tcW w:type="dxa" w:w="2880"/>
          </w:tcPr>
          <w:p>
            <w:r>
              <w:t>성적부-점수설정</w:t>
            </w:r>
          </w:p>
        </w:tc>
        <w:tc>
          <w:tcPr>
            <w:tcW w:type="dxa" w:w="2880"/>
          </w:tcPr>
          <w:p>
            <w:r>
              <w:t>38</w:t>
            </w:r>
          </w:p>
        </w:tc>
      </w:tr>
      <w:tr>
        <w:tc>
          <w:tcPr>
            <w:tcW w:type="dxa" w:w="2880"/>
          </w:tcPr>
          <w:p>
            <w:r>
              <w:t>강남대학교</w:t>
            </w:r>
          </w:p>
        </w:tc>
        <w:tc>
          <w:tcPr>
            <w:tcW w:type="dxa" w:w="2880"/>
          </w:tcPr>
          <w:p>
            <w:r>
              <w:t>교수자용 팝업의 게시판</w:t>
            </w:r>
          </w:p>
        </w:tc>
        <w:tc>
          <w:tcPr>
            <w:tcW w:type="dxa" w:w="2880"/>
          </w:tcPr>
          <w:p>
            <w:r>
              <w:t>39</w:t>
            </w:r>
          </w:p>
        </w:tc>
      </w:tr>
      <w:tr>
        <w:tc>
          <w:tcPr>
            <w:tcW w:type="dxa" w:w="2880"/>
          </w:tcPr>
          <w:p>
            <w:r>
              <w:t>강남대학교</w:t>
            </w:r>
          </w:p>
        </w:tc>
        <w:tc>
          <w:tcPr>
            <w:tcW w:type="dxa" w:w="2880"/>
          </w:tcPr>
          <w:p>
            <w:r>
              <w:t>루브릭 수준추가</w:t>
            </w:r>
          </w:p>
        </w:tc>
        <w:tc>
          <w:tcPr>
            <w:tcW w:type="dxa" w:w="2880"/>
          </w:tcPr>
          <w:p>
            <w:r>
              <w:t>40</w:t>
            </w:r>
          </w:p>
        </w:tc>
      </w:tr>
      <w:tr>
        <w:tc>
          <w:tcPr>
            <w:tcW w:type="dxa" w:w="2880"/>
          </w:tcPr>
          <w:p>
            <w:r>
              <w:t>강남대학교</w:t>
            </w:r>
          </w:p>
        </w:tc>
        <w:tc>
          <w:tcPr>
            <w:tcW w:type="dxa" w:w="2880"/>
          </w:tcPr>
          <w:p>
            <w:r>
              <w:t>해당 강좌 기말고사 퀴즈가 최초 응시되었을 때 다답형임에도 불구하고</w:t>
            </w:r>
          </w:p>
        </w:tc>
        <w:tc>
          <w:tcPr>
            <w:tcW w:type="dxa" w:w="2880"/>
          </w:tcPr>
          <w:p>
            <w:r>
              <w:t>41</w:t>
            </w:r>
          </w:p>
        </w:tc>
      </w:tr>
      <w:tr>
        <w:tc>
          <w:tcPr>
            <w:tcW w:type="dxa" w:w="2880"/>
          </w:tcPr>
          <w:p>
            <w:r>
              <w:t>강남대학교</w:t>
            </w:r>
          </w:p>
        </w:tc>
        <w:tc>
          <w:tcPr>
            <w:tcW w:type="dxa" w:w="2880"/>
          </w:tcPr>
          <w:p>
            <w:r>
              <w:t>차주부터 기말고사 기간이 시작됩니다. 온라인 시험시간을 분산하여 배치하긴 했지만 여러가지 대응을 하기위해 저는 자정까지 상주합니다. 아래 명시된 시간에 유비온에서도 빠른 응대가 될 수 있도록 협조 부탁드립니다. 월 11:30~12:30, 14:30~15:30, 17:00~18:00, 금 09:00~13:00</w:t>
              <w:br/>
              <w:t>심각단계 --&gt; 화 09:30~11:00, 수 11:30~16:00, 목 09:00~11:00</w:t>
            </w:r>
          </w:p>
        </w:tc>
        <w:tc>
          <w:tcPr>
            <w:tcW w:type="dxa" w:w="2880"/>
          </w:tcPr>
          <w:p>
            <w:r>
              <w:t>42</w:t>
            </w:r>
          </w:p>
        </w:tc>
      </w:tr>
      <w:tr>
        <w:tc>
          <w:tcPr>
            <w:tcW w:type="dxa" w:w="2880"/>
          </w:tcPr>
          <w:p>
            <w:r>
              <w:t>강남대학교</w:t>
            </w:r>
          </w:p>
        </w:tc>
        <w:tc>
          <w:tcPr>
            <w:tcW w:type="dxa" w:w="2880"/>
          </w:tcPr>
          <w:p>
            <w:r>
              <w:t>화면 인터페이스가 전부 오른쪽 정렬로 나타나는 경우가 또 발생했습니다. 다음 달 기말고사를 앞두고 있어서 정확한 진단과 가이드 부탁드립니다.</w:t>
            </w:r>
          </w:p>
        </w:tc>
        <w:tc>
          <w:tcPr>
            <w:tcW w:type="dxa" w:w="2880"/>
          </w:tcPr>
          <w:p>
            <w:r>
              <w:t>43</w:t>
            </w:r>
          </w:p>
        </w:tc>
      </w:tr>
      <w:tr>
        <w:tc>
          <w:tcPr>
            <w:tcW w:type="dxa" w:w="2880"/>
          </w:tcPr>
          <w:p>
            <w:r>
              <w:t>강남대학교</w:t>
            </w:r>
          </w:p>
        </w:tc>
        <w:tc>
          <w:tcPr>
            <w:tcW w:type="dxa" w:w="2880"/>
          </w:tcPr>
          <w:p>
            <w:r>
              <w:t>http://ecampus.kangnam.ac.kr/report/ubcompletion/progress.php?id=9373 전자출결업체쪽으로 온라인 출석부 동기화 하는데 이 교과목의 출석에 문제가 있어 정상적으로 가져가지 못한다고 합니다. 확인 부탁드립니다.</w:t>
            </w:r>
          </w:p>
        </w:tc>
        <w:tc>
          <w:tcPr>
            <w:tcW w:type="dxa" w:w="2880"/>
          </w:tcPr>
          <w:p>
            <w:r>
              <w:t>44</w:t>
            </w:r>
          </w:p>
        </w:tc>
      </w:tr>
      <w:tr>
        <w:tc>
          <w:tcPr>
            <w:tcW w:type="dxa" w:w="2880"/>
          </w:tcPr>
          <w:p>
            <w:r>
              <w:t>강남대학교</w:t>
            </w:r>
          </w:p>
        </w:tc>
        <w:tc>
          <w:tcPr>
            <w:tcW w:type="dxa" w:w="2880"/>
          </w:tcPr>
          <w:p>
            <w:r>
              <w:t>퀴즈 응시 시 종료 시점에서 제출을 클릭하지 않은 학생의 종료 시간이 끝나는 시점으로 표기 될 수 있는지 확인 부탁드립니다. 시스템이 20분 마다 결과를 제출하는 것은 인지하고 있으나, 교수자 입장에서는 끝나는 시점이 세팅한 시점과 다를 시 다양한 의문이 생길 요지가 있어 보입니다.</w:t>
            </w:r>
          </w:p>
        </w:tc>
        <w:tc>
          <w:tcPr>
            <w:tcW w:type="dxa" w:w="2880"/>
          </w:tcPr>
          <w:p>
            <w:r>
              <w:t>45</w:t>
            </w:r>
          </w:p>
        </w:tc>
      </w:tr>
      <w:tr>
        <w:tc>
          <w:tcPr>
            <w:tcW w:type="dxa" w:w="2880"/>
          </w:tcPr>
          <w:p>
            <w:r>
              <w:t>강남대학교</w:t>
            </w:r>
          </w:p>
        </w:tc>
        <w:tc>
          <w:tcPr>
            <w:tcW w:type="dxa" w:w="2880"/>
          </w:tcPr>
          <w:p>
            <w:r>
              <w:t>개인정보 동의 페이지 관련</w:t>
            </w:r>
          </w:p>
        </w:tc>
        <w:tc>
          <w:tcPr>
            <w:tcW w:type="dxa" w:w="2880"/>
          </w:tcPr>
          <w:p>
            <w:r>
              <w:t>46</w:t>
            </w:r>
          </w:p>
        </w:tc>
      </w:tr>
      <w:tr>
        <w:tc>
          <w:tcPr>
            <w:tcW w:type="dxa" w:w="2880"/>
          </w:tcPr>
          <w:p>
            <w:r>
              <w:t>강남대학교</w:t>
            </w:r>
          </w:p>
        </w:tc>
        <w:tc>
          <w:tcPr>
            <w:tcW w:type="dxa" w:w="2880"/>
          </w:tcPr>
          <w:p>
            <w:r>
              <w:t>온라인 출석부가 이상하네요 네트워크 문제인지 확인이 필요합니다.</w:t>
            </w:r>
          </w:p>
        </w:tc>
        <w:tc>
          <w:tcPr>
            <w:tcW w:type="dxa" w:w="2880"/>
          </w:tcPr>
          <w:p>
            <w:r>
              <w:t>47</w:t>
            </w:r>
          </w:p>
        </w:tc>
      </w:tr>
      <w:tr>
        <w:tc>
          <w:tcPr>
            <w:tcW w:type="dxa" w:w="2880"/>
          </w:tcPr>
          <w:p>
            <w:r>
              <w:t>강남대학교</w:t>
            </w:r>
          </w:p>
        </w:tc>
        <w:tc>
          <w:tcPr>
            <w:tcW w:type="dxa" w:w="2880"/>
          </w:tcPr>
          <w:p>
            <w:r>
              <w:t>개인정보보보호 교육 증빙자료</w:t>
            </w:r>
          </w:p>
        </w:tc>
        <w:tc>
          <w:tcPr>
            <w:tcW w:type="dxa" w:w="2880"/>
          </w:tcPr>
          <w:p>
            <w:r>
              <w:t>48</w:t>
            </w:r>
          </w:p>
        </w:tc>
      </w:tr>
      <w:tr>
        <w:tc>
          <w:tcPr>
            <w:tcW w:type="dxa" w:w="2880"/>
          </w:tcPr>
          <w:p>
            <w:r>
              <w:t>강남대학교</w:t>
            </w:r>
          </w:p>
        </w:tc>
        <w:tc>
          <w:tcPr>
            <w:tcW w:type="dxa" w:w="2880"/>
          </w:tcPr>
          <w:p>
            <w:r>
              <w:t>학생이 재섭속 시 영상을 이어보기 할 경우 시간단위는 표기가 안되고 분단위와 초단위만 표기되는 증상이 있습니다. 해결부탁드립니다.</w:t>
            </w:r>
          </w:p>
        </w:tc>
        <w:tc>
          <w:tcPr>
            <w:tcW w:type="dxa" w:w="2880"/>
          </w:tcPr>
          <w:p>
            <w:r>
              <w:t>49</w:t>
            </w:r>
          </w:p>
        </w:tc>
      </w:tr>
      <w:tr>
        <w:tc>
          <w:tcPr>
            <w:tcW w:type="dxa" w:w="2880"/>
          </w:tcPr>
          <w:p>
            <w:r>
              <w:t>강원대학교</w:t>
            </w:r>
          </w:p>
        </w:tc>
        <w:tc>
          <w:tcPr>
            <w:tcW w:type="dxa" w:w="2880"/>
          </w:tcPr>
          <w:p>
            <w:r>
              <w:t>성과분석 기능 에러가 나옵니다.</w:t>
            </w:r>
          </w:p>
        </w:tc>
        <w:tc>
          <w:tcPr>
            <w:tcW w:type="dxa" w:w="2880"/>
          </w:tcPr>
          <w:p>
            <w:r>
              <w:t>3</w:t>
            </w:r>
          </w:p>
        </w:tc>
      </w:tr>
      <w:tr>
        <w:tc>
          <w:tcPr>
            <w:tcW w:type="dxa" w:w="2880"/>
          </w:tcPr>
          <w:p>
            <w:r>
              <w:t>강원대학교</w:t>
            </w:r>
          </w:p>
        </w:tc>
        <w:tc>
          <w:tcPr>
            <w:tcW w:type="dxa" w:w="2880"/>
          </w:tcPr>
          <w:p>
            <w:r>
              <w:t>1주차 부터 ~ 9주차까지 각 교과목별 학습활동 (동영상,과제, 퀴즈 등) 내역 엑셀자료로 제공 또는 출력할 수 있도록 메뉴 만들어 주세요</w:t>
            </w:r>
          </w:p>
        </w:tc>
        <w:tc>
          <w:tcPr>
            <w:tcW w:type="dxa" w:w="2880"/>
          </w:tcPr>
          <w:p>
            <w:r>
              <w:t>4</w:t>
            </w:r>
          </w:p>
        </w:tc>
      </w:tr>
      <w:tr>
        <w:tc>
          <w:tcPr>
            <w:tcW w:type="dxa" w:w="2880"/>
          </w:tcPr>
          <w:p>
            <w:r>
              <w:t>강원대학교</w:t>
            </w:r>
          </w:p>
        </w:tc>
        <w:tc>
          <w:tcPr>
            <w:tcW w:type="dxa" w:w="2880"/>
          </w:tcPr>
          <w:p>
            <w:r>
              <w:t>단순계산형 문제 출제 메뉴얼을 요구하는 교수자가 있습니다.  매뉴얼 제공 부탁드립니다.  아울러 계산 선다형 문제에서 와일드카드는 무엇을 의미하는 지요..?</w:t>
            </w:r>
          </w:p>
        </w:tc>
        <w:tc>
          <w:tcPr>
            <w:tcW w:type="dxa" w:w="2880"/>
          </w:tcPr>
          <w:p>
            <w:r>
              <w:t>5</w:t>
            </w:r>
          </w:p>
        </w:tc>
      </w:tr>
      <w:tr>
        <w:tc>
          <w:tcPr>
            <w:tcW w:type="dxa" w:w="2880"/>
          </w:tcPr>
          <w:p>
            <w:r>
              <w:t>강원대학교</w:t>
            </w:r>
          </w:p>
        </w:tc>
        <w:tc>
          <w:tcPr>
            <w:tcW w:type="dxa" w:w="2880"/>
          </w:tcPr>
          <w:p>
            <w:r>
              <w:t>이루리 내 강좌분석(학습분석시스템) 오류 복구 요청</w:t>
            </w:r>
          </w:p>
        </w:tc>
        <w:tc>
          <w:tcPr>
            <w:tcW w:type="dxa" w:w="2880"/>
          </w:tcPr>
          <w:p>
            <w:r>
              <w:t>6</w:t>
            </w:r>
          </w:p>
        </w:tc>
      </w:tr>
      <w:tr>
        <w:tc>
          <w:tcPr>
            <w:tcW w:type="dxa" w:w="2880"/>
          </w:tcPr>
          <w:p>
            <w:r>
              <w:t>강원대학교</w:t>
            </w:r>
          </w:p>
        </w:tc>
        <w:tc>
          <w:tcPr>
            <w:tcW w:type="dxa" w:w="2880"/>
          </w:tcPr>
          <w:p>
            <w:r>
              <w:t>e루리 시스템 취약점 보완해서 7월 29일까지 결과주세요.</w:t>
            </w:r>
          </w:p>
        </w:tc>
        <w:tc>
          <w:tcPr>
            <w:tcW w:type="dxa" w:w="2880"/>
          </w:tcPr>
          <w:p>
            <w:r>
              <w:t>7</w:t>
            </w:r>
          </w:p>
        </w:tc>
      </w:tr>
      <w:tr>
        <w:tc>
          <w:tcPr>
            <w:tcW w:type="dxa" w:w="2880"/>
          </w:tcPr>
          <w:p>
            <w:r>
              <w:t>강원대학교</w:t>
            </w:r>
          </w:p>
        </w:tc>
        <w:tc>
          <w:tcPr>
            <w:tcW w:type="dxa" w:w="2880"/>
          </w:tcPr>
          <w:p>
            <w:r>
              <w:t>e루리 시스템 내 온라인 강의 학습시간 관련하여 문의사항이 있습니다.</w:t>
            </w:r>
          </w:p>
        </w:tc>
        <w:tc>
          <w:tcPr>
            <w:tcW w:type="dxa" w:w="2880"/>
          </w:tcPr>
          <w:p>
            <w:r>
              <w:t>8</w:t>
            </w:r>
          </w:p>
        </w:tc>
      </w:tr>
      <w:tr>
        <w:tc>
          <w:tcPr>
            <w:tcW w:type="dxa" w:w="2880"/>
          </w:tcPr>
          <w:p>
            <w:r>
              <w:t>강원대학교</w:t>
            </w:r>
          </w:p>
        </w:tc>
        <w:tc>
          <w:tcPr>
            <w:tcW w:type="dxa" w:w="2880"/>
          </w:tcPr>
          <w:p>
            <w:r>
              <w:t>https://itl.kangwon.ac.kr/ko/intro/organization  교육혁신원 홈페이지 부서원 소개란 수정해 주세요</w:t>
            </w:r>
          </w:p>
        </w:tc>
        <w:tc>
          <w:tcPr>
            <w:tcW w:type="dxa" w:w="2880"/>
          </w:tcPr>
          <w:p>
            <w:r>
              <w:t>9</w:t>
            </w:r>
          </w:p>
        </w:tc>
      </w:tr>
      <w:tr>
        <w:tc>
          <w:tcPr>
            <w:tcW w:type="dxa" w:w="2880"/>
          </w:tcPr>
          <w:p>
            <w:r>
              <w:t>강원대학교</w:t>
            </w:r>
          </w:p>
        </w:tc>
        <w:tc>
          <w:tcPr>
            <w:tcW w:type="dxa" w:w="2880"/>
          </w:tcPr>
          <w:p>
            <w:r>
              <w:t>학교 출결 시스템과 연동하고자합니다.  출석 뷰 만들어 주세요.--&gt; 연도/학기/강좌코드/분반/주차/학번/출결여부</w:t>
            </w:r>
          </w:p>
        </w:tc>
        <w:tc>
          <w:tcPr>
            <w:tcW w:type="dxa" w:w="2880"/>
          </w:tcPr>
          <w:p>
            <w:r>
              <w:t>1</w:t>
            </w:r>
          </w:p>
        </w:tc>
      </w:tr>
      <w:tr>
        <w:tc>
          <w:tcPr>
            <w:tcW w:type="dxa" w:w="2880"/>
          </w:tcPr>
          <w:p>
            <w:r>
              <w:t>강원대학교</w:t>
            </w:r>
          </w:p>
        </w:tc>
        <w:tc>
          <w:tcPr>
            <w:tcW w:type="dxa" w:w="2880"/>
          </w:tcPr>
          <w:p>
            <w:r>
              <w:t>교육혁신원 홈페이지(https://itl.kangwon.ac.kr/)에서 아래 요청드리는 메뉴 삭제 부탁드립니다.</w:t>
            </w:r>
          </w:p>
        </w:tc>
        <w:tc>
          <w:tcPr>
            <w:tcW w:type="dxa" w:w="2880"/>
          </w:tcPr>
          <w:p>
            <w:r>
              <w:t>1</w:t>
            </w:r>
          </w:p>
        </w:tc>
      </w:tr>
      <w:tr>
        <w:tc>
          <w:tcPr>
            <w:tcW w:type="dxa" w:w="2880"/>
          </w:tcPr>
          <w:p>
            <w:r>
              <w:t>강원대학교</w:t>
            </w:r>
          </w:p>
        </w:tc>
        <w:tc>
          <w:tcPr>
            <w:tcW w:type="dxa" w:w="2880"/>
          </w:tcPr>
          <w:p>
            <w:r>
              <w:t>홈페이지 해당화면 삭제해주세요.</w:t>
            </w:r>
          </w:p>
        </w:tc>
        <w:tc>
          <w:tcPr>
            <w:tcW w:type="dxa" w:w="2880"/>
          </w:tcPr>
          <w:p>
            <w:r>
              <w:t>2</w:t>
            </w:r>
          </w:p>
        </w:tc>
      </w:tr>
      <w:tr>
        <w:tc>
          <w:tcPr>
            <w:tcW w:type="dxa" w:w="2880"/>
          </w:tcPr>
          <w:p>
            <w:r>
              <w:t>강원대학교</w:t>
            </w:r>
          </w:p>
        </w:tc>
        <w:tc>
          <w:tcPr>
            <w:tcW w:type="dxa" w:w="2880"/>
          </w:tcPr>
          <w:p>
            <w:r>
              <w:t>학습분석시스템 사용을 위해서 최지연(107465), 공윤영( 107845 ) 이루리에 관리자 권한 부여해 주세요</w:t>
            </w:r>
          </w:p>
        </w:tc>
        <w:tc>
          <w:tcPr>
            <w:tcW w:type="dxa" w:w="2880"/>
          </w:tcPr>
          <w:p>
            <w:r>
              <w:t>3</w:t>
            </w:r>
          </w:p>
        </w:tc>
      </w:tr>
      <w:tr>
        <w:tc>
          <w:tcPr>
            <w:tcW w:type="dxa" w:w="2880"/>
          </w:tcPr>
          <w:p>
            <w:r>
              <w:t>강원대학교</w:t>
            </w:r>
          </w:p>
        </w:tc>
        <w:tc>
          <w:tcPr>
            <w:tcW w:type="dxa" w:w="2880"/>
          </w:tcPr>
          <w:p>
            <w:r>
              <w:t>2020년 1월 2월 유지보수 내역서 내일까지 보내주세요.</w:t>
            </w:r>
          </w:p>
        </w:tc>
        <w:tc>
          <w:tcPr>
            <w:tcW w:type="dxa" w:w="2880"/>
          </w:tcPr>
          <w:p>
            <w:r>
              <w:t>4</w:t>
            </w:r>
          </w:p>
        </w:tc>
      </w:tr>
      <w:tr>
        <w:tc>
          <w:tcPr>
            <w:tcW w:type="dxa" w:w="2880"/>
          </w:tcPr>
          <w:p>
            <w:r>
              <w:t>강원대학교</w:t>
            </w:r>
          </w:p>
        </w:tc>
        <w:tc>
          <w:tcPr>
            <w:tcW w:type="dxa" w:w="2880"/>
          </w:tcPr>
          <w:p>
            <w:r>
              <w:t>강의개강이 3월 16일 부터 6월 26일까지 15주차로 변경되었습니다. 강의일정 수정바랍니다.</w:t>
            </w:r>
          </w:p>
        </w:tc>
        <w:tc>
          <w:tcPr>
            <w:tcW w:type="dxa" w:w="2880"/>
          </w:tcPr>
          <w:p>
            <w:r>
              <w:t>5</w:t>
            </w:r>
          </w:p>
        </w:tc>
      </w:tr>
      <w:tr>
        <w:tc>
          <w:tcPr>
            <w:tcW w:type="dxa" w:w="2880"/>
          </w:tcPr>
          <w:p>
            <w:r>
              <w:t>강원대학교</w:t>
            </w:r>
          </w:p>
        </w:tc>
        <w:tc>
          <w:tcPr>
            <w:tcW w:type="dxa" w:w="2880"/>
          </w:tcPr>
          <w:p>
            <w:r>
              <w:t>학사일정 오류처리 신속히 처리해 주세요</w:t>
            </w:r>
          </w:p>
        </w:tc>
        <w:tc>
          <w:tcPr>
            <w:tcW w:type="dxa" w:w="2880"/>
          </w:tcPr>
          <w:p>
            <w:r>
              <w:t>6</w:t>
            </w:r>
          </w:p>
        </w:tc>
      </w:tr>
      <w:tr>
        <w:tc>
          <w:tcPr>
            <w:tcW w:type="dxa" w:w="2880"/>
          </w:tcPr>
          <w:p>
            <w:r>
              <w:t>강원대학교</w:t>
            </w:r>
          </w:p>
        </w:tc>
        <w:tc>
          <w:tcPr>
            <w:tcW w:type="dxa" w:w="2880"/>
          </w:tcPr>
          <w:p>
            <w:r>
              <w:t>첫화면 나타나도록 구성해주세요. 디자인은 바뀌어도 됩니다.</w:t>
            </w:r>
          </w:p>
        </w:tc>
        <w:tc>
          <w:tcPr>
            <w:tcW w:type="dxa" w:w="2880"/>
          </w:tcPr>
          <w:p>
            <w:r>
              <w:t>7</w:t>
            </w:r>
          </w:p>
        </w:tc>
      </w:tr>
      <w:tr>
        <w:tc>
          <w:tcPr>
            <w:tcW w:type="dxa" w:w="2880"/>
          </w:tcPr>
          <w:p>
            <w:r>
              <w:t>강원대학교</w:t>
            </w:r>
          </w:p>
        </w:tc>
        <w:tc>
          <w:tcPr>
            <w:tcW w:type="dxa" w:w="2880"/>
          </w:tcPr>
          <w:p>
            <w:r>
              <w:t>e-루리 첫 화면 변경 요청했는데... ie에서는 변경된 화면으로 보이는데.. 크롬에서는 변경된 화면으로 보이지 않아요</w:t>
            </w:r>
          </w:p>
        </w:tc>
        <w:tc>
          <w:tcPr>
            <w:tcW w:type="dxa" w:w="2880"/>
          </w:tcPr>
          <w:p>
            <w:r>
              <w:t>8</w:t>
            </w:r>
          </w:p>
        </w:tc>
      </w:tr>
      <w:tr>
        <w:tc>
          <w:tcPr>
            <w:tcW w:type="dxa" w:w="2880"/>
          </w:tcPr>
          <w:p>
            <w:r>
              <w:t>강원대학교</w:t>
            </w:r>
          </w:p>
        </w:tc>
        <w:tc>
          <w:tcPr>
            <w:tcW w:type="dxa" w:w="2880"/>
          </w:tcPr>
          <w:p>
            <w:r>
              <w:t>모든 강의 실 공지사항에 본 안내를 공지사항으로 올리 수 있나요?</w:t>
            </w:r>
          </w:p>
        </w:tc>
        <w:tc>
          <w:tcPr>
            <w:tcW w:type="dxa" w:w="2880"/>
          </w:tcPr>
          <w:p>
            <w:r>
              <w:t>9</w:t>
            </w:r>
          </w:p>
        </w:tc>
      </w:tr>
      <w:tr>
        <w:tc>
          <w:tcPr>
            <w:tcW w:type="dxa" w:w="2880"/>
          </w:tcPr>
          <w:p>
            <w:r>
              <w:t>강원대학교</w:t>
            </w:r>
          </w:p>
        </w:tc>
        <w:tc>
          <w:tcPr>
            <w:tcW w:type="dxa" w:w="2880"/>
          </w:tcPr>
          <w:p>
            <w:r>
              <w:t>보안인증서 신청서(ssl)  작성해 주세요</w:t>
            </w:r>
          </w:p>
        </w:tc>
        <w:tc>
          <w:tcPr>
            <w:tcW w:type="dxa" w:w="2880"/>
          </w:tcPr>
          <w:p>
            <w:r>
              <w:t>10</w:t>
            </w:r>
          </w:p>
        </w:tc>
      </w:tr>
      <w:tr>
        <w:tc>
          <w:tcPr>
            <w:tcW w:type="dxa" w:w="2880"/>
          </w:tcPr>
          <w:p>
            <w:r>
              <w:t>강원대학교</w:t>
            </w:r>
          </w:p>
        </w:tc>
        <w:tc>
          <w:tcPr>
            <w:tcW w:type="dxa" w:w="2880"/>
          </w:tcPr>
          <w:p>
            <w:r>
              <w:t>보안인증서 교체해주세요</w:t>
            </w:r>
          </w:p>
        </w:tc>
        <w:tc>
          <w:tcPr>
            <w:tcW w:type="dxa" w:w="2880"/>
          </w:tcPr>
          <w:p>
            <w:r>
              <w:t>11</w:t>
            </w:r>
          </w:p>
        </w:tc>
      </w:tr>
      <w:tr>
        <w:tc>
          <w:tcPr>
            <w:tcW w:type="dxa" w:w="2880"/>
          </w:tcPr>
          <w:p>
            <w:r>
              <w:t>강원대학교</w:t>
            </w:r>
          </w:p>
        </w:tc>
        <w:tc>
          <w:tcPr>
            <w:tcW w:type="dxa" w:w="2880"/>
          </w:tcPr>
          <w:p>
            <w:r>
              <w:t>교육혁신원 홈페이지 서비스 중지되어 있으니 복구해 주세요</w:t>
            </w:r>
          </w:p>
        </w:tc>
        <w:tc>
          <w:tcPr>
            <w:tcW w:type="dxa" w:w="2880"/>
          </w:tcPr>
          <w:p>
            <w:r>
              <w:t>12</w:t>
            </w:r>
          </w:p>
        </w:tc>
      </w:tr>
      <w:tr>
        <w:tc>
          <w:tcPr>
            <w:tcW w:type="dxa" w:w="2880"/>
          </w:tcPr>
          <w:p>
            <w:r>
              <w:t>강원대학교</w:t>
            </w:r>
          </w:p>
        </w:tc>
        <w:tc>
          <w:tcPr>
            <w:tcW w:type="dxa" w:w="2880"/>
          </w:tcPr>
          <w:p>
            <w:r>
              <w:t>공학경제,/2020_1_1200175_1_U_75001/노재호교수. 영상올린게 30분짜리인데... 6시간으로 나옵니다.</w:t>
            </w:r>
          </w:p>
        </w:tc>
        <w:tc>
          <w:tcPr>
            <w:tcW w:type="dxa" w:w="2880"/>
          </w:tcPr>
          <w:p>
            <w:r>
              <w:t>13</w:t>
            </w:r>
          </w:p>
        </w:tc>
      </w:tr>
      <w:tr>
        <w:tc>
          <w:tcPr>
            <w:tcW w:type="dxa" w:w="2880"/>
          </w:tcPr>
          <w:p>
            <w:r>
              <w:t>강원대학교</w:t>
            </w:r>
          </w:p>
        </w:tc>
        <w:tc>
          <w:tcPr>
            <w:tcW w:type="dxa" w:w="2880"/>
          </w:tcPr>
          <w:p>
            <w:r>
              <w:t>생화학 및 실습 (한정아 교수) 1주차 퀴즈에 이상한 문구가 뜨는데 삭제해주세요.</w:t>
            </w:r>
          </w:p>
        </w:tc>
        <w:tc>
          <w:tcPr>
            <w:tcW w:type="dxa" w:w="2880"/>
          </w:tcPr>
          <w:p>
            <w:r>
              <w:t>14</w:t>
            </w:r>
          </w:p>
        </w:tc>
      </w:tr>
      <w:tr>
        <w:tc>
          <w:tcPr>
            <w:tcW w:type="dxa" w:w="2880"/>
          </w:tcPr>
          <w:p>
            <w:r>
              <w:t>강원대학교</w:t>
            </w:r>
          </w:p>
        </w:tc>
        <w:tc>
          <w:tcPr>
            <w:tcW w:type="dxa" w:w="2880"/>
          </w:tcPr>
          <w:p>
            <w:r>
              <w:t>교육혁신원 홈페이지/ 이러닝 콘텐츠 제작/스튜디오에  임시스튜디오1, 임시스튜디오2, 임시스튜디오3, 임시스튜오4, 임시스튜디오5(삼척1), 임시스튜디오(삼척2)</w:t>
            </w:r>
          </w:p>
        </w:tc>
        <w:tc>
          <w:tcPr>
            <w:tcW w:type="dxa" w:w="2880"/>
          </w:tcPr>
          <w:p>
            <w:r>
              <w:t>15</w:t>
            </w:r>
          </w:p>
        </w:tc>
      </w:tr>
      <w:tr>
        <w:tc>
          <w:tcPr>
            <w:tcW w:type="dxa" w:w="2880"/>
          </w:tcPr>
          <w:p>
            <w:r>
              <w:t>강원대학교</w:t>
            </w:r>
          </w:p>
        </w:tc>
        <w:tc>
          <w:tcPr>
            <w:tcW w:type="dxa" w:w="2880"/>
          </w:tcPr>
          <w:p>
            <w:r>
              <w:t>컴퓨팅사고력 모든 분반 강의 2개가 재생이 안됨. (2주차-1 스크래치 소개 / 4주차-2 숨바꼭질) 업로드 리스트에서는 재생되는데 학습활동에서는 재생안됨.</w:t>
            </w:r>
          </w:p>
        </w:tc>
        <w:tc>
          <w:tcPr>
            <w:tcW w:type="dxa" w:w="2880"/>
          </w:tcPr>
          <w:p>
            <w:r>
              <w:t>16</w:t>
            </w:r>
          </w:p>
        </w:tc>
      </w:tr>
      <w:tr>
        <w:tc>
          <w:tcPr>
            <w:tcW w:type="dxa" w:w="2880"/>
          </w:tcPr>
          <w:p>
            <w:r>
              <w:t>강원대학교</w:t>
            </w:r>
          </w:p>
        </w:tc>
        <w:tc>
          <w:tcPr>
            <w:tcW w:type="dxa" w:w="2880"/>
          </w:tcPr>
          <w:p>
            <w:r>
              <w:t>e-루리 홈페이지에 메인 화면에 이 그림 오버레이 해주세요</w:t>
            </w:r>
          </w:p>
        </w:tc>
        <w:tc>
          <w:tcPr>
            <w:tcW w:type="dxa" w:w="2880"/>
          </w:tcPr>
          <w:p>
            <w:r>
              <w:t>17</w:t>
            </w:r>
          </w:p>
        </w:tc>
      </w:tr>
      <w:tr>
        <w:tc>
          <w:tcPr>
            <w:tcW w:type="dxa" w:w="2880"/>
          </w:tcPr>
          <w:p>
            <w:r>
              <w:t>강원대학교</w:t>
            </w:r>
          </w:p>
        </w:tc>
        <w:tc>
          <w:tcPr>
            <w:tcW w:type="dxa" w:w="2880"/>
          </w:tcPr>
          <w:p>
            <w:r>
              <w:t>e루리 나의 강좌에서 빨간색으로 표시한 부분 삭제해주세요.</w:t>
            </w:r>
          </w:p>
        </w:tc>
        <w:tc>
          <w:tcPr>
            <w:tcW w:type="dxa" w:w="2880"/>
          </w:tcPr>
          <w:p>
            <w:r>
              <w:t>18</w:t>
            </w:r>
          </w:p>
        </w:tc>
      </w:tr>
      <w:tr>
        <w:tc>
          <w:tcPr>
            <w:tcW w:type="dxa" w:w="2880"/>
          </w:tcPr>
          <w:p>
            <w:r>
              <w:t>강원대학교</w:t>
            </w:r>
          </w:p>
        </w:tc>
        <w:tc>
          <w:tcPr>
            <w:tcW w:type="dxa" w:w="2880"/>
          </w:tcPr>
          <w:p>
            <w:r>
              <w:t>e-루리 홈페이지 메인 화면에 이미지 2개를 오버레이 해주세요. (현재 있는 안내 2개는 삭제)</w:t>
            </w:r>
          </w:p>
        </w:tc>
        <w:tc>
          <w:tcPr>
            <w:tcW w:type="dxa" w:w="2880"/>
          </w:tcPr>
          <w:p>
            <w:r>
              <w:t>19</w:t>
            </w:r>
          </w:p>
        </w:tc>
      </w:tr>
      <w:tr>
        <w:tc>
          <w:tcPr>
            <w:tcW w:type="dxa" w:w="2880"/>
          </w:tcPr>
          <w:p>
            <w:r>
              <w:t>강원대학교</w:t>
            </w:r>
          </w:p>
        </w:tc>
        <w:tc>
          <w:tcPr>
            <w:tcW w:type="dxa" w:w="2880"/>
          </w:tcPr>
          <w:p>
            <w:r>
              <w:t>관리자권한부여</w:t>
            </w:r>
          </w:p>
        </w:tc>
        <w:tc>
          <w:tcPr>
            <w:tcW w:type="dxa" w:w="2880"/>
          </w:tcPr>
          <w:p>
            <w:r>
              <w:t>20</w:t>
            </w:r>
          </w:p>
        </w:tc>
      </w:tr>
      <w:tr>
        <w:tc>
          <w:tcPr>
            <w:tcW w:type="dxa" w:w="2880"/>
          </w:tcPr>
          <w:p>
            <w:r>
              <w:t>강원대학교</w:t>
            </w:r>
          </w:p>
        </w:tc>
        <w:tc>
          <w:tcPr>
            <w:tcW w:type="dxa" w:w="2880"/>
          </w:tcPr>
          <w:p>
            <w:r>
              <w:t>최지연(107465), 공윤영(107845) 선생님께 이루리 관리자 권한 부여를 완료했다고 하는데.. 학습분석 접근 권한은 없어요</w:t>
            </w:r>
          </w:p>
        </w:tc>
        <w:tc>
          <w:tcPr>
            <w:tcW w:type="dxa" w:w="2880"/>
          </w:tcPr>
          <w:p>
            <w:r>
              <w:t>21</w:t>
            </w:r>
          </w:p>
        </w:tc>
      </w:tr>
      <w:tr>
        <w:tc>
          <w:tcPr>
            <w:tcW w:type="dxa" w:w="2880"/>
          </w:tcPr>
          <w:p>
            <w:r>
              <w:t>강원대학교</w:t>
            </w:r>
          </w:p>
        </w:tc>
        <w:tc>
          <w:tcPr>
            <w:tcW w:type="dxa" w:w="2880"/>
          </w:tcPr>
          <w:p>
            <w:r>
              <w:t>2차인증 프로그램 관리자 메뉴얼 및 사용자 메뉴얼 이번주 금요일까지 제공해주세요. 아울러 2020학년도 교과목 목록 보내드립니다. 2차인증 셋팅해 주세요. 24일에 월요일에 이종문선생님과 통화한 내용 다시 서비스데스크에 적습니다.</w:t>
            </w:r>
          </w:p>
        </w:tc>
        <w:tc>
          <w:tcPr>
            <w:tcW w:type="dxa" w:w="2880"/>
          </w:tcPr>
          <w:p>
            <w:r>
              <w:t>22</w:t>
            </w:r>
          </w:p>
        </w:tc>
      </w:tr>
      <w:tr>
        <w:tc>
          <w:tcPr>
            <w:tcW w:type="dxa" w:w="2880"/>
          </w:tcPr>
          <w:p>
            <w:r>
              <w:t>강원대학교</w:t>
            </w:r>
          </w:p>
        </w:tc>
        <w:tc>
          <w:tcPr>
            <w:tcW w:type="dxa" w:w="2880"/>
          </w:tcPr>
          <w:p>
            <w:r>
              <w:t>e-루리 자이닉스 커먼스 연동 요청</w:t>
            </w:r>
          </w:p>
        </w:tc>
        <w:tc>
          <w:tcPr>
            <w:tcW w:type="dxa" w:w="2880"/>
          </w:tcPr>
          <w:p>
            <w:r>
              <w:t>23</w:t>
            </w:r>
          </w:p>
        </w:tc>
      </w:tr>
      <w:tr>
        <w:tc>
          <w:tcPr>
            <w:tcW w:type="dxa" w:w="2880"/>
          </w:tcPr>
          <w:p>
            <w:r>
              <w:t>강원대학교</w:t>
            </w:r>
          </w:p>
        </w:tc>
        <w:tc>
          <w:tcPr>
            <w:tcW w:type="dxa" w:w="2880"/>
          </w:tcPr>
          <w:p>
            <w:r>
              <w:t>e-루리 개인정보처리방침 링크 주소 수정</w:t>
            </w:r>
          </w:p>
        </w:tc>
        <w:tc>
          <w:tcPr>
            <w:tcW w:type="dxa" w:w="2880"/>
          </w:tcPr>
          <w:p>
            <w:r>
              <w:t>24</w:t>
            </w:r>
          </w:p>
        </w:tc>
      </w:tr>
      <w:tr>
        <w:tc>
          <w:tcPr>
            <w:tcW w:type="dxa" w:w="2880"/>
          </w:tcPr>
          <w:p>
            <w:r>
              <w:t>강원대학교</w:t>
            </w:r>
          </w:p>
        </w:tc>
        <w:tc>
          <w:tcPr>
            <w:tcW w:type="dxa" w:w="2880"/>
          </w:tcPr>
          <w:p>
            <w:r>
              <w:t>교육혁신원 예약시스템 현행 18시 마감을 21시 마감으로 변경해 주세요</w:t>
            </w:r>
          </w:p>
        </w:tc>
        <w:tc>
          <w:tcPr>
            <w:tcW w:type="dxa" w:w="2880"/>
          </w:tcPr>
          <w:p>
            <w:r>
              <w:t>25</w:t>
            </w:r>
          </w:p>
        </w:tc>
      </w:tr>
      <w:tr>
        <w:tc>
          <w:tcPr>
            <w:tcW w:type="dxa" w:w="2880"/>
          </w:tcPr>
          <w:p>
            <w:r>
              <w:t>강원대학교</w:t>
            </w:r>
          </w:p>
        </w:tc>
        <w:tc>
          <w:tcPr>
            <w:tcW w:type="dxa" w:w="2880"/>
          </w:tcPr>
          <w:p>
            <w:r>
              <w:t>학교에서 뷰터이블 변경해서.. 정보가 제대로 넘어오지 않으니 처리해 주세요</w:t>
            </w:r>
          </w:p>
        </w:tc>
        <w:tc>
          <w:tcPr>
            <w:tcW w:type="dxa" w:w="2880"/>
          </w:tcPr>
          <w:p>
            <w:r>
              <w:t>26</w:t>
            </w:r>
          </w:p>
        </w:tc>
      </w:tr>
      <w:tr>
        <w:tc>
          <w:tcPr>
            <w:tcW w:type="dxa" w:w="2880"/>
          </w:tcPr>
          <w:p>
            <w:r>
              <w:t>강원대학교</w:t>
            </w:r>
          </w:p>
        </w:tc>
        <w:tc>
          <w:tcPr>
            <w:tcW w:type="dxa" w:w="2880"/>
          </w:tcPr>
          <w:p>
            <w:r>
              <w:t>교육혁신원 홈페이지 &gt; e-Edu 센터 &gt; 수업 촬영 지원 &gt; 신청하기 메뉴를 안보이게 숨겨주세요</w:t>
            </w:r>
          </w:p>
        </w:tc>
        <w:tc>
          <w:tcPr>
            <w:tcW w:type="dxa" w:w="2880"/>
          </w:tcPr>
          <w:p>
            <w:r>
              <w:t>27</w:t>
            </w:r>
          </w:p>
        </w:tc>
      </w:tr>
      <w:tr>
        <w:tc>
          <w:tcPr>
            <w:tcW w:type="dxa" w:w="2880"/>
          </w:tcPr>
          <w:p>
            <w:r>
              <w:t>강원대학교</w:t>
            </w:r>
          </w:p>
        </w:tc>
        <w:tc>
          <w:tcPr>
            <w:tcW w:type="dxa" w:w="2880"/>
          </w:tcPr>
          <w:p>
            <w:r>
              <w:t>교육혁신원 홈페이지에서  김민환의 관리자 권한 회수해주세요. 그리고 시설예약 김민환으로 예약수신 문자 되는것도 차단 010-2522-5690으로 변경해주세요</w:t>
            </w:r>
          </w:p>
        </w:tc>
        <w:tc>
          <w:tcPr>
            <w:tcW w:type="dxa" w:w="2880"/>
          </w:tcPr>
          <w:p>
            <w:r>
              <w:t>28</w:t>
            </w:r>
          </w:p>
        </w:tc>
      </w:tr>
      <w:tr>
        <w:tc>
          <w:tcPr>
            <w:tcW w:type="dxa" w:w="2880"/>
          </w:tcPr>
          <w:p>
            <w:r>
              <w:t>강원대학교</w:t>
            </w:r>
          </w:p>
        </w:tc>
        <w:tc>
          <w:tcPr>
            <w:tcW w:type="dxa" w:w="2880"/>
          </w:tcPr>
          <w:p>
            <w:r>
              <w:t>e-루리 홈페이지 로그인 화면에 빨간색으로 표시한 이미지를 첨부한 이미지로 교체부탁드립니다.</w:t>
            </w:r>
          </w:p>
        </w:tc>
        <w:tc>
          <w:tcPr>
            <w:tcW w:type="dxa" w:w="2880"/>
          </w:tcPr>
          <w:p>
            <w:r>
              <w:t>29</w:t>
            </w:r>
          </w:p>
        </w:tc>
      </w:tr>
      <w:tr>
        <w:tc>
          <w:tcPr>
            <w:tcW w:type="dxa" w:w="2880"/>
          </w:tcPr>
          <w:p>
            <w:r>
              <w:t>강원대학교</w:t>
            </w:r>
          </w:p>
        </w:tc>
        <w:tc>
          <w:tcPr>
            <w:tcW w:type="dxa" w:w="2880"/>
          </w:tcPr>
          <w:p>
            <w:r>
              <w:t>교육혁신원 홈페이지 / 스튜디오 촬영 예약 오류 / 1시간 단위로 예약을 설정하였는데.. 30분단 단위로 입력됩니다.</w:t>
            </w:r>
          </w:p>
        </w:tc>
        <w:tc>
          <w:tcPr>
            <w:tcW w:type="dxa" w:w="2880"/>
          </w:tcPr>
          <w:p>
            <w:r>
              <w:t>30</w:t>
            </w:r>
          </w:p>
        </w:tc>
      </w:tr>
      <w:tr>
        <w:tc>
          <w:tcPr>
            <w:tcW w:type="dxa" w:w="2880"/>
          </w:tcPr>
          <w:p>
            <w:r>
              <w:t>강원대학교</w:t>
            </w:r>
          </w:p>
        </w:tc>
        <w:tc>
          <w:tcPr>
            <w:tcW w:type="dxa" w:w="2880"/>
          </w:tcPr>
          <w:p>
            <w:r>
              <w:t>http://eruri.kangwon.ac.kr/course/view.php?id=42711 , 권혁무 교수/ 최신 바이러스학(1) 강좌 피드백으로 첨부물을  업로드 했는데. 업로드된 자료가 잘못되어 삭제를 진행하고자 합니다. 그러나  첨부물 삭제가 안됩니다.</w:t>
            </w:r>
          </w:p>
        </w:tc>
        <w:tc>
          <w:tcPr>
            <w:tcW w:type="dxa" w:w="2880"/>
          </w:tcPr>
          <w:p>
            <w:r>
              <w:t>31</w:t>
            </w:r>
          </w:p>
        </w:tc>
      </w:tr>
      <w:tr>
        <w:tc>
          <w:tcPr>
            <w:tcW w:type="dxa" w:w="2880"/>
          </w:tcPr>
          <w:p>
            <w:r>
              <w:t>강원대학교</w:t>
            </w:r>
          </w:p>
        </w:tc>
        <w:tc>
          <w:tcPr>
            <w:tcW w:type="dxa" w:w="2880"/>
          </w:tcPr>
          <w:p>
            <w:r>
              <w:t>특정강의실에서 화면깨짐현상이 나옵니다.</w:t>
            </w:r>
          </w:p>
        </w:tc>
        <w:tc>
          <w:tcPr>
            <w:tcW w:type="dxa" w:w="2880"/>
          </w:tcPr>
          <w:p>
            <w:r>
              <w:t>32</w:t>
            </w:r>
          </w:p>
        </w:tc>
      </w:tr>
      <w:tr>
        <w:tc>
          <w:tcPr>
            <w:tcW w:type="dxa" w:w="2880"/>
          </w:tcPr>
          <w:p>
            <w:r>
              <w:t>강원대학교</w:t>
            </w:r>
          </w:p>
        </w:tc>
        <w:tc>
          <w:tcPr>
            <w:tcW w:type="dxa" w:w="2880"/>
          </w:tcPr>
          <w:p>
            <w:r>
              <w:t>동영상 삭제가 안되요.....https://coursemos.dapulse.com/boards/30489116</w:t>
            </w:r>
          </w:p>
        </w:tc>
        <w:tc>
          <w:tcPr>
            <w:tcW w:type="dxa" w:w="2880"/>
          </w:tcPr>
          <w:p>
            <w:r>
              <w:t>33</w:t>
            </w:r>
          </w:p>
        </w:tc>
      </w:tr>
      <w:tr>
        <w:tc>
          <w:tcPr>
            <w:tcW w:type="dxa" w:w="2880"/>
          </w:tcPr>
          <w:p>
            <w:r>
              <w:t>강원대학교</w:t>
            </w:r>
          </w:p>
        </w:tc>
        <w:tc>
          <w:tcPr>
            <w:tcW w:type="dxa" w:w="2880"/>
          </w:tcPr>
          <w:p>
            <w:r>
              <w:t>강의 자료 삭제가 안됩니다.</w:t>
            </w:r>
          </w:p>
        </w:tc>
        <w:tc>
          <w:tcPr>
            <w:tcW w:type="dxa" w:w="2880"/>
          </w:tcPr>
          <w:p>
            <w:r>
              <w:t>34</w:t>
            </w:r>
          </w:p>
        </w:tc>
      </w:tr>
      <w:tr>
        <w:tc>
          <w:tcPr>
            <w:tcW w:type="dxa" w:w="2880"/>
          </w:tcPr>
          <w:p>
            <w:r>
              <w:t>강원대학교</w:t>
            </w:r>
          </w:p>
        </w:tc>
        <w:tc>
          <w:tcPr>
            <w:tcW w:type="dxa" w:w="2880"/>
          </w:tcPr>
          <w:p>
            <w:r>
              <w:t>연영란 교수 - 정신간호학2 (1)   10주차 퀴즈를 삭제해도 계속 되살아나요. 표시한 것 삭제 해주세요.</w:t>
            </w:r>
          </w:p>
        </w:tc>
        <w:tc>
          <w:tcPr>
            <w:tcW w:type="dxa" w:w="2880"/>
          </w:tcPr>
          <w:p>
            <w:r>
              <w:t>35</w:t>
            </w:r>
          </w:p>
        </w:tc>
      </w:tr>
      <w:tr>
        <w:tc>
          <w:tcPr>
            <w:tcW w:type="dxa" w:w="2880"/>
          </w:tcPr>
          <w:p>
            <w:r>
              <w:t>강원대학교</w:t>
            </w:r>
          </w:p>
        </w:tc>
        <w:tc>
          <w:tcPr>
            <w:tcW w:type="dxa" w:w="2880"/>
          </w:tcPr>
          <w:p>
            <w:r>
              <w:t>KNU-MOOC 강좌 중/2020학년도 1학기 온라인교수법특강 (1)/http://eruri.kangwon.ac.kr/course/view.php?id=47886  이 강좌 모두 편집이 안됩니다. 확인해 주세요.</w:t>
            </w:r>
          </w:p>
        </w:tc>
        <w:tc>
          <w:tcPr>
            <w:tcW w:type="dxa" w:w="2880"/>
          </w:tcPr>
          <w:p>
            <w:r>
              <w:t>36</w:t>
            </w:r>
          </w:p>
        </w:tc>
      </w:tr>
      <w:tr>
        <w:tc>
          <w:tcPr>
            <w:tcW w:type="dxa" w:w="2880"/>
          </w:tcPr>
          <w:p>
            <w:r>
              <w:t>강원대학교</w:t>
            </w:r>
          </w:p>
        </w:tc>
        <w:tc>
          <w:tcPr>
            <w:tcW w:type="dxa" w:w="2880"/>
          </w:tcPr>
          <w:p>
            <w:r>
              <w:t>교육혁신원 조성빈 선생님 (사번 740955 / 이메일 seongbin@kangwon.ac.kr ) 서비스데스크 가입 초대장 전송해주세요.</w:t>
            </w:r>
          </w:p>
        </w:tc>
        <w:tc>
          <w:tcPr>
            <w:tcW w:type="dxa" w:w="2880"/>
          </w:tcPr>
          <w:p>
            <w:r>
              <w:t>37</w:t>
            </w:r>
          </w:p>
        </w:tc>
      </w:tr>
      <w:tr>
        <w:tc>
          <w:tcPr>
            <w:tcW w:type="dxa" w:w="2880"/>
          </w:tcPr>
          <w:p>
            <w:r>
              <w:t>강원대학교</w:t>
            </w:r>
          </w:p>
        </w:tc>
        <w:tc>
          <w:tcPr>
            <w:tcW w:type="dxa" w:w="2880"/>
          </w:tcPr>
          <w:p>
            <w:r>
              <w:t>퀴증 재응시자의 경어 최고점 표시로 했는데 모든 응시 내역이 다나옵니다.</w:t>
            </w:r>
          </w:p>
        </w:tc>
        <w:tc>
          <w:tcPr>
            <w:tcW w:type="dxa" w:w="2880"/>
          </w:tcPr>
          <w:p>
            <w:r>
              <w:t>38</w:t>
            </w:r>
          </w:p>
        </w:tc>
      </w:tr>
      <w:tr>
        <w:tc>
          <w:tcPr>
            <w:tcW w:type="dxa" w:w="2880"/>
          </w:tcPr>
          <w:p>
            <w:r>
              <w:t>강원대학교</w:t>
            </w:r>
          </w:p>
        </w:tc>
        <w:tc>
          <w:tcPr>
            <w:tcW w:type="dxa" w:w="2880"/>
          </w:tcPr>
          <w:p>
            <w:r>
              <w:t>투표 기능 관련</w:t>
            </w:r>
          </w:p>
        </w:tc>
        <w:tc>
          <w:tcPr>
            <w:tcW w:type="dxa" w:w="2880"/>
          </w:tcPr>
          <w:p>
            <w:r>
              <w:t>39</w:t>
            </w:r>
          </w:p>
        </w:tc>
      </w:tr>
      <w:tr>
        <w:tc>
          <w:tcPr>
            <w:tcW w:type="dxa" w:w="2880"/>
          </w:tcPr>
          <w:p>
            <w:r>
              <w:t>강원대학교</w:t>
            </w:r>
          </w:p>
        </w:tc>
        <w:tc>
          <w:tcPr>
            <w:tcW w:type="dxa" w:w="2880"/>
          </w:tcPr>
          <w:p>
            <w:r>
              <w:t>KNU MOOC 과정에서 수료증 출력이 자동으로 진행되지 않습니다.  2020년 대학생을 위한 학습윤리 (1)/2020년 이공계 대학원생을 위한 연구윤리 교육 (1)/2020년 인문사회계 대학원생을 위한 연구윤리 교육 (1) 총 3강좌입니다.</w:t>
            </w:r>
          </w:p>
        </w:tc>
        <w:tc>
          <w:tcPr>
            <w:tcW w:type="dxa" w:w="2880"/>
          </w:tcPr>
          <w:p>
            <w:r>
              <w:t>40</w:t>
            </w:r>
          </w:p>
        </w:tc>
      </w:tr>
      <w:tr>
        <w:tc>
          <w:tcPr>
            <w:tcW w:type="dxa" w:w="2880"/>
          </w:tcPr>
          <w:p>
            <w:r>
              <w:t>강원대학교</w:t>
            </w:r>
          </w:p>
        </w:tc>
        <w:tc>
          <w:tcPr>
            <w:tcW w:type="dxa" w:w="2880"/>
          </w:tcPr>
          <w:p>
            <w:r>
              <w:t>kyy0113@kangwon.ac.kr(공윤영), mgung@kangwon.ac.kr (박명경), syi17@kangwon.ac.kr (신영인),  seongbin@kangwon.ac.kr  (조성빈),  yangssi07@kangwon.ac.kr (양선미),  jr1008@nate.com (정주리) 서비스 데스크 사용할 수 있도록 등록해 주세요</w:t>
            </w:r>
          </w:p>
        </w:tc>
        <w:tc>
          <w:tcPr>
            <w:tcW w:type="dxa" w:w="2880"/>
          </w:tcPr>
          <w:p>
            <w:r>
              <w:t>41</w:t>
            </w:r>
          </w:p>
        </w:tc>
      </w:tr>
      <w:tr>
        <w:tc>
          <w:tcPr>
            <w:tcW w:type="dxa" w:w="2880"/>
          </w:tcPr>
          <w:p>
            <w:r>
              <w:t>강원대학교</w:t>
            </w:r>
          </w:p>
        </w:tc>
        <w:tc>
          <w:tcPr>
            <w:tcW w:type="dxa" w:w="2880"/>
          </w:tcPr>
          <w:p>
            <w:r>
              <w:t>퀴즈 오류 수정해 주세요.. 객관식 다답형 체크... 비율별로 계산이 되지 않습니다.</w:t>
            </w:r>
          </w:p>
        </w:tc>
        <w:tc>
          <w:tcPr>
            <w:tcW w:type="dxa" w:w="2880"/>
          </w:tcPr>
          <w:p>
            <w:r>
              <w:t>42</w:t>
            </w:r>
          </w:p>
        </w:tc>
      </w:tr>
      <w:tr>
        <w:tc>
          <w:tcPr>
            <w:tcW w:type="dxa" w:w="2880"/>
          </w:tcPr>
          <w:p>
            <w:r>
              <w:t>강원대학교</w:t>
            </w:r>
          </w:p>
        </w:tc>
        <w:tc>
          <w:tcPr>
            <w:tcW w:type="dxa" w:w="2880"/>
          </w:tcPr>
          <w:p>
            <w:r>
              <w:t>K-Cloud에서 교육혁신원 홈페이지를 누르면 에러가 뜹니다. 확인부탁드립니다.</w:t>
            </w:r>
          </w:p>
        </w:tc>
        <w:tc>
          <w:tcPr>
            <w:tcW w:type="dxa" w:w="2880"/>
          </w:tcPr>
          <w:p>
            <w:r>
              <w:t>43</w:t>
            </w:r>
          </w:p>
        </w:tc>
      </w:tr>
      <w:tr>
        <w:tc>
          <w:tcPr>
            <w:tcW w:type="dxa" w:w="2880"/>
          </w:tcPr>
          <w:p>
            <w:r>
              <w:t>강원대학교</w:t>
            </w:r>
          </w:p>
        </w:tc>
        <w:tc>
          <w:tcPr>
            <w:tcW w:type="dxa" w:w="2880"/>
          </w:tcPr>
          <w:p>
            <w:r>
              <w:t>김효실/의사소통영어 16, 46, 61분반 중간고사 종료되어 피드백을 주자고 하는데... 피드백 아이콘이 없습니다. 처리해 주세요</w:t>
            </w:r>
          </w:p>
        </w:tc>
        <w:tc>
          <w:tcPr>
            <w:tcW w:type="dxa" w:w="2880"/>
          </w:tcPr>
          <w:p>
            <w:r>
              <w:t>44</w:t>
            </w:r>
          </w:p>
        </w:tc>
      </w:tr>
      <w:tr>
        <w:tc>
          <w:tcPr>
            <w:tcW w:type="dxa" w:w="2880"/>
          </w:tcPr>
          <w:p>
            <w:r>
              <w:t>강원대학교</w:t>
            </w:r>
          </w:p>
        </w:tc>
        <w:tc>
          <w:tcPr>
            <w:tcW w:type="dxa" w:w="2880"/>
          </w:tcPr>
          <w:p>
            <w:r>
              <w:t>교육혁신원홈페이지 로그인 에러.... DB 수정 후 나타나는 현상인듯합니ㅏ.</w:t>
            </w:r>
          </w:p>
        </w:tc>
        <w:tc>
          <w:tcPr>
            <w:tcW w:type="dxa" w:w="2880"/>
          </w:tcPr>
          <w:p>
            <w:r>
              <w:t>45</w:t>
            </w:r>
          </w:p>
        </w:tc>
      </w:tr>
      <w:tr>
        <w:tc>
          <w:tcPr>
            <w:tcW w:type="dxa" w:w="2880"/>
          </w:tcPr>
          <w:p>
            <w:r>
              <w:t>강원대학교</w:t>
            </w:r>
          </w:p>
        </w:tc>
        <w:tc>
          <w:tcPr>
            <w:tcW w:type="dxa" w:w="2880"/>
          </w:tcPr>
          <w:p>
            <w:r>
              <w:t>yoojh@kangwon.ac.kr(유진희) 서비스데스크 사용할 수 있도록 등록해 주세요</w:t>
            </w:r>
          </w:p>
        </w:tc>
        <w:tc>
          <w:tcPr>
            <w:tcW w:type="dxa" w:w="2880"/>
          </w:tcPr>
          <w:p>
            <w:r>
              <w:t>46</w:t>
            </w:r>
          </w:p>
        </w:tc>
      </w:tr>
      <w:tr>
        <w:tc>
          <w:tcPr>
            <w:tcW w:type="dxa" w:w="2880"/>
          </w:tcPr>
          <w:p>
            <w:r>
              <w:t>강원대학교</w:t>
            </w:r>
          </w:p>
        </w:tc>
        <w:tc>
          <w:tcPr>
            <w:tcW w:type="dxa" w:w="2880"/>
          </w:tcPr>
          <w:p>
            <w:r>
              <w:t>KNU-MOOC 과정  수료증 출력 내용 수정해주세요.</w:t>
            </w:r>
          </w:p>
        </w:tc>
        <w:tc>
          <w:tcPr>
            <w:tcW w:type="dxa" w:w="2880"/>
          </w:tcPr>
          <w:p>
            <w:r>
              <w:t>47</w:t>
            </w:r>
          </w:p>
        </w:tc>
      </w:tr>
      <w:tr>
        <w:tc>
          <w:tcPr>
            <w:tcW w:type="dxa" w:w="2880"/>
          </w:tcPr>
          <w:p>
            <w:r>
              <w:t>강원대학교</w:t>
            </w:r>
          </w:p>
        </w:tc>
        <w:tc>
          <w:tcPr>
            <w:tcW w:type="dxa" w:w="2880"/>
          </w:tcPr>
          <w:p>
            <w:r>
              <w:t>통일시대의한국어와한국문학 /강민규 교수/ 중간고사 총점이 맞지 않습니다.</w:t>
            </w:r>
          </w:p>
        </w:tc>
        <w:tc>
          <w:tcPr>
            <w:tcW w:type="dxa" w:w="2880"/>
          </w:tcPr>
          <w:p>
            <w:r>
              <w:t>48</w:t>
            </w:r>
          </w:p>
        </w:tc>
      </w:tr>
      <w:tr>
        <w:tc>
          <w:tcPr>
            <w:tcW w:type="dxa" w:w="2880"/>
          </w:tcPr>
          <w:p>
            <w:r>
              <w:t>강원대학교</w:t>
            </w:r>
          </w:p>
        </w:tc>
        <w:tc>
          <w:tcPr>
            <w:tcW w:type="dxa" w:w="2880"/>
          </w:tcPr>
          <w:p>
            <w:r>
              <w:t>링크수정해 주세요.</w:t>
            </w:r>
          </w:p>
        </w:tc>
        <w:tc>
          <w:tcPr>
            <w:tcW w:type="dxa" w:w="2880"/>
          </w:tcPr>
          <w:p>
            <w:r>
              <w:t>49</w:t>
            </w:r>
          </w:p>
        </w:tc>
      </w:tr>
      <w:tr>
        <w:tc>
          <w:tcPr>
            <w:tcW w:type="dxa" w:w="2880"/>
          </w:tcPr>
          <w:p>
            <w:r>
              <w:t>강원대학교</w:t>
            </w:r>
          </w:p>
        </w:tc>
        <w:tc>
          <w:tcPr>
            <w:tcW w:type="dxa" w:w="2880"/>
          </w:tcPr>
          <w:p>
            <w:r>
              <w:t>김명희(400370, 010-9788-1305) 문제 추가시 유형이 나오지 않는 오류가 있습니다.</w:t>
            </w:r>
          </w:p>
        </w:tc>
        <w:tc>
          <w:tcPr>
            <w:tcW w:type="dxa" w:w="2880"/>
          </w:tcPr>
          <w:p>
            <w:r>
              <w:t>50</w:t>
            </w:r>
          </w:p>
        </w:tc>
      </w:tr>
      <w:tr>
        <w:tc>
          <w:tcPr>
            <w:tcW w:type="dxa" w:w="2880"/>
          </w:tcPr>
          <w:p>
            <w:r>
              <w:t>강원대학교</w:t>
            </w:r>
          </w:p>
        </w:tc>
        <w:tc>
          <w:tcPr>
            <w:tcW w:type="dxa" w:w="2880"/>
          </w:tcPr>
          <w:p>
            <w:r>
              <w:t>kKNU-MOOC 과정 자동 수료처리가 안됩니다.</w:t>
            </w:r>
          </w:p>
        </w:tc>
        <w:tc>
          <w:tcPr>
            <w:tcW w:type="dxa" w:w="2880"/>
          </w:tcPr>
          <w:p>
            <w:r>
              <w:t>51</w:t>
            </w:r>
          </w:p>
        </w:tc>
      </w:tr>
      <w:tr>
        <w:tc>
          <w:tcPr>
            <w:tcW w:type="dxa" w:w="2880"/>
          </w:tcPr>
          <w:p>
            <w:r>
              <w:t>강원대학교</w:t>
            </w:r>
          </w:p>
        </w:tc>
        <w:tc>
          <w:tcPr>
            <w:tcW w:type="dxa" w:w="2880"/>
          </w:tcPr>
          <w:p>
            <w:r>
              <w:t>KNU-MOOC  인권/성평등교육(교직원) 에 다음과 같은 에러가 나옵니다.</w:t>
            </w:r>
          </w:p>
        </w:tc>
        <w:tc>
          <w:tcPr>
            <w:tcW w:type="dxa" w:w="2880"/>
          </w:tcPr>
          <w:p>
            <w:r>
              <w:t>52</w:t>
            </w:r>
          </w:p>
        </w:tc>
      </w:tr>
      <w:tr>
        <w:tc>
          <w:tcPr>
            <w:tcW w:type="dxa" w:w="2880"/>
          </w:tcPr>
          <w:p>
            <w:r>
              <w:t>강원대학교</w:t>
            </w:r>
          </w:p>
        </w:tc>
        <w:tc>
          <w:tcPr>
            <w:tcW w:type="dxa" w:w="2880"/>
          </w:tcPr>
          <w:p>
            <w:r>
              <w:t>교과목명 : 지역사회간호학1(1)/최혜영교수/</w:t>
            </w:r>
          </w:p>
        </w:tc>
        <w:tc>
          <w:tcPr>
            <w:tcW w:type="dxa" w:w="2880"/>
          </w:tcPr>
          <w:p>
            <w:r>
              <w:t>53</w:t>
            </w:r>
          </w:p>
        </w:tc>
      </w:tr>
      <w:tr>
        <w:tc>
          <w:tcPr>
            <w:tcW w:type="dxa" w:w="2880"/>
          </w:tcPr>
          <w:p>
            <w:r>
              <w:t>강원대학교</w:t>
            </w:r>
          </w:p>
        </w:tc>
        <w:tc>
          <w:tcPr>
            <w:tcW w:type="dxa" w:w="2880"/>
          </w:tcPr>
          <w:p>
            <w:r>
              <w:t>교육혁신원 홈페이지 수정 부탁드립니다. (첨부파일 참조)</w:t>
            </w:r>
          </w:p>
        </w:tc>
        <w:tc>
          <w:tcPr>
            <w:tcW w:type="dxa" w:w="2880"/>
          </w:tcPr>
          <w:p>
            <w:r>
              <w:t>54</w:t>
            </w:r>
          </w:p>
        </w:tc>
      </w:tr>
      <w:tr>
        <w:tc>
          <w:tcPr>
            <w:tcW w:type="dxa" w:w="2880"/>
          </w:tcPr>
          <w:p>
            <w:r>
              <w:t>강원대학교</w:t>
            </w:r>
          </w:p>
        </w:tc>
        <w:tc>
          <w:tcPr>
            <w:tcW w:type="dxa" w:w="2880"/>
          </w:tcPr>
          <w:p>
            <w:r>
              <w:t>수료증 생년월일이 이상하게 나옵니다. 수정해 주세요..</w:t>
            </w:r>
          </w:p>
        </w:tc>
        <w:tc>
          <w:tcPr>
            <w:tcW w:type="dxa" w:w="2880"/>
          </w:tcPr>
          <w:p>
            <w:r>
              <w:t>55</w:t>
            </w:r>
          </w:p>
        </w:tc>
      </w:tr>
      <w:tr>
        <w:tc>
          <w:tcPr>
            <w:tcW w:type="dxa" w:w="2880"/>
          </w:tcPr>
          <w:p>
            <w:r>
              <w:t>강원대학교</w:t>
            </w:r>
          </w:p>
        </w:tc>
        <w:tc>
          <w:tcPr>
            <w:tcW w:type="dxa" w:w="2880"/>
          </w:tcPr>
          <w:p>
            <w:r>
              <w:t>출석이 반영되지 않습니다. 수기처리도 안되요.... 교과목명 : 젊은이의삶과인권/교수명 임유진 교수</w:t>
            </w:r>
          </w:p>
        </w:tc>
        <w:tc>
          <w:tcPr>
            <w:tcW w:type="dxa" w:w="2880"/>
          </w:tcPr>
          <w:p>
            <w:r>
              <w:t>56</w:t>
            </w:r>
          </w:p>
        </w:tc>
      </w:tr>
      <w:tr>
        <w:tc>
          <w:tcPr>
            <w:tcW w:type="dxa" w:w="2880"/>
          </w:tcPr>
          <w:p>
            <w:r>
              <w:t>강원대학교</w:t>
            </w:r>
          </w:p>
        </w:tc>
        <w:tc>
          <w:tcPr>
            <w:tcW w:type="dxa" w:w="2880"/>
          </w:tcPr>
          <w:p>
            <w:r>
              <w:t>퀴즈 응시시 동시접속 차단 기능 한시적으로 제한해 주세요.</w:t>
            </w:r>
          </w:p>
        </w:tc>
        <w:tc>
          <w:tcPr>
            <w:tcW w:type="dxa" w:w="2880"/>
          </w:tcPr>
          <w:p>
            <w:r>
              <w:t>57</w:t>
            </w:r>
          </w:p>
        </w:tc>
      </w:tr>
      <w:tr>
        <w:tc>
          <w:tcPr>
            <w:tcW w:type="dxa" w:w="2880"/>
          </w:tcPr>
          <w:p>
            <w:r>
              <w:t>강원대학교</w:t>
            </w:r>
          </w:p>
        </w:tc>
        <w:tc>
          <w:tcPr>
            <w:tcW w:type="dxa" w:w="2880"/>
          </w:tcPr>
          <w:p>
            <w:r>
              <w:t>대학수학및연습(7) 엄태관 교수/ 편집버튼이 이상하게 나오고</w:t>
            </w:r>
          </w:p>
        </w:tc>
        <w:tc>
          <w:tcPr>
            <w:tcW w:type="dxa" w:w="2880"/>
          </w:tcPr>
          <w:p>
            <w:r>
              <w:t>58</w:t>
            </w:r>
          </w:p>
        </w:tc>
      </w:tr>
      <w:tr>
        <w:tc>
          <w:tcPr>
            <w:tcW w:type="dxa" w:w="2880"/>
          </w:tcPr>
          <w:p>
            <w:r>
              <w:t>강원대학교</w:t>
            </w:r>
          </w:p>
        </w:tc>
        <w:tc>
          <w:tcPr>
            <w:tcW w:type="dxa" w:w="2880"/>
          </w:tcPr>
          <w:p>
            <w:r>
              <w:t>(전화) 퀴즈 동시접속 차단 해제 확인</w:t>
            </w:r>
          </w:p>
        </w:tc>
        <w:tc>
          <w:tcPr>
            <w:tcW w:type="dxa" w:w="2880"/>
          </w:tcPr>
          <w:p>
            <w:r>
              <w:t>59</w:t>
            </w:r>
          </w:p>
        </w:tc>
      </w:tr>
      <w:tr>
        <w:tc>
          <w:tcPr>
            <w:tcW w:type="dxa" w:w="2880"/>
          </w:tcPr>
          <w:p>
            <w:r>
              <w:t>강원대학교</w:t>
            </w:r>
          </w:p>
        </w:tc>
        <w:tc>
          <w:tcPr>
            <w:tcW w:type="dxa" w:w="2880"/>
          </w:tcPr>
          <w:p>
            <w:r>
              <w:t>메인화면에 설문조사 모듈설치해주세요 - 오병주 차장이라 협의함</w:t>
            </w:r>
          </w:p>
        </w:tc>
        <w:tc>
          <w:tcPr>
            <w:tcW w:type="dxa" w:w="2880"/>
          </w:tcPr>
          <w:p>
            <w:r>
              <w:t>60</w:t>
            </w:r>
          </w:p>
        </w:tc>
      </w:tr>
      <w:tr>
        <w:tc>
          <w:tcPr>
            <w:tcW w:type="dxa" w:w="2880"/>
          </w:tcPr>
          <w:p>
            <w:r>
              <w:t>강원대학교</w:t>
            </w:r>
          </w:p>
        </w:tc>
        <w:tc>
          <w:tcPr>
            <w:tcW w:type="dxa" w:w="2880"/>
          </w:tcPr>
          <w:p>
            <w:r>
              <w:t>e-루리 퀴즈 기능 중 동시접속 꺼주세요....안되게 해주세요.</w:t>
            </w:r>
          </w:p>
        </w:tc>
        <w:tc>
          <w:tcPr>
            <w:tcW w:type="dxa" w:w="2880"/>
          </w:tcPr>
          <w:p>
            <w:r>
              <w:t>61</w:t>
            </w:r>
          </w:p>
        </w:tc>
      </w:tr>
      <w:tr>
        <w:tc>
          <w:tcPr>
            <w:tcW w:type="dxa" w:w="2880"/>
          </w:tcPr>
          <w:p>
            <w:r>
              <w:t>강원대학교</w:t>
            </w:r>
          </w:p>
        </w:tc>
        <w:tc>
          <w:tcPr>
            <w:tcW w:type="dxa" w:w="2880"/>
          </w:tcPr>
          <w:p>
            <w:r>
              <w:t>과제란에 유사도 활성 페이지 주석(없에) 처리해주세요</w:t>
            </w:r>
          </w:p>
        </w:tc>
        <w:tc>
          <w:tcPr>
            <w:tcW w:type="dxa" w:w="2880"/>
          </w:tcPr>
          <w:p>
            <w:r>
              <w:t>62</w:t>
            </w:r>
          </w:p>
        </w:tc>
      </w:tr>
      <w:tr>
        <w:tc>
          <w:tcPr>
            <w:tcW w:type="dxa" w:w="2880"/>
          </w:tcPr>
          <w:p>
            <w:r>
              <w:t>강원대학교</w:t>
            </w:r>
          </w:p>
        </w:tc>
        <w:tc>
          <w:tcPr>
            <w:tcW w:type="dxa" w:w="2880"/>
          </w:tcPr>
          <w:p>
            <w:r>
              <w:t>표절검사 기능 안보이게 해주세요. 현재 서비스를 하지 않는데.. 보이니까 계속 질의가 들어 오네요.</w:t>
            </w:r>
          </w:p>
        </w:tc>
        <w:tc>
          <w:tcPr>
            <w:tcW w:type="dxa" w:w="2880"/>
          </w:tcPr>
          <w:p>
            <w:r>
              <w:t>63</w:t>
            </w:r>
          </w:p>
        </w:tc>
      </w:tr>
      <w:tr>
        <w:tc>
          <w:tcPr>
            <w:tcW w:type="dxa" w:w="2880"/>
          </w:tcPr>
          <w:p>
            <w:r>
              <w:t>강원대학교</w:t>
            </w:r>
          </w:p>
        </w:tc>
        <w:tc>
          <w:tcPr>
            <w:tcW w:type="dxa" w:w="2880"/>
          </w:tcPr>
          <w:p>
            <w:r>
              <w:t>강의실 15주자 자료및학습활동 추가 구동이 안됩니다.                         http://eruri.kangwon.ac.kr/course/view.php?id=44795</w:t>
            </w:r>
          </w:p>
        </w:tc>
        <w:tc>
          <w:tcPr>
            <w:tcW w:type="dxa" w:w="2880"/>
          </w:tcPr>
          <w:p>
            <w:r>
              <w:t>64</w:t>
            </w:r>
          </w:p>
        </w:tc>
      </w:tr>
      <w:tr>
        <w:tc>
          <w:tcPr>
            <w:tcW w:type="dxa" w:w="2880"/>
          </w:tcPr>
          <w:p>
            <w:r>
              <w:t>강원대학교</w:t>
            </w:r>
          </w:p>
        </w:tc>
        <w:tc>
          <w:tcPr>
            <w:tcW w:type="dxa" w:w="2880"/>
          </w:tcPr>
          <w:p>
            <w:r>
              <w:t>홈페이지 수정 부탁드립니다.</w:t>
            </w:r>
          </w:p>
        </w:tc>
        <w:tc>
          <w:tcPr>
            <w:tcW w:type="dxa" w:w="2880"/>
          </w:tcPr>
          <w:p>
            <w:r>
              <w:t>65</w:t>
            </w:r>
          </w:p>
        </w:tc>
      </w:tr>
      <w:tr>
        <w:tc>
          <w:tcPr>
            <w:tcW w:type="dxa" w:w="2880"/>
          </w:tcPr>
          <w:p>
            <w:r>
              <w:t>강원대학교</w:t>
            </w:r>
          </w:p>
        </w:tc>
        <w:tc>
          <w:tcPr>
            <w:tcW w:type="dxa" w:w="2880"/>
          </w:tcPr>
          <w:p>
            <w:r>
              <w:t>http://eruri.kangwon.ac.kr/course/view.php?id=47823 / 대학생을위한학습전략(2020합반) 총점이 안맞습니다. 확인해 주세요.</w:t>
            </w:r>
          </w:p>
        </w:tc>
        <w:tc>
          <w:tcPr>
            <w:tcW w:type="dxa" w:w="2880"/>
          </w:tcPr>
          <w:p>
            <w:r>
              <w:t>66</w:t>
            </w:r>
          </w:p>
        </w:tc>
      </w:tr>
      <w:tr>
        <w:tc>
          <w:tcPr>
            <w:tcW w:type="dxa" w:w="2880"/>
          </w:tcPr>
          <w:p>
            <w:r>
              <w:t>강원대학교</w:t>
            </w:r>
          </w:p>
        </w:tc>
        <w:tc>
          <w:tcPr>
            <w:tcW w:type="dxa" w:w="2880"/>
          </w:tcPr>
          <w:p>
            <w:r>
              <w:t>궁금한 것이 있어 문의드립니다. 강좌 가져오기를 할 때 현재 선택지로 6가지가 나오는데, 블록, 필터, 달력 일정은 선택을 해도 되고 안해도 되나요? 현재 실제로 영향받는 것은 활동, 문제은행, 팀 이렇게 3개인가요?</w:t>
            </w:r>
          </w:p>
        </w:tc>
        <w:tc>
          <w:tcPr>
            <w:tcW w:type="dxa" w:w="2880"/>
          </w:tcPr>
          <w:p>
            <w:r>
              <w:t>67</w:t>
            </w:r>
          </w:p>
        </w:tc>
      </w:tr>
      <w:tr>
        <w:tc>
          <w:tcPr>
            <w:tcW w:type="dxa" w:w="2880"/>
          </w:tcPr>
          <w:p>
            <w:r>
              <w:t>강원대학교</w:t>
            </w:r>
          </w:p>
        </w:tc>
        <w:tc>
          <w:tcPr>
            <w:tcW w:type="dxa" w:w="2880"/>
          </w:tcPr>
          <w:p>
            <w:r>
              <w:t>숨김처리해주세요</w:t>
            </w:r>
          </w:p>
        </w:tc>
        <w:tc>
          <w:tcPr>
            <w:tcW w:type="dxa" w:w="2880"/>
          </w:tcPr>
          <w:p>
            <w:r>
              <w:t>68</w:t>
            </w:r>
          </w:p>
        </w:tc>
      </w:tr>
      <w:tr>
        <w:tc>
          <w:tcPr>
            <w:tcW w:type="dxa" w:w="2880"/>
          </w:tcPr>
          <w:p>
            <w:r>
              <w:t>강원대학교</w:t>
            </w:r>
          </w:p>
        </w:tc>
        <w:tc>
          <w:tcPr>
            <w:tcW w:type="dxa" w:w="2880"/>
          </w:tcPr>
          <w:p>
            <w:r>
              <w:t>정책평가론_조은설교수_팀플_이 안됩니다.</w:t>
            </w:r>
          </w:p>
        </w:tc>
        <w:tc>
          <w:tcPr>
            <w:tcW w:type="dxa" w:w="2880"/>
          </w:tcPr>
          <w:p>
            <w:r>
              <w:t>69</w:t>
            </w:r>
          </w:p>
        </w:tc>
      </w:tr>
      <w:tr>
        <w:tc>
          <w:tcPr>
            <w:tcW w:type="dxa" w:w="2880"/>
          </w:tcPr>
          <w:p>
            <w:r>
              <w:t>강원대학교</w:t>
            </w:r>
          </w:p>
        </w:tc>
        <w:tc>
          <w:tcPr>
            <w:tcW w:type="dxa" w:w="2880"/>
          </w:tcPr>
          <w:p>
            <w:r>
              <w:t>2020-1학기/ 서양근세사 (1)/ 최승완교수</w:t>
            </w:r>
          </w:p>
        </w:tc>
        <w:tc>
          <w:tcPr>
            <w:tcW w:type="dxa" w:w="2880"/>
          </w:tcPr>
          <w:p>
            <w:r>
              <w:t>70</w:t>
            </w:r>
          </w:p>
        </w:tc>
      </w:tr>
      <w:tr>
        <w:tc>
          <w:tcPr>
            <w:tcW w:type="dxa" w:w="2880"/>
          </w:tcPr>
          <w:p>
            <w:r>
              <w:t>강원대학교</w:t>
            </w:r>
          </w:p>
        </w:tc>
        <w:tc>
          <w:tcPr>
            <w:tcW w:type="dxa" w:w="2880"/>
          </w:tcPr>
          <w:p>
            <w:r>
              <w:t>학생이 제출한 민원입니다. 과제를 제출했는데.. 그림파일과 같이 [과제 제출을 수락하지 않습니다.]라는 메세지가 나온다고...</w:t>
            </w:r>
          </w:p>
        </w:tc>
        <w:tc>
          <w:tcPr>
            <w:tcW w:type="dxa" w:w="2880"/>
          </w:tcPr>
          <w:p>
            <w:r>
              <w:t>71</w:t>
            </w:r>
          </w:p>
        </w:tc>
      </w:tr>
      <w:tr>
        <w:tc>
          <w:tcPr>
            <w:tcW w:type="dxa" w:w="2880"/>
          </w:tcPr>
          <w:p>
            <w:r>
              <w:t>강원대학교</w:t>
            </w:r>
          </w:p>
        </w:tc>
        <w:tc>
          <w:tcPr>
            <w:tcW w:type="dxa" w:w="2880"/>
          </w:tcPr>
          <w:p>
            <w:r>
              <w:t>http://ocw.kangwon.ac.kr/ 페이지가 열리지 않습니다.</w:t>
            </w:r>
          </w:p>
        </w:tc>
        <w:tc>
          <w:tcPr>
            <w:tcW w:type="dxa" w:w="2880"/>
          </w:tcPr>
          <w:p>
            <w:r>
              <w:t>72</w:t>
            </w:r>
          </w:p>
        </w:tc>
      </w:tr>
      <w:tr>
        <w:tc>
          <w:tcPr>
            <w:tcW w:type="dxa" w:w="2880"/>
          </w:tcPr>
          <w:p>
            <w:r>
              <w:t>강원대학교</w:t>
            </w:r>
          </w:p>
        </w:tc>
        <w:tc>
          <w:tcPr>
            <w:tcW w:type="dxa" w:w="2880"/>
          </w:tcPr>
          <w:p>
            <w:r>
              <w:t>교육혁신원 홈페이지 권한 요청</w:t>
            </w:r>
          </w:p>
        </w:tc>
        <w:tc>
          <w:tcPr>
            <w:tcW w:type="dxa" w:w="2880"/>
          </w:tcPr>
          <w:p>
            <w:r>
              <w:t>73</w:t>
            </w:r>
          </w:p>
        </w:tc>
      </w:tr>
      <w:tr>
        <w:tc>
          <w:tcPr>
            <w:tcW w:type="dxa" w:w="2880"/>
          </w:tcPr>
          <w:p>
            <w:r>
              <w:t>강원대학교</w:t>
            </w:r>
          </w:p>
        </w:tc>
        <w:tc>
          <w:tcPr>
            <w:tcW w:type="dxa" w:w="2880"/>
          </w:tcPr>
          <w:p>
            <w:r>
              <w:t>2020학년도  계절학기 강좌 학습활동 내역( 영상/퀴드/설문/과제 등)  엑셀표로 만들어 주세요.</w:t>
            </w:r>
          </w:p>
        </w:tc>
        <w:tc>
          <w:tcPr>
            <w:tcW w:type="dxa" w:w="2880"/>
          </w:tcPr>
          <w:p>
            <w:r>
              <w:t>74</w:t>
            </w:r>
          </w:p>
        </w:tc>
      </w:tr>
      <w:tr>
        <w:tc>
          <w:tcPr>
            <w:tcW w:type="dxa" w:w="2880"/>
          </w:tcPr>
          <w:p>
            <w:r>
              <w:t>강원대학교</w:t>
            </w:r>
          </w:p>
        </w:tc>
        <w:tc>
          <w:tcPr>
            <w:tcW w:type="dxa" w:w="2880"/>
          </w:tcPr>
          <w:p>
            <w:r>
              <w:t>저번처럼 2020학년도 1학기 강좌 학습활동 내역( 영상/퀴드/설문/과제 등)  엑셀표로 만들어 주세요.</w:t>
            </w:r>
          </w:p>
        </w:tc>
        <w:tc>
          <w:tcPr>
            <w:tcW w:type="dxa" w:w="2880"/>
          </w:tcPr>
          <w:p>
            <w:r>
              <w:t>75</w:t>
            </w:r>
          </w:p>
        </w:tc>
      </w:tr>
      <w:tr>
        <w:tc>
          <w:tcPr>
            <w:tcW w:type="dxa" w:w="2880"/>
          </w:tcPr>
          <w:p>
            <w:r>
              <w:t>건강보험심사평가원</w:t>
            </w:r>
          </w:p>
        </w:tc>
        <w:tc>
          <w:tcPr>
            <w:tcW w:type="dxa" w:w="2880"/>
          </w:tcPr>
          <w:p>
            <w:r>
              <w:t>수강취소 기능 문의</w:t>
            </w:r>
          </w:p>
        </w:tc>
        <w:tc>
          <w:tcPr>
            <w:tcW w:type="dxa" w:w="2880"/>
          </w:tcPr>
          <w:p>
            <w:r>
              <w:t>2</w:t>
            </w:r>
          </w:p>
        </w:tc>
      </w:tr>
      <w:tr>
        <w:tc>
          <w:tcPr>
            <w:tcW w:type="dxa" w:w="2880"/>
          </w:tcPr>
          <w:p>
            <w:r>
              <w:t>건강보험심사평가원</w:t>
            </w:r>
          </w:p>
        </w:tc>
        <w:tc>
          <w:tcPr>
            <w:tcW w:type="dxa" w:w="2880"/>
          </w:tcPr>
          <w:p>
            <w:r>
              <w:t>개발 예정사항들의 진척사항 확인 부탁드립니다.</w:t>
            </w:r>
          </w:p>
        </w:tc>
        <w:tc>
          <w:tcPr>
            <w:tcW w:type="dxa" w:w="2880"/>
          </w:tcPr>
          <w:p>
            <w:r>
              <w:t>1</w:t>
            </w:r>
          </w:p>
        </w:tc>
      </w:tr>
      <w:tr>
        <w:tc>
          <w:tcPr>
            <w:tcW w:type="dxa" w:w="2880"/>
          </w:tcPr>
          <w:p>
            <w:r>
              <w:t>건강보험심사평가원</w:t>
            </w:r>
          </w:p>
        </w:tc>
        <w:tc>
          <w:tcPr>
            <w:tcW w:type="dxa" w:w="2880"/>
          </w:tcPr>
          <w:p>
            <w:r>
              <w:t>강좌 주차 수 변경</w:t>
            </w:r>
          </w:p>
        </w:tc>
        <w:tc>
          <w:tcPr>
            <w:tcW w:type="dxa" w:w="2880"/>
          </w:tcPr>
          <w:p>
            <w:r>
              <w:t>1</w:t>
            </w:r>
          </w:p>
        </w:tc>
      </w:tr>
      <w:tr>
        <w:tc>
          <w:tcPr>
            <w:tcW w:type="dxa" w:w="2880"/>
          </w:tcPr>
          <w:p>
            <w:r>
              <w:t>건강보험심사평가원</w:t>
            </w:r>
          </w:p>
        </w:tc>
        <w:tc>
          <w:tcPr>
            <w:tcW w:type="dxa" w:w="2880"/>
          </w:tcPr>
          <w:p>
            <w:r>
              <w:t>청구소프트웨어 검사의 이해 이수기준관리</w:t>
            </w:r>
          </w:p>
        </w:tc>
        <w:tc>
          <w:tcPr>
            <w:tcW w:type="dxa" w:w="2880"/>
          </w:tcPr>
          <w:p>
            <w:r>
              <w:t>2</w:t>
            </w:r>
          </w:p>
        </w:tc>
      </w:tr>
      <w:tr>
        <w:tc>
          <w:tcPr>
            <w:tcW w:type="dxa" w:w="2880"/>
          </w:tcPr>
          <w:p>
            <w:r>
              <w:t>건강보험심사평가원</w:t>
            </w:r>
          </w:p>
        </w:tc>
        <w:tc>
          <w:tcPr>
            <w:tcW w:type="dxa" w:w="2880"/>
          </w:tcPr>
          <w:p>
            <w:r>
              <w:t>평가 오류</w:t>
            </w:r>
          </w:p>
        </w:tc>
        <w:tc>
          <w:tcPr>
            <w:tcW w:type="dxa" w:w="2880"/>
          </w:tcPr>
          <w:p>
            <w:r>
              <w:t>3</w:t>
            </w:r>
          </w:p>
        </w:tc>
      </w:tr>
      <w:tr>
        <w:tc>
          <w:tcPr>
            <w:tcW w:type="dxa" w:w="2880"/>
          </w:tcPr>
          <w:p>
            <w:r>
              <w:t>건강보험심사평가원</w:t>
            </w:r>
          </w:p>
        </w:tc>
        <w:tc>
          <w:tcPr>
            <w:tcW w:type="dxa" w:w="2880"/>
          </w:tcPr>
          <w:p>
            <w:r>
              <w:t>최종수료 확인</w:t>
            </w:r>
          </w:p>
        </w:tc>
        <w:tc>
          <w:tcPr>
            <w:tcW w:type="dxa" w:w="2880"/>
          </w:tcPr>
          <w:p>
            <w:r>
              <w:t>4</w:t>
            </w:r>
          </w:p>
        </w:tc>
      </w:tr>
      <w:tr>
        <w:tc>
          <w:tcPr>
            <w:tcW w:type="dxa" w:w="2880"/>
          </w:tcPr>
          <w:p>
            <w:r>
              <w:t>건강보험심사평가원</w:t>
            </w:r>
          </w:p>
        </w:tc>
        <w:tc>
          <w:tcPr>
            <w:tcW w:type="dxa" w:w="2880"/>
          </w:tcPr>
          <w:p>
            <w:r>
              <w:t>평가, 만족도 조사 참여불가</w:t>
            </w:r>
          </w:p>
        </w:tc>
        <w:tc>
          <w:tcPr>
            <w:tcW w:type="dxa" w:w="2880"/>
          </w:tcPr>
          <w:p>
            <w:r>
              <w:t>5</w:t>
            </w:r>
          </w:p>
        </w:tc>
      </w:tr>
      <w:tr>
        <w:tc>
          <w:tcPr>
            <w:tcW w:type="dxa" w:w="2880"/>
          </w:tcPr>
          <w:p>
            <w:r>
              <w:t>건강보험심사평가원</w:t>
            </w:r>
          </w:p>
        </w:tc>
        <w:tc>
          <w:tcPr>
            <w:tcW w:type="dxa" w:w="2880"/>
          </w:tcPr>
          <w:p>
            <w:r>
              <w:t>2기수 강좌 정렬 수정 요청</w:t>
            </w:r>
          </w:p>
        </w:tc>
        <w:tc>
          <w:tcPr>
            <w:tcW w:type="dxa" w:w="2880"/>
          </w:tcPr>
          <w:p>
            <w:r>
              <w:t>6</w:t>
            </w:r>
          </w:p>
        </w:tc>
      </w:tr>
      <w:tr>
        <w:tc>
          <w:tcPr>
            <w:tcW w:type="dxa" w:w="2880"/>
          </w:tcPr>
          <w:p>
            <w:r>
              <w:t>건강보험심사평가원</w:t>
            </w:r>
          </w:p>
        </w:tc>
        <w:tc>
          <w:tcPr>
            <w:tcW w:type="dxa" w:w="2880"/>
          </w:tcPr>
          <w:p>
            <w:r>
              <w:t>학습이수시간 확인 요청</w:t>
            </w:r>
          </w:p>
        </w:tc>
        <w:tc>
          <w:tcPr>
            <w:tcW w:type="dxa" w:w="2880"/>
          </w:tcPr>
          <w:p>
            <w:r>
              <w:t>7</w:t>
            </w:r>
          </w:p>
        </w:tc>
      </w:tr>
      <w:tr>
        <w:tc>
          <w:tcPr>
            <w:tcW w:type="dxa" w:w="2880"/>
          </w:tcPr>
          <w:p>
            <w:r>
              <w:t>건강보험심사평가원</w:t>
            </w:r>
          </w:p>
        </w:tc>
        <w:tc>
          <w:tcPr>
            <w:tcW w:type="dxa" w:w="2880"/>
          </w:tcPr>
          <w:p>
            <w:r>
              <w:t>의료법 및 약사법의 이해 평가결과 반영 확인 요청</w:t>
            </w:r>
          </w:p>
        </w:tc>
        <w:tc>
          <w:tcPr>
            <w:tcW w:type="dxa" w:w="2880"/>
          </w:tcPr>
          <w:p>
            <w:r>
              <w:t>8</w:t>
            </w:r>
          </w:p>
        </w:tc>
      </w:tr>
      <w:tr>
        <w:tc>
          <w:tcPr>
            <w:tcW w:type="dxa" w:w="2880"/>
          </w:tcPr>
          <w:p>
            <w:r>
              <w:t>건강보험심사평가원</w:t>
            </w:r>
          </w:p>
        </w:tc>
        <w:tc>
          <w:tcPr>
            <w:tcW w:type="dxa" w:w="2880"/>
          </w:tcPr>
          <w:p>
            <w:r>
              <w:t>3과목 수강제한 기능 변경 요청</w:t>
            </w:r>
          </w:p>
        </w:tc>
        <w:tc>
          <w:tcPr>
            <w:tcW w:type="dxa" w:w="2880"/>
          </w:tcPr>
          <w:p>
            <w:r>
              <w:t>9</w:t>
            </w:r>
          </w:p>
        </w:tc>
      </w:tr>
      <w:tr>
        <w:tc>
          <w:tcPr>
            <w:tcW w:type="dxa" w:w="2880"/>
          </w:tcPr>
          <w:p>
            <w:r>
              <w:t>건강보험심사평가원</w:t>
            </w:r>
          </w:p>
        </w:tc>
        <w:tc>
          <w:tcPr>
            <w:tcW w:type="dxa" w:w="2880"/>
          </w:tcPr>
          <w:p>
            <w:r>
              <w:t>평가 응시 직후 성적만 보이게 수정</w:t>
            </w:r>
          </w:p>
        </w:tc>
        <w:tc>
          <w:tcPr>
            <w:tcW w:type="dxa" w:w="2880"/>
          </w:tcPr>
          <w:p>
            <w:r>
              <w:t>10</w:t>
            </w:r>
          </w:p>
        </w:tc>
      </w:tr>
      <w:tr>
        <w:tc>
          <w:tcPr>
            <w:tcW w:type="dxa" w:w="2880"/>
          </w:tcPr>
          <w:p>
            <w:r>
              <w:t>건강보험심사평가원</w:t>
            </w:r>
          </w:p>
        </w:tc>
        <w:tc>
          <w:tcPr>
            <w:tcW w:type="dxa" w:w="2880"/>
          </w:tcPr>
          <w:p>
            <w:r>
              <w:t>생산성 본부 sso연결</w:t>
            </w:r>
          </w:p>
        </w:tc>
        <w:tc>
          <w:tcPr>
            <w:tcW w:type="dxa" w:w="2880"/>
          </w:tcPr>
          <w:p>
            <w:r>
              <w:t>11</w:t>
            </w:r>
          </w:p>
        </w:tc>
      </w:tr>
      <w:tr>
        <w:tc>
          <w:tcPr>
            <w:tcW w:type="dxa" w:w="2880"/>
          </w:tcPr>
          <w:p>
            <w:r>
              <w:t>건강보험심사평가원</w:t>
            </w:r>
          </w:p>
        </w:tc>
        <w:tc>
          <w:tcPr>
            <w:tcW w:type="dxa" w:w="2880"/>
          </w:tcPr>
          <w:p>
            <w:r>
              <w:t>배너 추가 요청</w:t>
            </w:r>
          </w:p>
        </w:tc>
        <w:tc>
          <w:tcPr>
            <w:tcW w:type="dxa" w:w="2880"/>
          </w:tcPr>
          <w:p>
            <w:r>
              <w:t>12</w:t>
            </w:r>
          </w:p>
        </w:tc>
      </w:tr>
      <w:tr>
        <w:tc>
          <w:tcPr>
            <w:tcW w:type="dxa" w:w="2880"/>
          </w:tcPr>
          <w:p>
            <w:r>
              <w:t>건강보험심사평가원</w:t>
            </w:r>
          </w:p>
        </w:tc>
        <w:tc>
          <w:tcPr>
            <w:tcW w:type="dxa" w:w="2880"/>
          </w:tcPr>
          <w:p>
            <w:r>
              <w:t>재생 오류</w:t>
            </w:r>
          </w:p>
        </w:tc>
        <w:tc>
          <w:tcPr>
            <w:tcW w:type="dxa" w:w="2880"/>
          </w:tcPr>
          <w:p>
            <w:r>
              <w:t>13</w:t>
            </w:r>
          </w:p>
        </w:tc>
      </w:tr>
      <w:tr>
        <w:tc>
          <w:tcPr>
            <w:tcW w:type="dxa" w:w="2880"/>
          </w:tcPr>
          <w:p>
            <w:r>
              <w:t>건강보험심사평가원</w:t>
            </w:r>
          </w:p>
        </w:tc>
        <w:tc>
          <w:tcPr>
            <w:tcW w:type="dxa" w:w="2880"/>
          </w:tcPr>
          <w:p>
            <w:r>
              <w:t>링크 수정 요청 드립니다.</w:t>
            </w:r>
          </w:p>
        </w:tc>
        <w:tc>
          <w:tcPr>
            <w:tcW w:type="dxa" w:w="2880"/>
          </w:tcPr>
          <w:p>
            <w:r>
              <w:t>14</w:t>
            </w:r>
          </w:p>
        </w:tc>
      </w:tr>
      <w:tr>
        <w:tc>
          <w:tcPr>
            <w:tcW w:type="dxa" w:w="2880"/>
          </w:tcPr>
          <w:p>
            <w:r>
              <w:t>건강보험심사평가원</w:t>
            </w:r>
          </w:p>
        </w:tc>
        <w:tc>
          <w:tcPr>
            <w:tcW w:type="dxa" w:w="2880"/>
          </w:tcPr>
          <w:p>
            <w:r>
              <w:t>시험문제 중복 출제</w:t>
            </w:r>
          </w:p>
        </w:tc>
        <w:tc>
          <w:tcPr>
            <w:tcW w:type="dxa" w:w="2880"/>
          </w:tcPr>
          <w:p>
            <w:r>
              <w:t>15</w:t>
            </w:r>
          </w:p>
        </w:tc>
      </w:tr>
      <w:tr>
        <w:tc>
          <w:tcPr>
            <w:tcW w:type="dxa" w:w="2880"/>
          </w:tcPr>
          <w:p>
            <w:r>
              <w:t>건강보험심사평가원</w:t>
            </w:r>
          </w:p>
        </w:tc>
        <w:tc>
          <w:tcPr>
            <w:tcW w:type="dxa" w:w="2880"/>
          </w:tcPr>
          <w:p>
            <w:r>
              <w:t>모바일 접속불가</w:t>
            </w:r>
          </w:p>
        </w:tc>
        <w:tc>
          <w:tcPr>
            <w:tcW w:type="dxa" w:w="2880"/>
          </w:tcPr>
          <w:p>
            <w:r>
              <w:t>16</w:t>
            </w:r>
          </w:p>
        </w:tc>
      </w:tr>
      <w:tr>
        <w:tc>
          <w:tcPr>
            <w:tcW w:type="dxa" w:w="2880"/>
          </w:tcPr>
          <w:p>
            <w:r>
              <w:t>건강보험심사평가원</w:t>
            </w:r>
          </w:p>
        </w:tc>
        <w:tc>
          <w:tcPr>
            <w:tcW w:type="dxa" w:w="2880"/>
          </w:tcPr>
          <w:p>
            <w:r>
              <w:t>안전하지 않은 페이지</w:t>
            </w:r>
          </w:p>
        </w:tc>
        <w:tc>
          <w:tcPr>
            <w:tcW w:type="dxa" w:w="2880"/>
          </w:tcPr>
          <w:p>
            <w:r>
              <w:t>17</w:t>
            </w:r>
          </w:p>
        </w:tc>
      </w:tr>
      <w:tr>
        <w:tc>
          <w:tcPr>
            <w:tcW w:type="dxa" w:w="2880"/>
          </w:tcPr>
          <w:p>
            <w:r>
              <w:t>건강보험심사평가원</w:t>
            </w:r>
          </w:p>
        </w:tc>
        <w:tc>
          <w:tcPr>
            <w:tcW w:type="dxa" w:w="2880"/>
          </w:tcPr>
          <w:p>
            <w:r>
              <w:t>배너 추가 부탁드립니다.</w:t>
            </w:r>
          </w:p>
        </w:tc>
        <w:tc>
          <w:tcPr>
            <w:tcW w:type="dxa" w:w="2880"/>
          </w:tcPr>
          <w:p>
            <w:r>
              <w:t>18</w:t>
            </w:r>
          </w:p>
        </w:tc>
      </w:tr>
      <w:tr>
        <w:tc>
          <w:tcPr>
            <w:tcW w:type="dxa" w:w="2880"/>
          </w:tcPr>
          <w:p>
            <w:r>
              <w:t>건강보험심사평가원</w:t>
            </w:r>
          </w:p>
        </w:tc>
        <w:tc>
          <w:tcPr>
            <w:tcW w:type="dxa" w:w="2880"/>
          </w:tcPr>
          <w:p>
            <w:r>
              <w:t>학습(수료)상태보고서 확인 요청</w:t>
            </w:r>
          </w:p>
        </w:tc>
        <w:tc>
          <w:tcPr>
            <w:tcW w:type="dxa" w:w="2880"/>
          </w:tcPr>
          <w:p>
            <w:r>
              <w:t>19</w:t>
            </w:r>
          </w:p>
        </w:tc>
      </w:tr>
      <w:tr>
        <w:tc>
          <w:tcPr>
            <w:tcW w:type="dxa" w:w="2880"/>
          </w:tcPr>
          <w:p>
            <w:r>
              <w:t>건강보험심사평가원</w:t>
            </w:r>
          </w:p>
        </w:tc>
        <w:tc>
          <w:tcPr>
            <w:tcW w:type="dxa" w:w="2880"/>
          </w:tcPr>
          <w:p>
            <w:r>
              <w:t>만족도조사 참여 기간연장요청</w:t>
            </w:r>
          </w:p>
        </w:tc>
        <w:tc>
          <w:tcPr>
            <w:tcW w:type="dxa" w:w="2880"/>
          </w:tcPr>
          <w:p>
            <w:r>
              <w:t>20</w:t>
            </w:r>
          </w:p>
        </w:tc>
      </w:tr>
      <w:tr>
        <w:tc>
          <w:tcPr>
            <w:tcW w:type="dxa" w:w="2880"/>
          </w:tcPr>
          <w:p>
            <w:r>
              <w:t>건강보험심사평가원</w:t>
            </w:r>
          </w:p>
        </w:tc>
        <w:tc>
          <w:tcPr>
            <w:tcW w:type="dxa" w:w="2880"/>
          </w:tcPr>
          <w:p>
            <w:r>
              <w:t>시험시간이 안나오는 경우</w:t>
            </w:r>
          </w:p>
        </w:tc>
        <w:tc>
          <w:tcPr>
            <w:tcW w:type="dxa" w:w="2880"/>
          </w:tcPr>
          <w:p>
            <w:r>
              <w:t>21</w:t>
            </w:r>
          </w:p>
        </w:tc>
      </w:tr>
      <w:tr>
        <w:tc>
          <w:tcPr>
            <w:tcW w:type="dxa" w:w="2880"/>
          </w:tcPr>
          <w:p>
            <w:r>
              <w:t>건강보험심사평가원</w:t>
            </w:r>
          </w:p>
        </w:tc>
        <w:tc>
          <w:tcPr>
            <w:tcW w:type="dxa" w:w="2880"/>
          </w:tcPr>
          <w:p>
            <w:r>
              <w:t>수료 후 강좌 취소 못하도록 수정</w:t>
            </w:r>
          </w:p>
        </w:tc>
        <w:tc>
          <w:tcPr>
            <w:tcW w:type="dxa" w:w="2880"/>
          </w:tcPr>
          <w:p>
            <w:r>
              <w:t>22</w:t>
            </w:r>
          </w:p>
        </w:tc>
      </w:tr>
      <w:tr>
        <w:tc>
          <w:tcPr>
            <w:tcW w:type="dxa" w:w="2880"/>
          </w:tcPr>
          <w:p>
            <w:r>
              <w:t>건강보험심사평가원</w:t>
            </w:r>
          </w:p>
        </w:tc>
        <w:tc>
          <w:tcPr>
            <w:tcW w:type="dxa" w:w="2880"/>
          </w:tcPr>
          <w:p>
            <w:r>
              <w:t>모바일 앱 토큰 관련</w:t>
            </w:r>
          </w:p>
        </w:tc>
        <w:tc>
          <w:tcPr>
            <w:tcW w:type="dxa" w:w="2880"/>
          </w:tcPr>
          <w:p>
            <w:r>
              <w:t>23</w:t>
            </w:r>
          </w:p>
        </w:tc>
      </w:tr>
      <w:tr>
        <w:tc>
          <w:tcPr>
            <w:tcW w:type="dxa" w:w="2880"/>
          </w:tcPr>
          <w:p>
            <w:r>
              <w:t>건강보험심사평가원</w:t>
            </w:r>
          </w:p>
        </w:tc>
        <w:tc>
          <w:tcPr>
            <w:tcW w:type="dxa" w:w="2880"/>
          </w:tcPr>
          <w:p>
            <w:r>
              <w:t>만족도조사 기간 연장후, 만족도조사를 수행해서 수료조건을 충족하였으나 수료완료가 안뜨는 경우</w:t>
            </w:r>
          </w:p>
        </w:tc>
        <w:tc>
          <w:tcPr>
            <w:tcW w:type="dxa" w:w="2880"/>
          </w:tcPr>
          <w:p>
            <w:r>
              <w:t>24</w:t>
            </w:r>
          </w:p>
        </w:tc>
      </w:tr>
      <w:tr>
        <w:tc>
          <w:tcPr>
            <w:tcW w:type="dxa" w:w="2880"/>
          </w:tcPr>
          <w:p>
            <w:r>
              <w:t>건강보험심사평가원</w:t>
            </w:r>
          </w:p>
        </w:tc>
        <w:tc>
          <w:tcPr>
            <w:tcW w:type="dxa" w:w="2880"/>
          </w:tcPr>
          <w:p>
            <w:r>
              <w:t>진도율 확인 요청 드립니다.</w:t>
            </w:r>
          </w:p>
        </w:tc>
        <w:tc>
          <w:tcPr>
            <w:tcW w:type="dxa" w:w="2880"/>
          </w:tcPr>
          <w:p>
            <w:r>
              <w:t>25</w:t>
            </w:r>
          </w:p>
        </w:tc>
      </w:tr>
      <w:tr>
        <w:tc>
          <w:tcPr>
            <w:tcW w:type="dxa" w:w="2880"/>
          </w:tcPr>
          <w:p>
            <w:r>
              <w:t>건강보험심사평가원</w:t>
            </w:r>
          </w:p>
        </w:tc>
        <w:tc>
          <w:tcPr>
            <w:tcW w:type="dxa" w:w="2880"/>
          </w:tcPr>
          <w:p>
            <w:r>
              <w:t>등록한 과정 위치 변경</w:t>
            </w:r>
          </w:p>
        </w:tc>
        <w:tc>
          <w:tcPr>
            <w:tcW w:type="dxa" w:w="2880"/>
          </w:tcPr>
          <w:p>
            <w:r>
              <w:t>26</w:t>
            </w:r>
          </w:p>
        </w:tc>
      </w:tr>
      <w:tr>
        <w:tc>
          <w:tcPr>
            <w:tcW w:type="dxa" w:w="2880"/>
          </w:tcPr>
          <w:p>
            <w:r>
              <w:t>건강보험심사평가원</w:t>
            </w:r>
          </w:p>
        </w:tc>
        <w:tc>
          <w:tcPr>
            <w:tcW w:type="dxa" w:w="2880"/>
          </w:tcPr>
          <w:p>
            <w:r>
              <w:t>학습(수료)현황보고서 컬럼 추가</w:t>
            </w:r>
          </w:p>
        </w:tc>
        <w:tc>
          <w:tcPr>
            <w:tcW w:type="dxa" w:w="2880"/>
          </w:tcPr>
          <w:p>
            <w:r>
              <w:t>27</w:t>
            </w:r>
          </w:p>
        </w:tc>
      </w:tr>
      <w:tr>
        <w:tc>
          <w:tcPr>
            <w:tcW w:type="dxa" w:w="2880"/>
          </w:tcPr>
          <w:p>
            <w:r>
              <w:t>건강보험심사평가원</w:t>
            </w:r>
          </w:p>
        </w:tc>
        <w:tc>
          <w:tcPr>
            <w:tcW w:type="dxa" w:w="2880"/>
          </w:tcPr>
          <w:p>
            <w:r>
              <w:t>학습수료자의 성적이 안불러와지는 경우</w:t>
            </w:r>
          </w:p>
        </w:tc>
        <w:tc>
          <w:tcPr>
            <w:tcW w:type="dxa" w:w="2880"/>
          </w:tcPr>
          <w:p>
            <w:r>
              <w:t>28</w:t>
            </w:r>
          </w:p>
        </w:tc>
      </w:tr>
      <w:tr>
        <w:tc>
          <w:tcPr>
            <w:tcW w:type="dxa" w:w="2880"/>
          </w:tcPr>
          <w:p>
            <w:r>
              <w:t>건강보험심사평가원</w:t>
            </w:r>
          </w:p>
        </w:tc>
        <w:tc>
          <w:tcPr>
            <w:tcW w:type="dxa" w:w="2880"/>
          </w:tcPr>
          <w:p>
            <w:r>
              <w:t>이수처리 확인</w:t>
            </w:r>
          </w:p>
        </w:tc>
        <w:tc>
          <w:tcPr>
            <w:tcW w:type="dxa" w:w="2880"/>
          </w:tcPr>
          <w:p>
            <w:r>
              <w:t>29</w:t>
            </w:r>
          </w:p>
        </w:tc>
      </w:tr>
      <w:tr>
        <w:tc>
          <w:tcPr>
            <w:tcW w:type="dxa" w:w="2880"/>
          </w:tcPr>
          <w:p>
            <w:r>
              <w:t>건강보험심사평가원</w:t>
            </w:r>
          </w:p>
        </w:tc>
        <w:tc>
          <w:tcPr>
            <w:tcW w:type="dxa" w:w="2880"/>
          </w:tcPr>
          <w:p>
            <w:r>
              <w:t>동영상 이수</w:t>
            </w:r>
          </w:p>
        </w:tc>
        <w:tc>
          <w:tcPr>
            <w:tcW w:type="dxa" w:w="2880"/>
          </w:tcPr>
          <w:p>
            <w:r>
              <w:t>30</w:t>
            </w:r>
          </w:p>
        </w:tc>
      </w:tr>
      <w:tr>
        <w:tc>
          <w:tcPr>
            <w:tcW w:type="dxa" w:w="2880"/>
          </w:tcPr>
          <w:p>
            <w:r>
              <w:t>건강보험심사평가원</w:t>
            </w:r>
          </w:p>
        </w:tc>
        <w:tc>
          <w:tcPr>
            <w:tcW w:type="dxa" w:w="2880"/>
          </w:tcPr>
          <w:p>
            <w:r>
              <w:t>학습(수료)상태보고서- 만족도 조사 컬럼</w:t>
            </w:r>
          </w:p>
        </w:tc>
        <w:tc>
          <w:tcPr>
            <w:tcW w:type="dxa" w:w="2880"/>
          </w:tcPr>
          <w:p>
            <w:r>
              <w:t>31</w:t>
            </w:r>
          </w:p>
        </w:tc>
      </w:tr>
      <w:tr>
        <w:tc>
          <w:tcPr>
            <w:tcW w:type="dxa" w:w="2880"/>
          </w:tcPr>
          <w:p>
            <w:r>
              <w:t>건강보험심사평가원</w:t>
            </w:r>
          </w:p>
        </w:tc>
        <w:tc>
          <w:tcPr>
            <w:tcW w:type="dxa" w:w="2880"/>
          </w:tcPr>
          <w:p>
            <w:r>
              <w:t>퀴즈 응시자 명단</w:t>
            </w:r>
          </w:p>
        </w:tc>
        <w:tc>
          <w:tcPr>
            <w:tcW w:type="dxa" w:w="2880"/>
          </w:tcPr>
          <w:p>
            <w:r>
              <w:t>32</w:t>
            </w:r>
          </w:p>
        </w:tc>
      </w:tr>
      <w:tr>
        <w:tc>
          <w:tcPr>
            <w:tcW w:type="dxa" w:w="2880"/>
          </w:tcPr>
          <w:p>
            <w:r>
              <w:t>건강보험심사평가원</w:t>
            </w:r>
          </w:p>
        </w:tc>
        <w:tc>
          <w:tcPr>
            <w:tcW w:type="dxa" w:w="2880"/>
          </w:tcPr>
          <w:p>
            <w:r>
              <w:t>성취도평가 통계 보고서</w:t>
            </w:r>
          </w:p>
        </w:tc>
        <w:tc>
          <w:tcPr>
            <w:tcW w:type="dxa" w:w="2880"/>
          </w:tcPr>
          <w:p>
            <w:r>
              <w:t>33</w:t>
            </w:r>
          </w:p>
        </w:tc>
      </w:tr>
      <w:tr>
        <w:tc>
          <w:tcPr>
            <w:tcW w:type="dxa" w:w="2880"/>
          </w:tcPr>
          <w:p>
            <w:r>
              <w:t>건강보험심사평가원</w:t>
            </w:r>
          </w:p>
        </w:tc>
        <w:tc>
          <w:tcPr>
            <w:tcW w:type="dxa" w:w="2880"/>
          </w:tcPr>
          <w:p>
            <w:r>
              <w:t>학습이수현황 확인요청</w:t>
            </w:r>
          </w:p>
        </w:tc>
        <w:tc>
          <w:tcPr>
            <w:tcW w:type="dxa" w:w="2880"/>
          </w:tcPr>
          <w:p>
            <w:r>
              <w:t>34</w:t>
            </w:r>
          </w:p>
        </w:tc>
      </w:tr>
      <w:tr>
        <w:tc>
          <w:tcPr>
            <w:tcW w:type="dxa" w:w="2880"/>
          </w:tcPr>
          <w:p>
            <w:r>
              <w:t>건강보험심사평가원</w:t>
            </w:r>
          </w:p>
        </w:tc>
        <w:tc>
          <w:tcPr>
            <w:tcW w:type="dxa" w:w="2880"/>
          </w:tcPr>
          <w:p>
            <w:r>
              <w:t>수강내역 삭제 문의</w:t>
            </w:r>
          </w:p>
        </w:tc>
        <w:tc>
          <w:tcPr>
            <w:tcW w:type="dxa" w:w="2880"/>
          </w:tcPr>
          <w:p>
            <w:r>
              <w:t>35</w:t>
            </w:r>
          </w:p>
        </w:tc>
      </w:tr>
      <w:tr>
        <w:tc>
          <w:tcPr>
            <w:tcW w:type="dxa" w:w="2880"/>
          </w:tcPr>
          <w:p>
            <w:r>
              <w:t>건강보험심사평가원</w:t>
            </w:r>
          </w:p>
        </w:tc>
        <w:tc>
          <w:tcPr>
            <w:tcW w:type="dxa" w:w="2880"/>
          </w:tcPr>
          <w:p>
            <w:r>
              <w:t>수료데이터 추출 오류</w:t>
            </w:r>
          </w:p>
        </w:tc>
        <w:tc>
          <w:tcPr>
            <w:tcW w:type="dxa" w:w="2880"/>
          </w:tcPr>
          <w:p>
            <w:r>
              <w:t>36</w:t>
            </w:r>
          </w:p>
        </w:tc>
      </w:tr>
      <w:tr>
        <w:tc>
          <w:tcPr>
            <w:tcW w:type="dxa" w:w="2880"/>
          </w:tcPr>
          <w:p>
            <w:r>
              <w:t>건강보험심사평가원</w:t>
            </w:r>
          </w:p>
        </w:tc>
        <w:tc>
          <w:tcPr>
            <w:tcW w:type="dxa" w:w="2880"/>
          </w:tcPr>
          <w:p>
            <w:r>
              <w:t>진도율 100% 미달성</w:t>
            </w:r>
          </w:p>
        </w:tc>
        <w:tc>
          <w:tcPr>
            <w:tcW w:type="dxa" w:w="2880"/>
          </w:tcPr>
          <w:p>
            <w:r>
              <w:t>37</w:t>
            </w:r>
          </w:p>
        </w:tc>
      </w:tr>
      <w:tr>
        <w:tc>
          <w:tcPr>
            <w:tcW w:type="dxa" w:w="2880"/>
          </w:tcPr>
          <w:p>
            <w:r>
              <w:t>건강보험심사평가원</w:t>
            </w:r>
          </w:p>
        </w:tc>
        <w:tc>
          <w:tcPr>
            <w:tcW w:type="dxa" w:w="2880"/>
          </w:tcPr>
          <w:p>
            <w:r>
              <w:t>만족도 조사 참여 조건</w:t>
            </w:r>
          </w:p>
        </w:tc>
        <w:tc>
          <w:tcPr>
            <w:tcW w:type="dxa" w:w="2880"/>
          </w:tcPr>
          <w:p>
            <w:r>
              <w:t>38</w:t>
            </w:r>
          </w:p>
        </w:tc>
      </w:tr>
      <w:tr>
        <w:tc>
          <w:tcPr>
            <w:tcW w:type="dxa" w:w="2880"/>
          </w:tcPr>
          <w:p>
            <w:r>
              <w:t>건강보험심사평가원</w:t>
            </w:r>
          </w:p>
        </w:tc>
        <w:tc>
          <w:tcPr>
            <w:tcW w:type="dxa" w:w="2880"/>
          </w:tcPr>
          <w:p>
            <w:r>
              <w:t>IE에서 팝업창을 두번 꺼야 되는 오류</w:t>
            </w:r>
          </w:p>
        </w:tc>
        <w:tc>
          <w:tcPr>
            <w:tcW w:type="dxa" w:w="2880"/>
          </w:tcPr>
          <w:p>
            <w:r>
              <w:t>39</w:t>
            </w:r>
          </w:p>
        </w:tc>
      </w:tr>
      <w:tr>
        <w:tc>
          <w:tcPr>
            <w:tcW w:type="dxa" w:w="2880"/>
          </w:tcPr>
          <w:p>
            <w:r>
              <w:t>건강보험심사평가원</w:t>
            </w:r>
          </w:p>
        </w:tc>
        <w:tc>
          <w:tcPr>
            <w:tcW w:type="dxa" w:w="2880"/>
          </w:tcPr>
          <w:p>
            <w:r>
              <w:t>퀴즈 튕김현상</w:t>
            </w:r>
          </w:p>
        </w:tc>
        <w:tc>
          <w:tcPr>
            <w:tcW w:type="dxa" w:w="2880"/>
          </w:tcPr>
          <w:p>
            <w:r>
              <w:t>40</w:t>
            </w:r>
          </w:p>
        </w:tc>
      </w:tr>
      <w:tr>
        <w:tc>
          <w:tcPr>
            <w:tcW w:type="dxa" w:w="2880"/>
          </w:tcPr>
          <w:p>
            <w:r>
              <w:t>건국대학교</w:t>
            </w:r>
          </w:p>
        </w:tc>
        <w:tc>
          <w:tcPr>
            <w:tcW w:type="dxa" w:w="2880"/>
          </w:tcPr>
          <w:p>
            <w:r>
              <w:t>동영상 변환 관련</w:t>
            </w:r>
          </w:p>
        </w:tc>
        <w:tc>
          <w:tcPr>
            <w:tcW w:type="dxa" w:w="2880"/>
          </w:tcPr>
          <w:p>
            <w:r>
              <w:t>3</w:t>
            </w:r>
          </w:p>
        </w:tc>
      </w:tr>
      <w:tr>
        <w:tc>
          <w:tcPr>
            <w:tcW w:type="dxa" w:w="2880"/>
          </w:tcPr>
          <w:p>
            <w:r>
              <w:t>건국대학교</w:t>
            </w:r>
          </w:p>
        </w:tc>
        <w:tc>
          <w:tcPr>
            <w:tcW w:type="dxa" w:w="2880"/>
          </w:tcPr>
          <w:p>
            <w:r>
              <w:t>화상강의 모바일 코스모스 연동 문의</w:t>
            </w:r>
          </w:p>
        </w:tc>
        <w:tc>
          <w:tcPr>
            <w:tcW w:type="dxa" w:w="2880"/>
          </w:tcPr>
          <w:p>
            <w:r>
              <w:t>4</w:t>
            </w:r>
          </w:p>
        </w:tc>
      </w:tr>
      <w:tr>
        <w:tc>
          <w:tcPr>
            <w:tcW w:type="dxa" w:w="2880"/>
          </w:tcPr>
          <w:p>
            <w:r>
              <w:t>건국대학교</w:t>
            </w:r>
          </w:p>
        </w:tc>
        <w:tc>
          <w:tcPr>
            <w:tcW w:type="dxa" w:w="2880"/>
          </w:tcPr>
          <w:p>
            <w:r>
              <w:t>화상강의 매뉴얼 문의</w:t>
            </w:r>
          </w:p>
        </w:tc>
        <w:tc>
          <w:tcPr>
            <w:tcW w:type="dxa" w:w="2880"/>
          </w:tcPr>
          <w:p>
            <w:r>
              <w:t>5</w:t>
            </w:r>
          </w:p>
        </w:tc>
      </w:tr>
      <w:tr>
        <w:tc>
          <w:tcPr>
            <w:tcW w:type="dxa" w:w="2880"/>
          </w:tcPr>
          <w:p>
            <w:r>
              <w:t>건국대학교</w:t>
            </w:r>
          </w:p>
        </w:tc>
        <w:tc>
          <w:tcPr>
            <w:tcW w:type="dxa" w:w="2880"/>
          </w:tcPr>
          <w:p>
            <w:r>
              <w:t>웨백스 문의</w:t>
            </w:r>
          </w:p>
        </w:tc>
        <w:tc>
          <w:tcPr>
            <w:tcW w:type="dxa" w:w="2880"/>
          </w:tcPr>
          <w:p>
            <w:r>
              <w:t>6</w:t>
            </w:r>
          </w:p>
        </w:tc>
      </w:tr>
      <w:tr>
        <w:tc>
          <w:tcPr>
            <w:tcW w:type="dxa" w:w="2880"/>
          </w:tcPr>
          <w:p>
            <w:r>
              <w:t>건국대학교</w:t>
            </w:r>
          </w:p>
        </w:tc>
        <w:tc>
          <w:tcPr>
            <w:tcW w:type="dxa" w:w="2880"/>
          </w:tcPr>
          <w:p>
            <w:r>
              <w:t>웨백스 녹화 문의</w:t>
            </w:r>
          </w:p>
        </w:tc>
        <w:tc>
          <w:tcPr>
            <w:tcW w:type="dxa" w:w="2880"/>
          </w:tcPr>
          <w:p>
            <w:r>
              <w:t>7</w:t>
            </w:r>
          </w:p>
        </w:tc>
      </w:tr>
      <w:tr>
        <w:tc>
          <w:tcPr>
            <w:tcW w:type="dxa" w:w="2880"/>
          </w:tcPr>
          <w:p>
            <w:r>
              <w:t>건국대학교</w:t>
            </w:r>
          </w:p>
        </w:tc>
        <w:tc>
          <w:tcPr>
            <w:tcW w:type="dxa" w:w="2880"/>
          </w:tcPr>
          <w:p>
            <w:r>
              <w:t>웨백스 교수자 조회 문의</w:t>
            </w:r>
          </w:p>
        </w:tc>
        <w:tc>
          <w:tcPr>
            <w:tcW w:type="dxa" w:w="2880"/>
          </w:tcPr>
          <w:p>
            <w:r>
              <w:t>8</w:t>
            </w:r>
          </w:p>
        </w:tc>
      </w:tr>
      <w:tr>
        <w:tc>
          <w:tcPr>
            <w:tcW w:type="dxa" w:w="2880"/>
          </w:tcPr>
          <w:p>
            <w:r>
              <w:t>건국대학교</w:t>
            </w:r>
          </w:p>
        </w:tc>
        <w:tc>
          <w:tcPr>
            <w:tcW w:type="dxa" w:w="2880"/>
          </w:tcPr>
          <w:p>
            <w:r>
              <w:t>웨벡스 수동으로 사용자 추가 수정 요청</w:t>
            </w:r>
          </w:p>
        </w:tc>
        <w:tc>
          <w:tcPr>
            <w:tcW w:type="dxa" w:w="2880"/>
          </w:tcPr>
          <w:p>
            <w:r>
              <w:t>9</w:t>
            </w:r>
          </w:p>
        </w:tc>
      </w:tr>
      <w:tr>
        <w:tc>
          <w:tcPr>
            <w:tcW w:type="dxa" w:w="2880"/>
          </w:tcPr>
          <w:p>
            <w:r>
              <w:t>건국대학교</w:t>
            </w:r>
          </w:p>
        </w:tc>
        <w:tc>
          <w:tcPr>
            <w:tcW w:type="dxa" w:w="2880"/>
          </w:tcPr>
          <w:p>
            <w:r>
              <w:t>TLS 화상강의 교수자 오류 (빠른 조치 부탁드립니다)</w:t>
            </w:r>
          </w:p>
        </w:tc>
        <w:tc>
          <w:tcPr>
            <w:tcW w:type="dxa" w:w="2880"/>
          </w:tcPr>
          <w:p>
            <w:r>
              <w:t>10</w:t>
            </w:r>
          </w:p>
        </w:tc>
      </w:tr>
      <w:tr>
        <w:tc>
          <w:tcPr>
            <w:tcW w:type="dxa" w:w="2880"/>
          </w:tcPr>
          <w:p>
            <w:r>
              <w:t>건국대학교</w:t>
            </w:r>
          </w:p>
        </w:tc>
        <w:tc>
          <w:tcPr>
            <w:tcW w:type="dxa" w:w="2880"/>
          </w:tcPr>
          <w:p>
            <w:r>
              <w:t>서버증설</w:t>
            </w:r>
          </w:p>
        </w:tc>
        <w:tc>
          <w:tcPr>
            <w:tcW w:type="dxa" w:w="2880"/>
          </w:tcPr>
          <w:p>
            <w:r>
              <w:t>11</w:t>
            </w:r>
          </w:p>
        </w:tc>
      </w:tr>
      <w:tr>
        <w:tc>
          <w:tcPr>
            <w:tcW w:type="dxa" w:w="2880"/>
          </w:tcPr>
          <w:p>
            <w:r>
              <w:t>건국대학교</w:t>
            </w:r>
          </w:p>
        </w:tc>
        <w:tc>
          <w:tcPr>
            <w:tcW w:type="dxa" w:w="2880"/>
          </w:tcPr>
          <w:p>
            <w:r>
              <w:t>cisco 로그인 오류 문의</w:t>
            </w:r>
          </w:p>
        </w:tc>
        <w:tc>
          <w:tcPr>
            <w:tcW w:type="dxa" w:w="2880"/>
          </w:tcPr>
          <w:p>
            <w:r>
              <w:t>12</w:t>
            </w:r>
          </w:p>
        </w:tc>
      </w:tr>
      <w:tr>
        <w:tc>
          <w:tcPr>
            <w:tcW w:type="dxa" w:w="2880"/>
          </w:tcPr>
          <w:p>
            <w:r>
              <w:t>건국대학교</w:t>
            </w:r>
          </w:p>
        </w:tc>
        <w:tc>
          <w:tcPr>
            <w:tcW w:type="dxa" w:w="2880"/>
          </w:tcPr>
          <w:p>
            <w:r>
              <w:t>화상강의 바이러스 문의</w:t>
            </w:r>
          </w:p>
        </w:tc>
        <w:tc>
          <w:tcPr>
            <w:tcW w:type="dxa" w:w="2880"/>
          </w:tcPr>
          <w:p>
            <w:r>
              <w:t>13</w:t>
            </w:r>
          </w:p>
        </w:tc>
      </w:tr>
      <w:tr>
        <w:tc>
          <w:tcPr>
            <w:tcW w:type="dxa" w:w="2880"/>
          </w:tcPr>
          <w:p>
            <w:r>
              <w:t>건국대학교</w:t>
            </w:r>
          </w:p>
        </w:tc>
        <w:tc>
          <w:tcPr>
            <w:tcW w:type="dxa" w:w="2880"/>
          </w:tcPr>
          <w:p>
            <w:r>
              <w:t>화상강의 개설 시 오류문의</w:t>
            </w:r>
          </w:p>
        </w:tc>
        <w:tc>
          <w:tcPr>
            <w:tcW w:type="dxa" w:w="2880"/>
          </w:tcPr>
          <w:p>
            <w:r>
              <w:t>14</w:t>
            </w:r>
          </w:p>
        </w:tc>
      </w:tr>
      <w:tr>
        <w:tc>
          <w:tcPr>
            <w:tcW w:type="dxa" w:w="2880"/>
          </w:tcPr>
          <w:p>
            <w:r>
              <w:t>건국대학교</w:t>
            </w:r>
          </w:p>
        </w:tc>
        <w:tc>
          <w:tcPr>
            <w:tcW w:type="dxa" w:w="2880"/>
          </w:tcPr>
          <w:p>
            <w:r>
              <w:t>연결이 비공개로 설정되어 있지 않습니다 오류</w:t>
            </w:r>
          </w:p>
        </w:tc>
        <w:tc>
          <w:tcPr>
            <w:tcW w:type="dxa" w:w="2880"/>
          </w:tcPr>
          <w:p>
            <w:r>
              <w:t>15</w:t>
            </w:r>
          </w:p>
        </w:tc>
      </w:tr>
      <w:tr>
        <w:tc>
          <w:tcPr>
            <w:tcW w:type="dxa" w:w="2880"/>
          </w:tcPr>
          <w:p>
            <w:r>
              <w:t>건국대학교</w:t>
            </w:r>
          </w:p>
        </w:tc>
        <w:tc>
          <w:tcPr>
            <w:tcW w:type="dxa" w:w="2880"/>
          </w:tcPr>
          <w:p>
            <w:r>
              <w:t>웹엑스 사용자 등록 오류</w:t>
            </w:r>
          </w:p>
        </w:tc>
        <w:tc>
          <w:tcPr>
            <w:tcW w:type="dxa" w:w="2880"/>
          </w:tcPr>
          <w:p>
            <w:r>
              <w:t>16</w:t>
            </w:r>
          </w:p>
        </w:tc>
      </w:tr>
      <w:tr>
        <w:tc>
          <w:tcPr>
            <w:tcW w:type="dxa" w:w="2880"/>
          </w:tcPr>
          <w:p>
            <w:r>
              <w:t>건국대학교</w:t>
            </w:r>
          </w:p>
        </w:tc>
        <w:tc>
          <w:tcPr>
            <w:tcW w:type="dxa" w:w="2880"/>
          </w:tcPr>
          <w:p>
            <w:r>
              <w:t>파라미터 오류 문의</w:t>
            </w:r>
          </w:p>
        </w:tc>
        <w:tc>
          <w:tcPr>
            <w:tcW w:type="dxa" w:w="2880"/>
          </w:tcPr>
          <w:p>
            <w:r>
              <w:t>17</w:t>
            </w:r>
          </w:p>
        </w:tc>
      </w:tr>
      <w:tr>
        <w:tc>
          <w:tcPr>
            <w:tcW w:type="dxa" w:w="2880"/>
          </w:tcPr>
          <w:p>
            <w:r>
              <w:t>건국대학교</w:t>
            </w:r>
          </w:p>
        </w:tc>
        <w:tc>
          <w:tcPr>
            <w:tcW w:type="dxa" w:w="2880"/>
          </w:tcPr>
          <w:p>
            <w:r>
              <w:t>웹엑스 오류문의</w:t>
            </w:r>
          </w:p>
        </w:tc>
        <w:tc>
          <w:tcPr>
            <w:tcW w:type="dxa" w:w="2880"/>
          </w:tcPr>
          <w:p>
            <w:r>
              <w:t>18</w:t>
            </w:r>
          </w:p>
        </w:tc>
      </w:tr>
      <w:tr>
        <w:tc>
          <w:tcPr>
            <w:tcW w:type="dxa" w:w="2880"/>
          </w:tcPr>
          <w:p>
            <w:r>
              <w:t>건국대학교</w:t>
            </w:r>
          </w:p>
        </w:tc>
        <w:tc>
          <w:tcPr>
            <w:tcW w:type="dxa" w:w="2880"/>
          </w:tcPr>
          <w:p>
            <w:r>
              <w:t>오류 반복 문의</w:t>
            </w:r>
          </w:p>
        </w:tc>
        <w:tc>
          <w:tcPr>
            <w:tcW w:type="dxa" w:w="2880"/>
          </w:tcPr>
          <w:p>
            <w:r>
              <w:t>19</w:t>
            </w:r>
          </w:p>
        </w:tc>
      </w:tr>
      <w:tr>
        <w:tc>
          <w:tcPr>
            <w:tcW w:type="dxa" w:w="2880"/>
          </w:tcPr>
          <w:p>
            <w:r>
              <w:t>건국대학교</w:t>
            </w:r>
          </w:p>
        </w:tc>
        <w:tc>
          <w:tcPr>
            <w:tcW w:type="dxa" w:w="2880"/>
          </w:tcPr>
          <w:p>
            <w:r>
              <w:t>웹엑스 소리 오류 문의</w:t>
            </w:r>
          </w:p>
        </w:tc>
        <w:tc>
          <w:tcPr>
            <w:tcW w:type="dxa" w:w="2880"/>
          </w:tcPr>
          <w:p>
            <w:r>
              <w:t>20</w:t>
            </w:r>
          </w:p>
        </w:tc>
      </w:tr>
      <w:tr>
        <w:tc>
          <w:tcPr>
            <w:tcW w:type="dxa" w:w="2880"/>
          </w:tcPr>
          <w:p>
            <w:r>
              <w:t>건국대학교</w:t>
            </w:r>
          </w:p>
        </w:tc>
        <w:tc>
          <w:tcPr>
            <w:tcW w:type="dxa" w:w="2880"/>
          </w:tcPr>
          <w:p>
            <w:r>
              <w:t>프로그램 오류</w:t>
            </w:r>
          </w:p>
        </w:tc>
        <w:tc>
          <w:tcPr>
            <w:tcW w:type="dxa" w:w="2880"/>
          </w:tcPr>
          <w:p>
            <w:r>
              <w:t>21</w:t>
            </w:r>
          </w:p>
        </w:tc>
      </w:tr>
      <w:tr>
        <w:tc>
          <w:tcPr>
            <w:tcW w:type="dxa" w:w="2880"/>
          </w:tcPr>
          <w:p>
            <w:r>
              <w:t>건국대학교</w:t>
            </w:r>
          </w:p>
        </w:tc>
        <w:tc>
          <w:tcPr>
            <w:tcW w:type="dxa" w:w="2880"/>
          </w:tcPr>
          <w:p>
            <w:r>
              <w:t>webex의 메뉴 아이콘이 없어질 수도 있나요?</w:t>
            </w:r>
          </w:p>
        </w:tc>
        <w:tc>
          <w:tcPr>
            <w:tcW w:type="dxa" w:w="2880"/>
          </w:tcPr>
          <w:p>
            <w:r>
              <w:t>22</w:t>
            </w:r>
          </w:p>
        </w:tc>
      </w:tr>
      <w:tr>
        <w:tc>
          <w:tcPr>
            <w:tcW w:type="dxa" w:w="2880"/>
          </w:tcPr>
          <w:p>
            <w:r>
              <w:t>건국대학교</w:t>
            </w:r>
          </w:p>
        </w:tc>
        <w:tc>
          <w:tcPr>
            <w:tcW w:type="dxa" w:w="2880"/>
          </w:tcPr>
          <w:p>
            <w:r>
              <w:t>웹엑스 녹화 파일 문의</w:t>
            </w:r>
          </w:p>
        </w:tc>
        <w:tc>
          <w:tcPr>
            <w:tcW w:type="dxa" w:w="2880"/>
          </w:tcPr>
          <w:p>
            <w:r>
              <w:t>23</w:t>
            </w:r>
          </w:p>
        </w:tc>
      </w:tr>
      <w:tr>
        <w:tc>
          <w:tcPr>
            <w:tcW w:type="dxa" w:w="2880"/>
          </w:tcPr>
          <w:p>
            <w:r>
              <w:t>건국대학교</w:t>
            </w:r>
          </w:p>
        </w:tc>
        <w:tc>
          <w:tcPr>
            <w:tcW w:type="dxa" w:w="2880"/>
          </w:tcPr>
          <w:p>
            <w:r>
              <w:t>화상강의 입장시 연결중</w:t>
            </w:r>
          </w:p>
        </w:tc>
        <w:tc>
          <w:tcPr>
            <w:tcW w:type="dxa" w:w="2880"/>
          </w:tcPr>
          <w:p>
            <w:r>
              <w:t>24</w:t>
            </w:r>
          </w:p>
        </w:tc>
      </w:tr>
      <w:tr>
        <w:tc>
          <w:tcPr>
            <w:tcW w:type="dxa" w:w="2880"/>
          </w:tcPr>
          <w:p>
            <w:r>
              <w:t>건국대학교</w:t>
            </w:r>
          </w:p>
        </w:tc>
        <w:tc>
          <w:tcPr>
            <w:tcW w:type="dxa" w:w="2880"/>
          </w:tcPr>
          <w:p>
            <w:r>
              <w:t>화상강의 재입장 문의</w:t>
            </w:r>
          </w:p>
        </w:tc>
        <w:tc>
          <w:tcPr>
            <w:tcW w:type="dxa" w:w="2880"/>
          </w:tcPr>
          <w:p>
            <w:r>
              <w:t>25</w:t>
            </w:r>
          </w:p>
        </w:tc>
      </w:tr>
      <w:tr>
        <w:tc>
          <w:tcPr>
            <w:tcW w:type="dxa" w:w="2880"/>
          </w:tcPr>
          <w:p>
            <w:r>
              <w:t>건국대학교</w:t>
            </w:r>
          </w:p>
        </w:tc>
        <w:tc>
          <w:tcPr>
            <w:tcW w:type="dxa" w:w="2880"/>
          </w:tcPr>
          <w:p>
            <w:r>
              <w:t>웹엑스 오류 문의</w:t>
            </w:r>
          </w:p>
        </w:tc>
        <w:tc>
          <w:tcPr>
            <w:tcW w:type="dxa" w:w="2880"/>
          </w:tcPr>
          <w:p>
            <w:r>
              <w:t>26</w:t>
            </w:r>
          </w:p>
        </w:tc>
      </w:tr>
      <w:tr>
        <w:tc>
          <w:tcPr>
            <w:tcW w:type="dxa" w:w="2880"/>
          </w:tcPr>
          <w:p>
            <w:r>
              <w:t>건국대학교</w:t>
            </w:r>
          </w:p>
        </w:tc>
        <w:tc>
          <w:tcPr>
            <w:tcW w:type="dxa" w:w="2880"/>
          </w:tcPr>
          <w:p>
            <w:r>
              <w:t>webex 학생 이름???, 영문/한글 전환문의</w:t>
            </w:r>
          </w:p>
        </w:tc>
        <w:tc>
          <w:tcPr>
            <w:tcW w:type="dxa" w:w="2880"/>
          </w:tcPr>
          <w:p>
            <w:r>
              <w:t>27</w:t>
            </w:r>
          </w:p>
        </w:tc>
      </w:tr>
      <w:tr>
        <w:tc>
          <w:tcPr>
            <w:tcW w:type="dxa" w:w="2880"/>
          </w:tcPr>
          <w:p>
            <w:r>
              <w:t>건국대학교</w:t>
            </w:r>
          </w:p>
        </w:tc>
        <w:tc>
          <w:tcPr>
            <w:tcW w:type="dxa" w:w="2880"/>
          </w:tcPr>
          <w:p>
            <w:r>
              <w:t>웹엑스 녹화시 storage 용량 문제</w:t>
            </w:r>
          </w:p>
        </w:tc>
        <w:tc>
          <w:tcPr>
            <w:tcW w:type="dxa" w:w="2880"/>
          </w:tcPr>
          <w:p>
            <w:r>
              <w:t>28</w:t>
            </w:r>
          </w:p>
        </w:tc>
      </w:tr>
      <w:tr>
        <w:tc>
          <w:tcPr>
            <w:tcW w:type="dxa" w:w="2880"/>
          </w:tcPr>
          <w:p>
            <w:r>
              <w:t>건국대학교</w:t>
            </w:r>
          </w:p>
        </w:tc>
        <w:tc>
          <w:tcPr>
            <w:tcW w:type="dxa" w:w="2880"/>
          </w:tcPr>
          <w:p>
            <w:r>
              <w:t>채팅방 개설시 오류 문의</w:t>
            </w:r>
          </w:p>
        </w:tc>
        <w:tc>
          <w:tcPr>
            <w:tcW w:type="dxa" w:w="2880"/>
          </w:tcPr>
          <w:p>
            <w:r>
              <w:t>29</w:t>
            </w:r>
          </w:p>
        </w:tc>
      </w:tr>
      <w:tr>
        <w:tc>
          <w:tcPr>
            <w:tcW w:type="dxa" w:w="2880"/>
          </w:tcPr>
          <w:p>
            <w:r>
              <w:t>건국대학교</w:t>
            </w:r>
          </w:p>
        </w:tc>
        <w:tc>
          <w:tcPr>
            <w:tcW w:type="dxa" w:w="2880"/>
          </w:tcPr>
          <w:p>
            <w:r>
              <w:t>zoom, webex 충돌오류</w:t>
            </w:r>
          </w:p>
        </w:tc>
        <w:tc>
          <w:tcPr>
            <w:tcW w:type="dxa" w:w="2880"/>
          </w:tcPr>
          <w:p>
            <w:r>
              <w:t>30</w:t>
            </w:r>
          </w:p>
        </w:tc>
      </w:tr>
      <w:tr>
        <w:tc>
          <w:tcPr>
            <w:tcW w:type="dxa" w:w="2880"/>
          </w:tcPr>
          <w:p>
            <w:r>
              <w:t>건국대학교</w:t>
            </w:r>
          </w:p>
        </w:tc>
        <w:tc>
          <w:tcPr>
            <w:tcW w:type="dxa" w:w="2880"/>
          </w:tcPr>
          <w:p>
            <w:r>
              <w:t>로그기록 문의</w:t>
            </w:r>
          </w:p>
        </w:tc>
        <w:tc>
          <w:tcPr>
            <w:tcW w:type="dxa" w:w="2880"/>
          </w:tcPr>
          <w:p>
            <w:r>
              <w:t>31</w:t>
            </w:r>
          </w:p>
        </w:tc>
      </w:tr>
      <w:tr>
        <w:tc>
          <w:tcPr>
            <w:tcW w:type="dxa" w:w="2880"/>
          </w:tcPr>
          <w:p>
            <w:r>
              <w:t>건국대학교</w:t>
            </w:r>
          </w:p>
        </w:tc>
        <w:tc>
          <w:tcPr>
            <w:tcW w:type="dxa" w:w="2880"/>
          </w:tcPr>
          <w:p>
            <w:r>
              <w:t>TLS 퀴즈 오류 문의</w:t>
            </w:r>
          </w:p>
        </w:tc>
        <w:tc>
          <w:tcPr>
            <w:tcW w:type="dxa" w:w="2880"/>
          </w:tcPr>
          <w:p>
            <w:r>
              <w:t>32</w:t>
            </w:r>
          </w:p>
        </w:tc>
      </w:tr>
      <w:tr>
        <w:tc>
          <w:tcPr>
            <w:tcW w:type="dxa" w:w="2880"/>
          </w:tcPr>
          <w:p>
            <w:r>
              <w:t>건국대학교</w:t>
            </w:r>
          </w:p>
        </w:tc>
        <w:tc>
          <w:tcPr>
            <w:tcW w:type="dxa" w:w="2880"/>
          </w:tcPr>
          <w:p>
            <w:r>
              <w:t>웹엑스오류문의</w:t>
            </w:r>
          </w:p>
        </w:tc>
        <w:tc>
          <w:tcPr>
            <w:tcW w:type="dxa" w:w="2880"/>
          </w:tcPr>
          <w:p>
            <w:r>
              <w:t>33</w:t>
            </w:r>
          </w:p>
        </w:tc>
      </w:tr>
      <w:tr>
        <w:tc>
          <w:tcPr>
            <w:tcW w:type="dxa" w:w="2880"/>
          </w:tcPr>
          <w:p>
            <w:r>
              <w:t>건국대학교</w:t>
            </w:r>
          </w:p>
        </w:tc>
        <w:tc>
          <w:tcPr>
            <w:tcW w:type="dxa" w:w="2880"/>
          </w:tcPr>
          <w:p>
            <w:r>
              <w:t>영상 변환 중 삭제 요청</w:t>
            </w:r>
          </w:p>
        </w:tc>
        <w:tc>
          <w:tcPr>
            <w:tcW w:type="dxa" w:w="2880"/>
          </w:tcPr>
          <w:p>
            <w:r>
              <w:t>34</w:t>
            </w:r>
          </w:p>
        </w:tc>
      </w:tr>
      <w:tr>
        <w:tc>
          <w:tcPr>
            <w:tcW w:type="dxa" w:w="2880"/>
          </w:tcPr>
          <w:p>
            <w:r>
              <w:t>건국대학교</w:t>
            </w:r>
          </w:p>
        </w:tc>
        <w:tc>
          <w:tcPr>
            <w:tcW w:type="dxa" w:w="2880"/>
          </w:tcPr>
          <w:p>
            <w:r>
              <w:t>TLS 과제방 문의 (이것 또한 서버증설과 연관이 있는 듯 하오니.. 빠른 답변 부탁드립니다.)</w:t>
            </w:r>
          </w:p>
        </w:tc>
        <w:tc>
          <w:tcPr>
            <w:tcW w:type="dxa" w:w="2880"/>
          </w:tcPr>
          <w:p>
            <w:r>
              <w:t>35</w:t>
            </w:r>
          </w:p>
        </w:tc>
      </w:tr>
      <w:tr>
        <w:tc>
          <w:tcPr>
            <w:tcW w:type="dxa" w:w="2880"/>
          </w:tcPr>
          <w:p>
            <w:r>
              <w:t>건국대학교</w:t>
            </w:r>
          </w:p>
        </w:tc>
        <w:tc>
          <w:tcPr>
            <w:tcW w:type="dxa" w:w="2880"/>
          </w:tcPr>
          <w:p>
            <w:r>
              <w:t>코스모스 화상강의 출석확인 문의</w:t>
            </w:r>
          </w:p>
        </w:tc>
        <w:tc>
          <w:tcPr>
            <w:tcW w:type="dxa" w:w="2880"/>
          </w:tcPr>
          <w:p>
            <w:r>
              <w:t>36</w:t>
            </w:r>
          </w:p>
        </w:tc>
      </w:tr>
      <w:tr>
        <w:tc>
          <w:tcPr>
            <w:tcW w:type="dxa" w:w="2880"/>
          </w:tcPr>
          <w:p>
            <w:r>
              <w:t>건국대학교</w:t>
            </w:r>
          </w:p>
        </w:tc>
        <w:tc>
          <w:tcPr>
            <w:tcW w:type="dxa" w:w="2880"/>
          </w:tcPr>
          <w:p>
            <w:r>
              <w:t>과제 유사도 검사 검사불가 문의</w:t>
            </w:r>
          </w:p>
        </w:tc>
        <w:tc>
          <w:tcPr>
            <w:tcW w:type="dxa" w:w="2880"/>
          </w:tcPr>
          <w:p>
            <w:r>
              <w:t>37</w:t>
            </w:r>
          </w:p>
        </w:tc>
      </w:tr>
      <w:tr>
        <w:tc>
          <w:tcPr>
            <w:tcW w:type="dxa" w:w="2880"/>
          </w:tcPr>
          <w:p>
            <w:r>
              <w:t>건국대학교</w:t>
            </w:r>
          </w:p>
        </w:tc>
        <w:tc>
          <w:tcPr>
            <w:tcW w:type="dxa" w:w="2880"/>
          </w:tcPr>
          <w:p>
            <w:r>
              <w:t>webex 링크 출석 문의</w:t>
            </w:r>
          </w:p>
        </w:tc>
        <w:tc>
          <w:tcPr>
            <w:tcW w:type="dxa" w:w="2880"/>
          </w:tcPr>
          <w:p>
            <w:r>
              <w:t>38</w:t>
            </w:r>
          </w:p>
        </w:tc>
      </w:tr>
      <w:tr>
        <w:tc>
          <w:tcPr>
            <w:tcW w:type="dxa" w:w="2880"/>
          </w:tcPr>
          <w:p>
            <w:r>
              <w:t>건국대학교</w:t>
            </w:r>
          </w:p>
        </w:tc>
        <w:tc>
          <w:tcPr>
            <w:tcW w:type="dxa" w:w="2880"/>
          </w:tcPr>
          <w:p>
            <w:r>
              <w:t>◐◐◐과제 유사도검사 검사결과 사라짐 문의◐◐◐</w:t>
            </w:r>
          </w:p>
        </w:tc>
        <w:tc>
          <w:tcPr>
            <w:tcW w:type="dxa" w:w="2880"/>
          </w:tcPr>
          <w:p>
            <w:r>
              <w:t>39</w:t>
            </w:r>
          </w:p>
        </w:tc>
      </w:tr>
      <w:tr>
        <w:tc>
          <w:tcPr>
            <w:tcW w:type="dxa" w:w="2880"/>
          </w:tcPr>
          <w:p>
            <w:r>
              <w:t>건국대학교</w:t>
            </w:r>
          </w:p>
        </w:tc>
        <w:tc>
          <w:tcPr>
            <w:tcW w:type="dxa" w:w="2880"/>
          </w:tcPr>
          <w:p>
            <w:r>
              <w:t>WEBEX 장애 관련 안내</w:t>
            </w:r>
          </w:p>
        </w:tc>
        <w:tc>
          <w:tcPr>
            <w:tcW w:type="dxa" w:w="2880"/>
          </w:tcPr>
          <w:p>
            <w:r>
              <w:t>40</w:t>
            </w:r>
          </w:p>
        </w:tc>
      </w:tr>
      <w:tr>
        <w:tc>
          <w:tcPr>
            <w:tcW w:type="dxa" w:w="2880"/>
          </w:tcPr>
          <w:p>
            <w:r>
              <w:t>건국대학교</w:t>
            </w:r>
          </w:p>
        </w:tc>
        <w:tc>
          <w:tcPr>
            <w:tcW w:type="dxa" w:w="2880"/>
          </w:tcPr>
          <w:p>
            <w:r>
              <w:t>TLS 신문고 문의</w:t>
            </w:r>
          </w:p>
        </w:tc>
        <w:tc>
          <w:tcPr>
            <w:tcW w:type="dxa" w:w="2880"/>
          </w:tcPr>
          <w:p>
            <w:r>
              <w:t>41</w:t>
            </w:r>
          </w:p>
        </w:tc>
      </w:tr>
      <w:tr>
        <w:tc>
          <w:tcPr>
            <w:tcW w:type="dxa" w:w="2880"/>
          </w:tcPr>
          <w:p>
            <w:r>
              <w:t>건국대학교</w:t>
            </w:r>
          </w:p>
        </w:tc>
        <w:tc>
          <w:tcPr>
            <w:tcW w:type="dxa" w:w="2880"/>
          </w:tcPr>
          <w:p>
            <w:r>
              <w:t>화상강의 브라우저 입장 불가</w:t>
            </w:r>
          </w:p>
        </w:tc>
        <w:tc>
          <w:tcPr>
            <w:tcW w:type="dxa" w:w="2880"/>
          </w:tcPr>
          <w:p>
            <w:r>
              <w:t>42</w:t>
            </w:r>
          </w:p>
        </w:tc>
      </w:tr>
      <w:tr>
        <w:tc>
          <w:tcPr>
            <w:tcW w:type="dxa" w:w="2880"/>
          </w:tcPr>
          <w:p>
            <w:r>
              <w:t>건국대학교</w:t>
            </w:r>
          </w:p>
        </w:tc>
        <w:tc>
          <w:tcPr>
            <w:tcW w:type="dxa" w:w="2880"/>
          </w:tcPr>
          <w:p>
            <w:r>
              <w:t>로그기록 오류 문의</w:t>
            </w:r>
          </w:p>
        </w:tc>
        <w:tc>
          <w:tcPr>
            <w:tcW w:type="dxa" w:w="2880"/>
          </w:tcPr>
          <w:p>
            <w:r>
              <w:t>43</w:t>
            </w:r>
          </w:p>
        </w:tc>
      </w:tr>
      <w:tr>
        <w:tc>
          <w:tcPr>
            <w:tcW w:type="dxa" w:w="2880"/>
          </w:tcPr>
          <w:p>
            <w:r>
              <w:t>건국대학교</w:t>
            </w:r>
          </w:p>
        </w:tc>
        <w:tc>
          <w:tcPr>
            <w:tcW w:type="dxa" w:w="2880"/>
          </w:tcPr>
          <w:p>
            <w:r>
              <w:t>웹엑스 채팅 전송 불가 오류</w:t>
            </w:r>
          </w:p>
        </w:tc>
        <w:tc>
          <w:tcPr>
            <w:tcW w:type="dxa" w:w="2880"/>
          </w:tcPr>
          <w:p>
            <w:r>
              <w:t>44</w:t>
            </w:r>
          </w:p>
        </w:tc>
      </w:tr>
      <w:tr>
        <w:tc>
          <w:tcPr>
            <w:tcW w:type="dxa" w:w="2880"/>
          </w:tcPr>
          <w:p>
            <w:r>
              <w:t>건국대학교</w:t>
            </w:r>
          </w:p>
        </w:tc>
        <w:tc>
          <w:tcPr>
            <w:tcW w:type="dxa" w:w="2880"/>
          </w:tcPr>
          <w:p>
            <w:r>
              <w:t>유사도 검사 문의</w:t>
            </w:r>
          </w:p>
        </w:tc>
        <w:tc>
          <w:tcPr>
            <w:tcW w:type="dxa" w:w="2880"/>
          </w:tcPr>
          <w:p>
            <w:r>
              <w:t>45</w:t>
            </w:r>
          </w:p>
        </w:tc>
      </w:tr>
      <w:tr>
        <w:tc>
          <w:tcPr>
            <w:tcW w:type="dxa" w:w="2880"/>
          </w:tcPr>
          <w:p>
            <w:r>
              <w:t>건국대학교</w:t>
            </w:r>
          </w:p>
        </w:tc>
        <w:tc>
          <w:tcPr>
            <w:tcW w:type="dxa" w:w="2880"/>
          </w:tcPr>
          <w:p>
            <w:r>
              <w:t>webex 오디오 연결</w:t>
            </w:r>
          </w:p>
        </w:tc>
        <w:tc>
          <w:tcPr>
            <w:tcW w:type="dxa" w:w="2880"/>
          </w:tcPr>
          <w:p>
            <w:r>
              <w:t>46</w:t>
            </w:r>
          </w:p>
        </w:tc>
      </w:tr>
      <w:tr>
        <w:tc>
          <w:tcPr>
            <w:tcW w:type="dxa" w:w="2880"/>
          </w:tcPr>
          <w:p>
            <w:r>
              <w:t>건국대학교</w:t>
            </w:r>
          </w:p>
        </w:tc>
        <w:tc>
          <w:tcPr>
            <w:tcW w:type="dxa" w:w="2880"/>
          </w:tcPr>
          <w:p>
            <w:r>
              <w:t>과제제출 오류로 인한 제출 불가</w:t>
            </w:r>
          </w:p>
        </w:tc>
        <w:tc>
          <w:tcPr>
            <w:tcW w:type="dxa" w:w="2880"/>
          </w:tcPr>
          <w:p>
            <w:r>
              <w:t>47</w:t>
            </w:r>
          </w:p>
        </w:tc>
      </w:tr>
      <w:tr>
        <w:tc>
          <w:tcPr>
            <w:tcW w:type="dxa" w:w="2880"/>
          </w:tcPr>
          <w:p>
            <w:r>
              <w:t>건국대학교</w:t>
            </w:r>
          </w:p>
        </w:tc>
        <w:tc>
          <w:tcPr>
            <w:tcW w:type="dxa" w:w="2880"/>
          </w:tcPr>
          <w:p>
            <w:r>
              <w:t>분자생물학개론 (8667) 로그기록 조회 요청</w:t>
            </w:r>
          </w:p>
        </w:tc>
        <w:tc>
          <w:tcPr>
            <w:tcW w:type="dxa" w:w="2880"/>
          </w:tcPr>
          <w:p>
            <w:r>
              <w:t>48</w:t>
            </w:r>
          </w:p>
        </w:tc>
      </w:tr>
      <w:tr>
        <w:tc>
          <w:tcPr>
            <w:tcW w:type="dxa" w:w="2880"/>
          </w:tcPr>
          <w:p>
            <w:r>
              <w:t>건국대학교</w:t>
            </w:r>
          </w:p>
        </w:tc>
        <w:tc>
          <w:tcPr>
            <w:tcW w:type="dxa" w:w="2880"/>
          </w:tcPr>
          <w:p>
            <w:r>
              <w:t>병태생리학2 (8578) 오정인</w:t>
            </w:r>
          </w:p>
        </w:tc>
        <w:tc>
          <w:tcPr>
            <w:tcW w:type="dxa" w:w="2880"/>
          </w:tcPr>
          <w:p>
            <w:r>
              <w:t>49</w:t>
            </w:r>
          </w:p>
        </w:tc>
      </w:tr>
      <w:tr>
        <w:tc>
          <w:tcPr>
            <w:tcW w:type="dxa" w:w="2880"/>
          </w:tcPr>
          <w:p>
            <w:r>
              <w:t>건국대학교</w:t>
            </w:r>
          </w:p>
        </w:tc>
        <w:tc>
          <w:tcPr>
            <w:tcW w:type="dxa" w:w="2880"/>
          </w:tcPr>
          <w:p>
            <w:r>
              <w:t>파일 업로드 시 저작권 관련 경고 문구 삽입 요청</w:t>
            </w:r>
          </w:p>
        </w:tc>
        <w:tc>
          <w:tcPr>
            <w:tcW w:type="dxa" w:w="2880"/>
          </w:tcPr>
          <w:p>
            <w:r>
              <w:t>50</w:t>
            </w:r>
          </w:p>
        </w:tc>
      </w:tr>
      <w:tr>
        <w:tc>
          <w:tcPr>
            <w:tcW w:type="dxa" w:w="2880"/>
          </w:tcPr>
          <w:p>
            <w:r>
              <w:t>건국대학교</w:t>
            </w:r>
          </w:p>
        </w:tc>
        <w:tc>
          <w:tcPr>
            <w:tcW w:type="dxa" w:w="2880"/>
          </w:tcPr>
          <w:p>
            <w:r>
              <w:t>모바일로 화상강의 접속 시 출석확인 문의</w:t>
            </w:r>
          </w:p>
        </w:tc>
        <w:tc>
          <w:tcPr>
            <w:tcW w:type="dxa" w:w="2880"/>
          </w:tcPr>
          <w:p>
            <w:r>
              <w:t>51</w:t>
            </w:r>
          </w:p>
        </w:tc>
      </w:tr>
      <w:tr>
        <w:tc>
          <w:tcPr>
            <w:tcW w:type="dxa" w:w="2880"/>
          </w:tcPr>
          <w:p>
            <w:r>
              <w:t>건국대학교</w:t>
            </w:r>
          </w:p>
        </w:tc>
        <w:tc>
          <w:tcPr>
            <w:tcW w:type="dxa" w:w="2880"/>
          </w:tcPr>
          <w:p>
            <w:r>
              <w:t>웹엑스 오류</w:t>
            </w:r>
          </w:p>
        </w:tc>
        <w:tc>
          <w:tcPr>
            <w:tcW w:type="dxa" w:w="2880"/>
          </w:tcPr>
          <w:p>
            <w:r>
              <w:t>52</w:t>
            </w:r>
          </w:p>
        </w:tc>
      </w:tr>
      <w:tr>
        <w:tc>
          <w:tcPr>
            <w:tcW w:type="dxa" w:w="2880"/>
          </w:tcPr>
          <w:p>
            <w:r>
              <w:t>건국대학교</w:t>
            </w:r>
          </w:p>
        </w:tc>
        <w:tc>
          <w:tcPr>
            <w:tcW w:type="dxa" w:w="2880"/>
          </w:tcPr>
          <w:p>
            <w:r>
              <w:t>웹엑스 그룹 활동 가능 여부 문의</w:t>
            </w:r>
          </w:p>
        </w:tc>
        <w:tc>
          <w:tcPr>
            <w:tcW w:type="dxa" w:w="2880"/>
          </w:tcPr>
          <w:p>
            <w:r>
              <w:t>53</w:t>
            </w:r>
          </w:p>
        </w:tc>
      </w:tr>
      <w:tr>
        <w:tc>
          <w:tcPr>
            <w:tcW w:type="dxa" w:w="2880"/>
          </w:tcPr>
          <w:p>
            <w:r>
              <w:t>건국대학교</w:t>
            </w:r>
          </w:p>
        </w:tc>
        <w:tc>
          <w:tcPr>
            <w:tcW w:type="dxa" w:w="2880"/>
          </w:tcPr>
          <w:p>
            <w:r>
              <w:t>TLS 수동 계정 등록 문의</w:t>
            </w:r>
          </w:p>
        </w:tc>
        <w:tc>
          <w:tcPr>
            <w:tcW w:type="dxa" w:w="2880"/>
          </w:tcPr>
          <w:p>
            <w:r>
              <w:t>1</w:t>
            </w:r>
          </w:p>
        </w:tc>
      </w:tr>
      <w:tr>
        <w:tc>
          <w:tcPr>
            <w:tcW w:type="dxa" w:w="2880"/>
          </w:tcPr>
          <w:p>
            <w:r>
              <w:t>건국대학교</w:t>
            </w:r>
          </w:p>
        </w:tc>
        <w:tc>
          <w:tcPr>
            <w:tcW w:type="dxa" w:w="2880"/>
          </w:tcPr>
          <w:p>
            <w:r>
              <w:t>씨드시스템</w:t>
            </w:r>
          </w:p>
        </w:tc>
        <w:tc>
          <w:tcPr>
            <w:tcW w:type="dxa" w:w="2880"/>
          </w:tcPr>
          <w:p>
            <w:r>
              <w:t>2</w:t>
            </w:r>
          </w:p>
        </w:tc>
      </w:tr>
      <w:tr>
        <w:tc>
          <w:tcPr>
            <w:tcW w:type="dxa" w:w="2880"/>
          </w:tcPr>
          <w:p>
            <w:r>
              <w:t>건국대학교</w:t>
            </w:r>
          </w:p>
        </w:tc>
        <w:tc>
          <w:tcPr>
            <w:tcW w:type="dxa" w:w="2880"/>
          </w:tcPr>
          <w:p>
            <w:r>
              <w:t>코스모스 앱(어플) 교원 겸임 학생 로그인 문의</w:t>
            </w:r>
          </w:p>
        </w:tc>
        <w:tc>
          <w:tcPr>
            <w:tcW w:type="dxa" w:w="2880"/>
          </w:tcPr>
          <w:p>
            <w:r>
              <w:t>3</w:t>
            </w:r>
          </w:p>
        </w:tc>
      </w:tr>
      <w:tr>
        <w:tc>
          <w:tcPr>
            <w:tcW w:type="dxa" w:w="2880"/>
          </w:tcPr>
          <w:p>
            <w:r>
              <w:t>건국대학교</w:t>
            </w:r>
          </w:p>
        </w:tc>
        <w:tc>
          <w:tcPr>
            <w:tcW w:type="dxa" w:w="2880"/>
          </w:tcPr>
          <w:p>
            <w:r>
              <w:t>화상강의 통합운영 문의</w:t>
            </w:r>
          </w:p>
        </w:tc>
        <w:tc>
          <w:tcPr>
            <w:tcW w:type="dxa" w:w="2880"/>
          </w:tcPr>
          <w:p>
            <w:r>
              <w:t>4</w:t>
            </w:r>
          </w:p>
        </w:tc>
      </w:tr>
      <w:tr>
        <w:tc>
          <w:tcPr>
            <w:tcW w:type="dxa" w:w="2880"/>
          </w:tcPr>
          <w:p>
            <w:r>
              <w:t>건국대학교</w:t>
            </w:r>
          </w:p>
        </w:tc>
        <w:tc>
          <w:tcPr>
            <w:tcW w:type="dxa" w:w="2880"/>
          </w:tcPr>
          <w:p>
            <w:r>
              <w:t>영상 건너뛰기 문의</w:t>
            </w:r>
          </w:p>
        </w:tc>
        <w:tc>
          <w:tcPr>
            <w:tcW w:type="dxa" w:w="2880"/>
          </w:tcPr>
          <w:p>
            <w:r>
              <w:t>5</w:t>
            </w:r>
          </w:p>
        </w:tc>
      </w:tr>
      <w:tr>
        <w:tc>
          <w:tcPr>
            <w:tcW w:type="dxa" w:w="2880"/>
          </w:tcPr>
          <w:p>
            <w:r>
              <w:t>건국대학교</w:t>
            </w:r>
          </w:p>
        </w:tc>
        <w:tc>
          <w:tcPr>
            <w:tcW w:type="dxa" w:w="2880"/>
          </w:tcPr>
          <w:p>
            <w:r>
              <w:t>[2학기적용] 시작/종료시간, 학습시간 수정 요청</w:t>
            </w:r>
          </w:p>
        </w:tc>
        <w:tc>
          <w:tcPr>
            <w:tcW w:type="dxa" w:w="2880"/>
          </w:tcPr>
          <w:p>
            <w:r>
              <w:t>6</w:t>
            </w:r>
          </w:p>
        </w:tc>
      </w:tr>
      <w:tr>
        <w:tc>
          <w:tcPr>
            <w:tcW w:type="dxa" w:w="2880"/>
          </w:tcPr>
          <w:p>
            <w:r>
              <w:t>건국대학교</w:t>
            </w:r>
          </w:p>
        </w:tc>
        <w:tc>
          <w:tcPr>
            <w:tcW w:type="dxa" w:w="2880"/>
          </w:tcPr>
          <w:p>
            <w:r>
              <w:t>학생별 2020학년도 1학기 TLS 수업 출석 자료 요청</w:t>
            </w:r>
          </w:p>
        </w:tc>
        <w:tc>
          <w:tcPr>
            <w:tcW w:type="dxa" w:w="2880"/>
          </w:tcPr>
          <w:p>
            <w:r>
              <w:t>7</w:t>
            </w:r>
          </w:p>
        </w:tc>
      </w:tr>
      <w:tr>
        <w:tc>
          <w:tcPr>
            <w:tcW w:type="dxa" w:w="2880"/>
          </w:tcPr>
          <w:p>
            <w:r>
              <w:t>건국대학교</w:t>
            </w:r>
          </w:p>
        </w:tc>
        <w:tc>
          <w:tcPr>
            <w:tcW w:type="dxa" w:w="2880"/>
          </w:tcPr>
          <w:p>
            <w:r>
              <w:t>과제방 과제제출 요청</w:t>
            </w:r>
          </w:p>
        </w:tc>
        <w:tc>
          <w:tcPr>
            <w:tcW w:type="dxa" w:w="2880"/>
          </w:tcPr>
          <w:p>
            <w:r>
              <w:t>8</w:t>
            </w:r>
          </w:p>
        </w:tc>
      </w:tr>
      <w:tr>
        <w:tc>
          <w:tcPr>
            <w:tcW w:type="dxa" w:w="2880"/>
          </w:tcPr>
          <w:p>
            <w:r>
              <w:t>건국대학교</w:t>
            </w:r>
          </w:p>
        </w:tc>
        <w:tc>
          <w:tcPr>
            <w:tcW w:type="dxa" w:w="2880"/>
          </w:tcPr>
          <w:p>
            <w:r>
              <w:t>파일 열람 확인 - 이수 설정</w:t>
            </w:r>
          </w:p>
        </w:tc>
        <w:tc>
          <w:tcPr>
            <w:tcW w:type="dxa" w:w="2880"/>
          </w:tcPr>
          <w:p>
            <w:r>
              <w:t>1</w:t>
            </w:r>
          </w:p>
        </w:tc>
      </w:tr>
      <w:tr>
        <w:tc>
          <w:tcPr>
            <w:tcW w:type="dxa" w:w="2880"/>
          </w:tcPr>
          <w:p>
            <w:r>
              <w:t>건국대학교</w:t>
            </w:r>
          </w:p>
        </w:tc>
        <w:tc>
          <w:tcPr>
            <w:tcW w:type="dxa" w:w="2880"/>
          </w:tcPr>
          <w:p>
            <w:r>
              <w:t>2019학년도 2학기 전체 교수자 대상 TLS 사용 자료 요청</w:t>
            </w:r>
          </w:p>
        </w:tc>
        <w:tc>
          <w:tcPr>
            <w:tcW w:type="dxa" w:w="2880"/>
          </w:tcPr>
          <w:p>
            <w:r>
              <w:t>2</w:t>
            </w:r>
          </w:p>
        </w:tc>
      </w:tr>
      <w:tr>
        <w:tc>
          <w:tcPr>
            <w:tcW w:type="dxa" w:w="2880"/>
          </w:tcPr>
          <w:p>
            <w:r>
              <w:t>건국대학교</w:t>
            </w:r>
          </w:p>
        </w:tc>
        <w:tc>
          <w:tcPr>
            <w:tcW w:type="dxa" w:w="2880"/>
          </w:tcPr>
          <w:p>
            <w:r>
              <w:t>2020학년도 1학기 학사연동 요청</w:t>
            </w:r>
          </w:p>
        </w:tc>
        <w:tc>
          <w:tcPr>
            <w:tcW w:type="dxa" w:w="2880"/>
          </w:tcPr>
          <w:p>
            <w:r>
              <w:t>3</w:t>
            </w:r>
          </w:p>
        </w:tc>
      </w:tr>
      <w:tr>
        <w:tc>
          <w:tcPr>
            <w:tcW w:type="dxa" w:w="2880"/>
          </w:tcPr>
          <w:p>
            <w:r>
              <w:t>건국대학교</w:t>
            </w:r>
          </w:p>
        </w:tc>
        <w:tc>
          <w:tcPr>
            <w:tcW w:type="dxa" w:w="2880"/>
          </w:tcPr>
          <w:p>
            <w:r>
              <w:t>TLS 하단 담당자 번호 삭제 요청</w:t>
            </w:r>
          </w:p>
        </w:tc>
        <w:tc>
          <w:tcPr>
            <w:tcW w:type="dxa" w:w="2880"/>
          </w:tcPr>
          <w:p>
            <w:r>
              <w:t>4</w:t>
            </w:r>
          </w:p>
        </w:tc>
      </w:tr>
      <w:tr>
        <w:tc>
          <w:tcPr>
            <w:tcW w:type="dxa" w:w="2880"/>
          </w:tcPr>
          <w:p>
            <w:r>
              <w:t>건국대학교</w:t>
            </w:r>
          </w:p>
        </w:tc>
        <w:tc>
          <w:tcPr>
            <w:tcW w:type="dxa" w:w="2880"/>
          </w:tcPr>
          <w:p>
            <w:r>
              <w:t>동영상 업로드 변환 관련</w:t>
            </w:r>
          </w:p>
        </w:tc>
        <w:tc>
          <w:tcPr>
            <w:tcW w:type="dxa" w:w="2880"/>
          </w:tcPr>
          <w:p>
            <w:r>
              <w:t>5</w:t>
            </w:r>
          </w:p>
        </w:tc>
      </w:tr>
      <w:tr>
        <w:tc>
          <w:tcPr>
            <w:tcW w:type="dxa" w:w="2880"/>
          </w:tcPr>
          <w:p>
            <w:r>
              <w:t>건국대학교</w:t>
            </w:r>
          </w:p>
        </w:tc>
        <w:tc>
          <w:tcPr>
            <w:tcW w:type="dxa" w:w="2880"/>
          </w:tcPr>
          <w:p>
            <w:r>
              <w:t>TLS 동영상 크기 제한 문의</w:t>
            </w:r>
          </w:p>
        </w:tc>
        <w:tc>
          <w:tcPr>
            <w:tcW w:type="dxa" w:w="2880"/>
          </w:tcPr>
          <w:p>
            <w:r>
              <w:t>6</w:t>
            </w:r>
          </w:p>
        </w:tc>
      </w:tr>
      <w:tr>
        <w:tc>
          <w:tcPr>
            <w:tcW w:type="dxa" w:w="2880"/>
          </w:tcPr>
          <w:p>
            <w:r>
              <w:t>건국대학교</w:t>
            </w:r>
          </w:p>
        </w:tc>
        <w:tc>
          <w:tcPr>
            <w:tcW w:type="dxa" w:w="2880"/>
          </w:tcPr>
          <w:p>
            <w:r>
              <w:t>교수님 등록 문의</w:t>
            </w:r>
          </w:p>
        </w:tc>
        <w:tc>
          <w:tcPr>
            <w:tcW w:type="dxa" w:w="2880"/>
          </w:tcPr>
          <w:p>
            <w:r>
              <w:t>7</w:t>
            </w:r>
          </w:p>
        </w:tc>
      </w:tr>
      <w:tr>
        <w:tc>
          <w:tcPr>
            <w:tcW w:type="dxa" w:w="2880"/>
          </w:tcPr>
          <w:p>
            <w:r>
              <w:t>건국대학교</w:t>
            </w:r>
          </w:p>
        </w:tc>
        <w:tc>
          <w:tcPr>
            <w:tcW w:type="dxa" w:w="2880"/>
          </w:tcPr>
          <w:p>
            <w:r>
              <w:t>혁신원 홈페이지 조직도 변경 요청</w:t>
            </w:r>
          </w:p>
        </w:tc>
        <w:tc>
          <w:tcPr>
            <w:tcW w:type="dxa" w:w="2880"/>
          </w:tcPr>
          <w:p>
            <w:r>
              <w:t>8</w:t>
            </w:r>
          </w:p>
        </w:tc>
      </w:tr>
      <w:tr>
        <w:tc>
          <w:tcPr>
            <w:tcW w:type="dxa" w:w="2880"/>
          </w:tcPr>
          <w:p>
            <w:r>
              <w:t>건국대학교</w:t>
            </w:r>
          </w:p>
        </w:tc>
        <w:tc>
          <w:tcPr>
            <w:tcW w:type="dxa" w:w="2880"/>
          </w:tcPr>
          <w:p>
            <w:r>
              <w:t>html 탑재 가능 여부 문의</w:t>
            </w:r>
          </w:p>
        </w:tc>
        <w:tc>
          <w:tcPr>
            <w:tcW w:type="dxa" w:w="2880"/>
          </w:tcPr>
          <w:p>
            <w:r>
              <w:t>9</w:t>
            </w:r>
          </w:p>
        </w:tc>
      </w:tr>
      <w:tr>
        <w:tc>
          <w:tcPr>
            <w:tcW w:type="dxa" w:w="2880"/>
          </w:tcPr>
          <w:p>
            <w:r>
              <w:t>건국대학교</w:t>
            </w:r>
          </w:p>
        </w:tc>
        <w:tc>
          <w:tcPr>
            <w:tcW w:type="dxa" w:w="2880"/>
          </w:tcPr>
          <w:p>
            <w:r>
              <w:t>강좌 구분 문의</w:t>
            </w:r>
          </w:p>
        </w:tc>
        <w:tc>
          <w:tcPr>
            <w:tcW w:type="dxa" w:w="2880"/>
          </w:tcPr>
          <w:p>
            <w:r>
              <w:t>10</w:t>
            </w:r>
          </w:p>
        </w:tc>
      </w:tr>
      <w:tr>
        <w:tc>
          <w:tcPr>
            <w:tcW w:type="dxa" w:w="2880"/>
          </w:tcPr>
          <w:p>
            <w:r>
              <w:t>건국대학교</w:t>
            </w:r>
          </w:p>
        </w:tc>
        <w:tc>
          <w:tcPr>
            <w:tcW w:type="dxa" w:w="2880"/>
          </w:tcPr>
          <w:p>
            <w:r>
              <w:t>이러닝콘텐츠 수강시간 체크 문의</w:t>
            </w:r>
          </w:p>
        </w:tc>
        <w:tc>
          <w:tcPr>
            <w:tcW w:type="dxa" w:w="2880"/>
          </w:tcPr>
          <w:p>
            <w:r>
              <w:t>11</w:t>
            </w:r>
          </w:p>
        </w:tc>
      </w:tr>
      <w:tr>
        <w:tc>
          <w:tcPr>
            <w:tcW w:type="dxa" w:w="2880"/>
          </w:tcPr>
          <w:p>
            <w:r>
              <w:t>건국대학교</w:t>
            </w:r>
          </w:p>
        </w:tc>
        <w:tc>
          <w:tcPr>
            <w:tcW w:type="dxa" w:w="2880"/>
          </w:tcPr>
          <w:p>
            <w:r>
              <w:t>포탈 연동 문의</w:t>
            </w:r>
          </w:p>
        </w:tc>
        <w:tc>
          <w:tcPr>
            <w:tcW w:type="dxa" w:w="2880"/>
          </w:tcPr>
          <w:p>
            <w:r>
              <w:t>12</w:t>
            </w:r>
          </w:p>
        </w:tc>
      </w:tr>
      <w:tr>
        <w:tc>
          <w:tcPr>
            <w:tcW w:type="dxa" w:w="2880"/>
          </w:tcPr>
          <w:p>
            <w:r>
              <w:t>건국대학교</w:t>
            </w:r>
          </w:p>
        </w:tc>
        <w:tc>
          <w:tcPr>
            <w:tcW w:type="dxa" w:w="2880"/>
          </w:tcPr>
          <w:p>
            <w:r>
              <w:t>혁신원홈페이지-이러닝매체지원 신청시간 비활성화 요청</w:t>
            </w:r>
          </w:p>
        </w:tc>
        <w:tc>
          <w:tcPr>
            <w:tcW w:type="dxa" w:w="2880"/>
          </w:tcPr>
          <w:p>
            <w:r>
              <w:t>13</w:t>
            </w:r>
          </w:p>
        </w:tc>
      </w:tr>
      <w:tr>
        <w:tc>
          <w:tcPr>
            <w:tcW w:type="dxa" w:w="2880"/>
          </w:tcPr>
          <w:p>
            <w:r>
              <w:t>건국대학교</w:t>
            </w:r>
          </w:p>
        </w:tc>
        <w:tc>
          <w:tcPr>
            <w:tcW w:type="dxa" w:w="2880"/>
          </w:tcPr>
          <w:p>
            <w:r>
              <w:t>LMS시스템현황 정보 요청</w:t>
            </w:r>
          </w:p>
        </w:tc>
        <w:tc>
          <w:tcPr>
            <w:tcW w:type="dxa" w:w="2880"/>
          </w:tcPr>
          <w:p>
            <w:r>
              <w:t>14</w:t>
            </w:r>
          </w:p>
        </w:tc>
      </w:tr>
      <w:tr>
        <w:tc>
          <w:tcPr>
            <w:tcW w:type="dxa" w:w="2880"/>
          </w:tcPr>
          <w:p>
            <w:r>
              <w:t>건국대학교</w:t>
            </w:r>
          </w:p>
        </w:tc>
        <w:tc>
          <w:tcPr>
            <w:tcW w:type="dxa" w:w="2880"/>
          </w:tcPr>
          <w:p>
            <w:r>
              <w:t>TLS 실시간 화상 교육 문의</w:t>
            </w:r>
          </w:p>
        </w:tc>
        <w:tc>
          <w:tcPr>
            <w:tcW w:type="dxa" w:w="2880"/>
          </w:tcPr>
          <w:p>
            <w:r>
              <w:t>15</w:t>
            </w:r>
          </w:p>
        </w:tc>
      </w:tr>
      <w:tr>
        <w:tc>
          <w:tcPr>
            <w:tcW w:type="dxa" w:w="2880"/>
          </w:tcPr>
          <w:p>
            <w:r>
              <w:t>건국대학교</w:t>
            </w:r>
          </w:p>
        </w:tc>
        <w:tc>
          <w:tcPr>
            <w:tcW w:type="dxa" w:w="2880"/>
          </w:tcPr>
          <w:p>
            <w:r>
              <w:t>혁신원홈페이지 예약관리 오류 문의</w:t>
            </w:r>
          </w:p>
        </w:tc>
        <w:tc>
          <w:tcPr>
            <w:tcW w:type="dxa" w:w="2880"/>
          </w:tcPr>
          <w:p>
            <w:r>
              <w:t>16</w:t>
            </w:r>
          </w:p>
        </w:tc>
      </w:tr>
      <w:tr>
        <w:tc>
          <w:tcPr>
            <w:tcW w:type="dxa" w:w="2880"/>
          </w:tcPr>
          <w:p>
            <w:r>
              <w:t>건국대학교</w:t>
            </w:r>
          </w:p>
        </w:tc>
        <w:tc>
          <w:tcPr>
            <w:tcW w:type="dxa" w:w="2880"/>
          </w:tcPr>
          <w:p>
            <w:r>
              <w:t>채팅방 문의</w:t>
            </w:r>
          </w:p>
        </w:tc>
        <w:tc>
          <w:tcPr>
            <w:tcW w:type="dxa" w:w="2880"/>
          </w:tcPr>
          <w:p>
            <w:r>
              <w:t>17</w:t>
            </w:r>
          </w:p>
        </w:tc>
      </w:tr>
      <w:tr>
        <w:tc>
          <w:tcPr>
            <w:tcW w:type="dxa" w:w="2880"/>
          </w:tcPr>
          <w:p>
            <w:r>
              <w:t>건국대학교</w:t>
            </w:r>
          </w:p>
        </w:tc>
        <w:tc>
          <w:tcPr>
            <w:tcW w:type="dxa" w:w="2880"/>
          </w:tcPr>
          <w:p>
            <w:r>
              <w:t>형사소송법2 교수자이름 변경요청</w:t>
            </w:r>
          </w:p>
        </w:tc>
        <w:tc>
          <w:tcPr>
            <w:tcW w:type="dxa" w:w="2880"/>
          </w:tcPr>
          <w:p>
            <w:r>
              <w:t>18</w:t>
            </w:r>
          </w:p>
        </w:tc>
      </w:tr>
      <w:tr>
        <w:tc>
          <w:tcPr>
            <w:tcW w:type="dxa" w:w="2880"/>
          </w:tcPr>
          <w:p>
            <w:r>
              <w:t>건국대학교</w:t>
            </w:r>
          </w:p>
        </w:tc>
        <w:tc>
          <w:tcPr>
            <w:tcW w:type="dxa" w:w="2880"/>
          </w:tcPr>
          <w:p>
            <w:r>
              <w:t>혁신원홈페이지 이러닝매제치원 교원멀티미디어서비스 수정 요청</w:t>
            </w:r>
          </w:p>
        </w:tc>
        <w:tc>
          <w:tcPr>
            <w:tcW w:type="dxa" w:w="2880"/>
          </w:tcPr>
          <w:p>
            <w:r>
              <w:t>19</w:t>
            </w:r>
          </w:p>
        </w:tc>
      </w:tr>
      <w:tr>
        <w:tc>
          <w:tcPr>
            <w:tcW w:type="dxa" w:w="2880"/>
          </w:tcPr>
          <w:p>
            <w:r>
              <w:t>건국대학교</w:t>
            </w:r>
          </w:p>
        </w:tc>
        <w:tc>
          <w:tcPr>
            <w:tcW w:type="dxa" w:w="2880"/>
          </w:tcPr>
          <w:p>
            <w:r>
              <w:t>퀴즈방 설정 문의</w:t>
            </w:r>
          </w:p>
        </w:tc>
        <w:tc>
          <w:tcPr>
            <w:tcW w:type="dxa" w:w="2880"/>
          </w:tcPr>
          <w:p>
            <w:r>
              <w:t>20</w:t>
            </w:r>
          </w:p>
        </w:tc>
      </w:tr>
      <w:tr>
        <w:tc>
          <w:tcPr>
            <w:tcW w:type="dxa" w:w="2880"/>
          </w:tcPr>
          <w:p>
            <w:r>
              <w:t>건국대학교</w:t>
            </w:r>
          </w:p>
        </w:tc>
        <w:tc>
          <w:tcPr>
            <w:tcW w:type="dxa" w:w="2880"/>
          </w:tcPr>
          <w:p>
            <w:r>
              <w:t>이러닝콘텐츠 업로드 문의</w:t>
            </w:r>
          </w:p>
        </w:tc>
        <w:tc>
          <w:tcPr>
            <w:tcW w:type="dxa" w:w="2880"/>
          </w:tcPr>
          <w:p>
            <w:r>
              <w:t>21</w:t>
            </w:r>
          </w:p>
        </w:tc>
      </w:tr>
      <w:tr>
        <w:tc>
          <w:tcPr>
            <w:tcW w:type="dxa" w:w="2880"/>
          </w:tcPr>
          <w:p>
            <w:r>
              <w:t>건국대학교</w:t>
            </w:r>
          </w:p>
        </w:tc>
        <w:tc>
          <w:tcPr>
            <w:tcW w:type="dxa" w:w="2880"/>
          </w:tcPr>
          <w:p>
            <w:r>
              <w:t>이러닝콘텐츠 업로드 요청</w:t>
            </w:r>
          </w:p>
        </w:tc>
        <w:tc>
          <w:tcPr>
            <w:tcW w:type="dxa" w:w="2880"/>
          </w:tcPr>
          <w:p>
            <w:r>
              <w:t>22</w:t>
            </w:r>
          </w:p>
        </w:tc>
      </w:tr>
      <w:tr>
        <w:tc>
          <w:tcPr>
            <w:tcW w:type="dxa" w:w="2880"/>
          </w:tcPr>
          <w:p>
            <w:r>
              <w:t>건국대학교</w:t>
            </w:r>
          </w:p>
        </w:tc>
        <w:tc>
          <w:tcPr>
            <w:tcW w:type="dxa" w:w="2880"/>
          </w:tcPr>
          <w:p>
            <w:r>
              <w:t>TLS 파일 업로드 오류 문의</w:t>
            </w:r>
          </w:p>
        </w:tc>
        <w:tc>
          <w:tcPr>
            <w:tcW w:type="dxa" w:w="2880"/>
          </w:tcPr>
          <w:p>
            <w:r>
              <w:t>23</w:t>
            </w:r>
          </w:p>
        </w:tc>
      </w:tr>
      <w:tr>
        <w:tc>
          <w:tcPr>
            <w:tcW w:type="dxa" w:w="2880"/>
          </w:tcPr>
          <w:p>
            <w:r>
              <w:t>건국대학교</w:t>
            </w:r>
          </w:p>
        </w:tc>
        <w:tc>
          <w:tcPr>
            <w:tcW w:type="dxa" w:w="2880"/>
          </w:tcPr>
          <w:p>
            <w:r>
              <w:t>팀 랜덤 분류 문의</w:t>
            </w:r>
          </w:p>
        </w:tc>
        <w:tc>
          <w:tcPr>
            <w:tcW w:type="dxa" w:w="2880"/>
          </w:tcPr>
          <w:p>
            <w:r>
              <w:t>24</w:t>
            </w:r>
          </w:p>
        </w:tc>
      </w:tr>
      <w:tr>
        <w:tc>
          <w:tcPr>
            <w:tcW w:type="dxa" w:w="2880"/>
          </w:tcPr>
          <w:p>
            <w:r>
              <w:t>건국대학교</w:t>
            </w:r>
          </w:p>
        </w:tc>
        <w:tc>
          <w:tcPr>
            <w:tcW w:type="dxa" w:w="2880"/>
          </w:tcPr>
          <w:p>
            <w:r>
              <w:t>역사의고전(7122) 퀴즈삭제 요청</w:t>
            </w:r>
          </w:p>
        </w:tc>
        <w:tc>
          <w:tcPr>
            <w:tcW w:type="dxa" w:w="2880"/>
          </w:tcPr>
          <w:p>
            <w:r>
              <w:t>25</w:t>
            </w:r>
          </w:p>
        </w:tc>
      </w:tr>
      <w:tr>
        <w:tc>
          <w:tcPr>
            <w:tcW w:type="dxa" w:w="2880"/>
          </w:tcPr>
          <w:p>
            <w:r>
              <w:t>건국대학교</w:t>
            </w:r>
          </w:p>
        </w:tc>
        <w:tc>
          <w:tcPr>
            <w:tcW w:type="dxa" w:w="2880"/>
          </w:tcPr>
          <w:p>
            <w:r>
              <w:t>수강생 동기화 확인</w:t>
            </w:r>
          </w:p>
        </w:tc>
        <w:tc>
          <w:tcPr>
            <w:tcW w:type="dxa" w:w="2880"/>
          </w:tcPr>
          <w:p>
            <w:r>
              <w:t>26</w:t>
            </w:r>
          </w:p>
        </w:tc>
      </w:tr>
      <w:tr>
        <w:tc>
          <w:tcPr>
            <w:tcW w:type="dxa" w:w="2880"/>
          </w:tcPr>
          <w:p>
            <w:r>
              <w:t>건국대학교</w:t>
            </w:r>
          </w:p>
        </w:tc>
        <w:tc>
          <w:tcPr>
            <w:tcW w:type="dxa" w:w="2880"/>
          </w:tcPr>
          <w:p>
            <w:r>
              <w:t>메일 전송 문의</w:t>
            </w:r>
          </w:p>
        </w:tc>
        <w:tc>
          <w:tcPr>
            <w:tcW w:type="dxa" w:w="2880"/>
          </w:tcPr>
          <w:p>
            <w:r>
              <w:t>27</w:t>
            </w:r>
          </w:p>
        </w:tc>
      </w:tr>
      <w:tr>
        <w:tc>
          <w:tcPr>
            <w:tcW w:type="dxa" w:w="2880"/>
          </w:tcPr>
          <w:p>
            <w:r>
              <w:t>건국대학교</w:t>
            </w:r>
          </w:p>
        </w:tc>
        <w:tc>
          <w:tcPr>
            <w:tcW w:type="dxa" w:w="2880"/>
          </w:tcPr>
          <w:p>
            <w:r>
              <w:t>TLS 문의안내 번호 변경 요청</w:t>
            </w:r>
          </w:p>
        </w:tc>
        <w:tc>
          <w:tcPr>
            <w:tcW w:type="dxa" w:w="2880"/>
          </w:tcPr>
          <w:p>
            <w:r>
              <w:t>28</w:t>
            </w:r>
          </w:p>
        </w:tc>
      </w:tr>
      <w:tr>
        <w:tc>
          <w:tcPr>
            <w:tcW w:type="dxa" w:w="2880"/>
          </w:tcPr>
          <w:p>
            <w:r>
              <w:t>건국대학교</w:t>
            </w:r>
          </w:p>
        </w:tc>
        <w:tc>
          <w:tcPr>
            <w:tcW w:type="dxa" w:w="2880"/>
          </w:tcPr>
          <w:p>
            <w:r>
              <w:t>퀴즈 응시자와 엑셀파일 응시자 불일치 문의</w:t>
            </w:r>
          </w:p>
        </w:tc>
        <w:tc>
          <w:tcPr>
            <w:tcW w:type="dxa" w:w="2880"/>
          </w:tcPr>
          <w:p>
            <w:r>
              <w:t>29</w:t>
            </w:r>
          </w:p>
        </w:tc>
      </w:tr>
      <w:tr>
        <w:tc>
          <w:tcPr>
            <w:tcW w:type="dxa" w:w="2880"/>
          </w:tcPr>
          <w:p>
            <w:r>
              <w:t>건국대학교</w:t>
            </w:r>
          </w:p>
        </w:tc>
        <w:tc>
          <w:tcPr>
            <w:tcW w:type="dxa" w:w="2880"/>
          </w:tcPr>
          <w:p>
            <w:r>
              <w:t>주관식 퀴즈  채점 문의</w:t>
            </w:r>
          </w:p>
        </w:tc>
        <w:tc>
          <w:tcPr>
            <w:tcW w:type="dxa" w:w="2880"/>
          </w:tcPr>
          <w:p>
            <w:r>
              <w:t>30</w:t>
            </w:r>
          </w:p>
        </w:tc>
      </w:tr>
      <w:tr>
        <w:tc>
          <w:tcPr>
            <w:tcW w:type="dxa" w:w="2880"/>
          </w:tcPr>
          <w:p>
            <w:r>
              <w:t>건국대학교</w:t>
            </w:r>
          </w:p>
        </w:tc>
        <w:tc>
          <w:tcPr>
            <w:tcW w:type="dxa" w:w="2880"/>
          </w:tcPr>
          <w:p>
            <w:r>
              <w:t>관리자권한부여 문의</w:t>
            </w:r>
          </w:p>
        </w:tc>
        <w:tc>
          <w:tcPr>
            <w:tcW w:type="dxa" w:w="2880"/>
          </w:tcPr>
          <w:p>
            <w:r>
              <w:t>31</w:t>
            </w:r>
          </w:p>
        </w:tc>
      </w:tr>
      <w:tr>
        <w:tc>
          <w:tcPr>
            <w:tcW w:type="dxa" w:w="2880"/>
          </w:tcPr>
          <w:p>
            <w:r>
              <w:t>건국대학교</w:t>
            </w:r>
          </w:p>
        </w:tc>
        <w:tc>
          <w:tcPr>
            <w:tcW w:type="dxa" w:w="2880"/>
          </w:tcPr>
          <w:p>
            <w:r>
              <w:t>학사연동 문의</w:t>
            </w:r>
          </w:p>
        </w:tc>
        <w:tc>
          <w:tcPr>
            <w:tcW w:type="dxa" w:w="2880"/>
          </w:tcPr>
          <w:p>
            <w:r>
              <w:t>32</w:t>
            </w:r>
          </w:p>
        </w:tc>
      </w:tr>
      <w:tr>
        <w:tc>
          <w:tcPr>
            <w:tcW w:type="dxa" w:w="2880"/>
          </w:tcPr>
          <w:p>
            <w:r>
              <w:t>건국대학교</w:t>
            </w:r>
          </w:p>
        </w:tc>
        <w:tc>
          <w:tcPr>
            <w:tcW w:type="dxa" w:w="2880"/>
          </w:tcPr>
          <w:p>
            <w:r>
              <w:t>퀴즈 오류 문의</w:t>
            </w:r>
          </w:p>
        </w:tc>
        <w:tc>
          <w:tcPr>
            <w:tcW w:type="dxa" w:w="2880"/>
          </w:tcPr>
          <w:p>
            <w:r>
              <w:t>33</w:t>
            </w:r>
          </w:p>
        </w:tc>
      </w:tr>
      <w:tr>
        <w:tc>
          <w:tcPr>
            <w:tcW w:type="dxa" w:w="2880"/>
          </w:tcPr>
          <w:p>
            <w:r>
              <w:t>건국대학교</w:t>
            </w:r>
          </w:p>
        </w:tc>
        <w:tc>
          <w:tcPr>
            <w:tcW w:type="dxa" w:w="2880"/>
          </w:tcPr>
          <w:p>
            <w:r>
              <w:t>이러닝 콘텐츠 estream</w:t>
            </w:r>
          </w:p>
        </w:tc>
        <w:tc>
          <w:tcPr>
            <w:tcW w:type="dxa" w:w="2880"/>
          </w:tcPr>
          <w:p>
            <w:r>
              <w:t>34</w:t>
            </w:r>
          </w:p>
        </w:tc>
      </w:tr>
      <w:tr>
        <w:tc>
          <w:tcPr>
            <w:tcW w:type="dxa" w:w="2880"/>
          </w:tcPr>
          <w:p>
            <w:r>
              <w:t>건국대학교</w:t>
            </w:r>
          </w:p>
        </w:tc>
        <w:tc>
          <w:tcPr>
            <w:tcW w:type="dxa" w:w="2880"/>
          </w:tcPr>
          <w:p>
            <w:r>
              <w:t>코스모스 계정 등록 요청</w:t>
            </w:r>
          </w:p>
        </w:tc>
        <w:tc>
          <w:tcPr>
            <w:tcW w:type="dxa" w:w="2880"/>
          </w:tcPr>
          <w:p>
            <w:r>
              <w:t>35</w:t>
            </w:r>
          </w:p>
        </w:tc>
      </w:tr>
      <w:tr>
        <w:tc>
          <w:tcPr>
            <w:tcW w:type="dxa" w:w="2880"/>
          </w:tcPr>
          <w:p>
            <w:r>
              <w:t>건국대학교</w:t>
            </w:r>
          </w:p>
        </w:tc>
        <w:tc>
          <w:tcPr>
            <w:tcW w:type="dxa" w:w="2880"/>
          </w:tcPr>
          <w:p>
            <w:r>
              <w:t>화상강의 매뉴얼</w:t>
            </w:r>
          </w:p>
        </w:tc>
        <w:tc>
          <w:tcPr>
            <w:tcW w:type="dxa" w:w="2880"/>
          </w:tcPr>
          <w:p>
            <w:r>
              <w:t>36</w:t>
            </w:r>
          </w:p>
        </w:tc>
      </w:tr>
      <w:tr>
        <w:tc>
          <w:tcPr>
            <w:tcW w:type="dxa" w:w="2880"/>
          </w:tcPr>
          <w:p>
            <w:r>
              <w:t>건국대학교</w:t>
            </w:r>
          </w:p>
        </w:tc>
        <w:tc>
          <w:tcPr>
            <w:tcW w:type="dxa" w:w="2880"/>
          </w:tcPr>
          <w:p>
            <w:r>
              <w:t>이러닝콘텐츠 업로드 요청</w:t>
            </w:r>
          </w:p>
        </w:tc>
        <w:tc>
          <w:tcPr>
            <w:tcW w:type="dxa" w:w="2880"/>
          </w:tcPr>
          <w:p>
            <w:r>
              <w:t>37</w:t>
            </w:r>
          </w:p>
        </w:tc>
      </w:tr>
      <w:tr>
        <w:tc>
          <w:tcPr>
            <w:tcW w:type="dxa" w:w="2880"/>
          </w:tcPr>
          <w:p>
            <w:r>
              <w:t>건국대학교</w:t>
            </w:r>
          </w:p>
        </w:tc>
        <w:tc>
          <w:tcPr>
            <w:tcW w:type="dxa" w:w="2880"/>
          </w:tcPr>
          <w:p>
            <w:r>
              <w:t>조교 권한 아이디로 채점시 문의</w:t>
            </w:r>
          </w:p>
        </w:tc>
        <w:tc>
          <w:tcPr>
            <w:tcW w:type="dxa" w:w="2880"/>
          </w:tcPr>
          <w:p>
            <w:r>
              <w:t>38</w:t>
            </w:r>
          </w:p>
        </w:tc>
      </w:tr>
      <w:tr>
        <w:tc>
          <w:tcPr>
            <w:tcW w:type="dxa" w:w="2880"/>
          </w:tcPr>
          <w:p>
            <w:r>
              <w:t>건국대학교</w:t>
            </w:r>
          </w:p>
        </w:tc>
        <w:tc>
          <w:tcPr>
            <w:tcW w:type="dxa" w:w="2880"/>
          </w:tcPr>
          <w:p>
            <w:r>
              <w:t>퀴즈 전체 평균 숫자 문의</w:t>
            </w:r>
          </w:p>
        </w:tc>
        <w:tc>
          <w:tcPr>
            <w:tcW w:type="dxa" w:w="2880"/>
          </w:tcPr>
          <w:p>
            <w:r>
              <w:t>39</w:t>
            </w:r>
          </w:p>
        </w:tc>
      </w:tr>
      <w:tr>
        <w:tc>
          <w:tcPr>
            <w:tcW w:type="dxa" w:w="2880"/>
          </w:tcPr>
          <w:p>
            <w:r>
              <w:t>건국대학교</w:t>
            </w:r>
          </w:p>
        </w:tc>
        <w:tc>
          <w:tcPr>
            <w:tcW w:type="dxa" w:w="2880"/>
          </w:tcPr>
          <w:p>
            <w:r>
              <w:t>퀴즈 댓글 피드백 문의</w:t>
            </w:r>
          </w:p>
        </w:tc>
        <w:tc>
          <w:tcPr>
            <w:tcW w:type="dxa" w:w="2880"/>
          </w:tcPr>
          <w:p>
            <w:r>
              <w:t>40</w:t>
            </w:r>
          </w:p>
        </w:tc>
      </w:tr>
      <w:tr>
        <w:tc>
          <w:tcPr>
            <w:tcW w:type="dxa" w:w="2880"/>
          </w:tcPr>
          <w:p>
            <w:r>
              <w:t>건국대학교</w:t>
            </w:r>
          </w:p>
        </w:tc>
        <w:tc>
          <w:tcPr>
            <w:tcW w:type="dxa" w:w="2880"/>
          </w:tcPr>
          <w:p>
            <w:r>
              <w:t>퀴즈 피드백 보기 문의</w:t>
            </w:r>
          </w:p>
        </w:tc>
        <w:tc>
          <w:tcPr>
            <w:tcW w:type="dxa" w:w="2880"/>
          </w:tcPr>
          <w:p>
            <w:r>
              <w:t>41</w:t>
            </w:r>
          </w:p>
        </w:tc>
      </w:tr>
      <w:tr>
        <w:tc>
          <w:tcPr>
            <w:tcW w:type="dxa" w:w="2880"/>
          </w:tcPr>
          <w:p>
            <w:r>
              <w:t>건국대학교</w:t>
            </w:r>
          </w:p>
        </w:tc>
        <w:tc>
          <w:tcPr>
            <w:tcW w:type="dxa" w:w="2880"/>
          </w:tcPr>
          <w:p>
            <w:r>
              <w:t>수강 일괄 인정 요청</w:t>
            </w:r>
          </w:p>
        </w:tc>
        <w:tc>
          <w:tcPr>
            <w:tcW w:type="dxa" w:w="2880"/>
          </w:tcPr>
          <w:p>
            <w:r>
              <w:t>42</w:t>
            </w:r>
          </w:p>
        </w:tc>
      </w:tr>
      <w:tr>
        <w:tc>
          <w:tcPr>
            <w:tcW w:type="dxa" w:w="2880"/>
          </w:tcPr>
          <w:p>
            <w:r>
              <w:t>건국대학교</w:t>
            </w:r>
          </w:p>
        </w:tc>
        <w:tc>
          <w:tcPr>
            <w:tcW w:type="dxa" w:w="2880"/>
          </w:tcPr>
          <w:p>
            <w:r>
              <w:t>3월 16일~3월 20일 자료요청</w:t>
            </w:r>
          </w:p>
        </w:tc>
        <w:tc>
          <w:tcPr>
            <w:tcW w:type="dxa" w:w="2880"/>
          </w:tcPr>
          <w:p>
            <w:r>
              <w:t>43</w:t>
            </w:r>
          </w:p>
        </w:tc>
      </w:tr>
      <w:tr>
        <w:tc>
          <w:tcPr>
            <w:tcW w:type="dxa" w:w="2880"/>
          </w:tcPr>
          <w:p>
            <w:r>
              <w:t>건국대학교</w:t>
            </w:r>
          </w:p>
        </w:tc>
        <w:tc>
          <w:tcPr>
            <w:tcW w:type="dxa" w:w="2880"/>
          </w:tcPr>
          <w:p>
            <w:r>
              <w:t>수강생 동기화</w:t>
            </w:r>
          </w:p>
        </w:tc>
        <w:tc>
          <w:tcPr>
            <w:tcW w:type="dxa" w:w="2880"/>
          </w:tcPr>
          <w:p>
            <w:r>
              <w:t>44</w:t>
            </w:r>
          </w:p>
        </w:tc>
      </w:tr>
      <w:tr>
        <w:tc>
          <w:tcPr>
            <w:tcW w:type="dxa" w:w="2880"/>
          </w:tcPr>
          <w:p>
            <w:r>
              <w:t>건국대학교</w:t>
            </w:r>
          </w:p>
        </w:tc>
        <w:tc>
          <w:tcPr>
            <w:tcW w:type="dxa" w:w="2880"/>
          </w:tcPr>
          <w:p>
            <w:r>
              <w:t>혁신원 홈페이지 번호 수정</w:t>
            </w:r>
          </w:p>
        </w:tc>
        <w:tc>
          <w:tcPr>
            <w:tcW w:type="dxa" w:w="2880"/>
          </w:tcPr>
          <w:p>
            <w:r>
              <w:t>45</w:t>
            </w:r>
          </w:p>
        </w:tc>
      </w:tr>
      <w:tr>
        <w:tc>
          <w:tcPr>
            <w:tcW w:type="dxa" w:w="2880"/>
          </w:tcPr>
          <w:p>
            <w:r>
              <w:t>건국대학교</w:t>
            </w:r>
          </w:p>
        </w:tc>
        <w:tc>
          <w:tcPr>
            <w:tcW w:type="dxa" w:w="2880"/>
          </w:tcPr>
          <w:p>
            <w:r>
              <w:t>동영상 자동 진도 체크 오류</w:t>
            </w:r>
          </w:p>
        </w:tc>
        <w:tc>
          <w:tcPr>
            <w:tcW w:type="dxa" w:w="2880"/>
          </w:tcPr>
          <w:p>
            <w:r>
              <w:t>46</w:t>
            </w:r>
          </w:p>
        </w:tc>
      </w:tr>
      <w:tr>
        <w:tc>
          <w:tcPr>
            <w:tcW w:type="dxa" w:w="2880"/>
          </w:tcPr>
          <w:p>
            <w:r>
              <w:t>건국대학교</w:t>
            </w:r>
          </w:p>
        </w:tc>
        <w:tc>
          <w:tcPr>
            <w:tcW w:type="dxa" w:w="2880"/>
          </w:tcPr>
          <w:p>
            <w:r>
              <w:t>2020학년도 1학기 학사일정 변경</w:t>
            </w:r>
          </w:p>
        </w:tc>
        <w:tc>
          <w:tcPr>
            <w:tcW w:type="dxa" w:w="2880"/>
          </w:tcPr>
          <w:p>
            <w:r>
              <w:t>47</w:t>
            </w:r>
          </w:p>
        </w:tc>
      </w:tr>
      <w:tr>
        <w:tc>
          <w:tcPr>
            <w:tcW w:type="dxa" w:w="2880"/>
          </w:tcPr>
          <w:p>
            <w:r>
              <w:t>건국대학교</w:t>
            </w:r>
          </w:p>
        </w:tc>
        <w:tc>
          <w:tcPr>
            <w:tcW w:type="dxa" w:w="2880"/>
          </w:tcPr>
          <w:p>
            <w:r>
              <w:t>2020학년도 1학기 학사일정 변경</w:t>
            </w:r>
          </w:p>
        </w:tc>
        <w:tc>
          <w:tcPr>
            <w:tcW w:type="dxa" w:w="2880"/>
          </w:tcPr>
          <w:p>
            <w:r>
              <w:t>48</w:t>
            </w:r>
          </w:p>
        </w:tc>
      </w:tr>
      <w:tr>
        <w:tc>
          <w:tcPr>
            <w:tcW w:type="dxa" w:w="2880"/>
          </w:tcPr>
          <w:p>
            <w:r>
              <w:t>건국대학교</w:t>
            </w:r>
          </w:p>
        </w:tc>
        <w:tc>
          <w:tcPr>
            <w:tcW w:type="dxa" w:w="2880"/>
          </w:tcPr>
          <w:p>
            <w:r>
              <w:t>플래시 플러그인 failed to load 오류 문의</w:t>
            </w:r>
          </w:p>
        </w:tc>
        <w:tc>
          <w:tcPr>
            <w:tcW w:type="dxa" w:w="2880"/>
          </w:tcPr>
          <w:p>
            <w:r>
              <w:t>49</w:t>
            </w:r>
          </w:p>
        </w:tc>
      </w:tr>
      <w:tr>
        <w:tc>
          <w:tcPr>
            <w:tcW w:type="dxa" w:w="2880"/>
          </w:tcPr>
          <w:p>
            <w:r>
              <w:t>건국대학교</w:t>
            </w:r>
          </w:p>
        </w:tc>
        <w:tc>
          <w:tcPr>
            <w:tcW w:type="dxa" w:w="2880"/>
          </w:tcPr>
          <w:p>
            <w:r>
              <w:t>강좌 전체보기 문의</w:t>
            </w:r>
          </w:p>
        </w:tc>
        <w:tc>
          <w:tcPr>
            <w:tcW w:type="dxa" w:w="2880"/>
          </w:tcPr>
          <w:p>
            <w:r>
              <w:t>50</w:t>
            </w:r>
          </w:p>
        </w:tc>
      </w:tr>
      <w:tr>
        <w:tc>
          <w:tcPr>
            <w:tcW w:type="dxa" w:w="2880"/>
          </w:tcPr>
          <w:p>
            <w:r>
              <w:t>건국대학교</w:t>
            </w:r>
          </w:p>
        </w:tc>
        <w:tc>
          <w:tcPr>
            <w:tcW w:type="dxa" w:w="2880"/>
          </w:tcPr>
          <w:p>
            <w:r>
              <w:t>TLS 동시 접속 가능 인원 문의</w:t>
            </w:r>
          </w:p>
        </w:tc>
        <w:tc>
          <w:tcPr>
            <w:tcW w:type="dxa" w:w="2880"/>
          </w:tcPr>
          <w:p>
            <w:r>
              <w:t>51</w:t>
            </w:r>
          </w:p>
        </w:tc>
      </w:tr>
      <w:tr>
        <w:tc>
          <w:tcPr>
            <w:tcW w:type="dxa" w:w="2880"/>
          </w:tcPr>
          <w:p>
            <w:r>
              <w:t>건국대학교</w:t>
            </w:r>
          </w:p>
        </w:tc>
        <w:tc>
          <w:tcPr>
            <w:tcW w:type="dxa" w:w="2880"/>
          </w:tcPr>
          <w:p>
            <w:r>
              <w:t>서버 관련 문의</w:t>
            </w:r>
          </w:p>
        </w:tc>
        <w:tc>
          <w:tcPr>
            <w:tcW w:type="dxa" w:w="2880"/>
          </w:tcPr>
          <w:p>
            <w:r>
              <w:t>52</w:t>
            </w:r>
          </w:p>
        </w:tc>
      </w:tr>
      <w:tr>
        <w:tc>
          <w:tcPr>
            <w:tcW w:type="dxa" w:w="2880"/>
          </w:tcPr>
          <w:p>
            <w:r>
              <w:t>건국대학교</w:t>
            </w:r>
          </w:p>
        </w:tc>
        <w:tc>
          <w:tcPr>
            <w:tcW w:type="dxa" w:w="2880"/>
          </w:tcPr>
          <w:p>
            <w:r>
              <w:t>과제제출 오류 문의</w:t>
            </w:r>
          </w:p>
        </w:tc>
        <w:tc>
          <w:tcPr>
            <w:tcW w:type="dxa" w:w="2880"/>
          </w:tcPr>
          <w:p>
            <w:r>
              <w:t>53</w:t>
            </w:r>
          </w:p>
        </w:tc>
      </w:tr>
      <w:tr>
        <w:tc>
          <w:tcPr>
            <w:tcW w:type="dxa" w:w="2880"/>
          </w:tcPr>
          <w:p>
            <w:r>
              <w:t>건국대학교</w:t>
            </w:r>
          </w:p>
        </w:tc>
        <w:tc>
          <w:tcPr>
            <w:tcW w:type="dxa" w:w="2880"/>
          </w:tcPr>
          <w:p>
            <w:r>
              <w:t>MOS과목 맥북사용시 강의 소리</w:t>
            </w:r>
          </w:p>
        </w:tc>
        <w:tc>
          <w:tcPr>
            <w:tcW w:type="dxa" w:w="2880"/>
          </w:tcPr>
          <w:p>
            <w:r>
              <w:t>54</w:t>
            </w:r>
          </w:p>
        </w:tc>
      </w:tr>
      <w:tr>
        <w:tc>
          <w:tcPr>
            <w:tcW w:type="dxa" w:w="2880"/>
          </w:tcPr>
          <w:p>
            <w:r>
              <w:t>건국대학교</w:t>
            </w:r>
          </w:p>
        </w:tc>
        <w:tc>
          <w:tcPr>
            <w:tcW w:type="dxa" w:w="2880"/>
          </w:tcPr>
          <w:p>
            <w:r>
              <w:t>아동간호학1 (8596) 로그기록 문의</w:t>
            </w:r>
          </w:p>
        </w:tc>
        <w:tc>
          <w:tcPr>
            <w:tcW w:type="dxa" w:w="2880"/>
          </w:tcPr>
          <w:p>
            <w:r>
              <w:t>55</w:t>
            </w:r>
          </w:p>
        </w:tc>
      </w:tr>
      <w:tr>
        <w:tc>
          <w:tcPr>
            <w:tcW w:type="dxa" w:w="2880"/>
          </w:tcPr>
          <w:p>
            <w:r>
              <w:t>건국대학교</w:t>
            </w:r>
          </w:p>
        </w:tc>
        <w:tc>
          <w:tcPr>
            <w:tcW w:type="dxa" w:w="2880"/>
          </w:tcPr>
          <w:p>
            <w:r>
              <w:t>웹엑스 견적서, 제안서 요청</w:t>
            </w:r>
          </w:p>
        </w:tc>
        <w:tc>
          <w:tcPr>
            <w:tcW w:type="dxa" w:w="2880"/>
          </w:tcPr>
          <w:p>
            <w:r>
              <w:t>56</w:t>
            </w:r>
          </w:p>
        </w:tc>
      </w:tr>
      <w:tr>
        <w:tc>
          <w:tcPr>
            <w:tcW w:type="dxa" w:w="2880"/>
          </w:tcPr>
          <w:p>
            <w:r>
              <w:t>건국대학교</w:t>
            </w:r>
          </w:p>
        </w:tc>
        <w:tc>
          <w:tcPr>
            <w:tcW w:type="dxa" w:w="2880"/>
          </w:tcPr>
          <w:p>
            <w:r>
              <w:t>온라인강좌 외 영상에 대한 기록 조회 문의</w:t>
            </w:r>
          </w:p>
        </w:tc>
        <w:tc>
          <w:tcPr>
            <w:tcW w:type="dxa" w:w="2880"/>
          </w:tcPr>
          <w:p>
            <w:r>
              <w:t>57</w:t>
            </w:r>
          </w:p>
        </w:tc>
      </w:tr>
      <w:tr>
        <w:tc>
          <w:tcPr>
            <w:tcW w:type="dxa" w:w="2880"/>
          </w:tcPr>
          <w:p>
            <w:r>
              <w:t>건국대학교</w:t>
            </w:r>
          </w:p>
        </w:tc>
        <w:tc>
          <w:tcPr>
            <w:tcW w:type="dxa" w:w="2880"/>
          </w:tcPr>
          <w:p>
            <w:r>
              <w:t>1.2주차 강의현황 데이터 요청</w:t>
            </w:r>
          </w:p>
        </w:tc>
        <w:tc>
          <w:tcPr>
            <w:tcW w:type="dxa" w:w="2880"/>
          </w:tcPr>
          <w:p>
            <w:r>
              <w:t>58</w:t>
            </w:r>
          </w:p>
        </w:tc>
      </w:tr>
      <w:tr>
        <w:tc>
          <w:tcPr>
            <w:tcW w:type="dxa" w:w="2880"/>
          </w:tcPr>
          <w:p>
            <w:r>
              <w:t>건국대학교</w:t>
            </w:r>
          </w:p>
        </w:tc>
        <w:tc>
          <w:tcPr>
            <w:tcW w:type="dxa" w:w="2880"/>
          </w:tcPr>
          <w:p>
            <w:r>
              <w:t>자율강좌와 연계강좌 차이점</w:t>
            </w:r>
          </w:p>
        </w:tc>
        <w:tc>
          <w:tcPr>
            <w:tcW w:type="dxa" w:w="2880"/>
          </w:tcPr>
          <w:p>
            <w:r>
              <w:t>59</w:t>
            </w:r>
          </w:p>
        </w:tc>
      </w:tr>
      <w:tr>
        <w:tc>
          <w:tcPr>
            <w:tcW w:type="dxa" w:w="2880"/>
          </w:tcPr>
          <w:p>
            <w:r>
              <w:t>건국대학교</w:t>
            </w:r>
          </w:p>
        </w:tc>
        <w:tc>
          <w:tcPr>
            <w:tcW w:type="dxa" w:w="2880"/>
          </w:tcPr>
          <w:p>
            <w:r>
              <w:t>혁신원홈페이지 스튜디오예약 설정 오류 문의</w:t>
            </w:r>
          </w:p>
        </w:tc>
        <w:tc>
          <w:tcPr>
            <w:tcW w:type="dxa" w:w="2880"/>
          </w:tcPr>
          <w:p>
            <w:r>
              <w:t>60</w:t>
            </w:r>
          </w:p>
        </w:tc>
      </w:tr>
      <w:tr>
        <w:tc>
          <w:tcPr>
            <w:tcW w:type="dxa" w:w="2880"/>
          </w:tcPr>
          <w:p>
            <w:r>
              <w:t>건국대학교</w:t>
            </w:r>
          </w:p>
        </w:tc>
        <w:tc>
          <w:tcPr>
            <w:tcW w:type="dxa" w:w="2880"/>
          </w:tcPr>
          <w:p>
            <w:r>
              <w:t>교수 동기화 시 포탈 DB 연동 불가 문의</w:t>
            </w:r>
          </w:p>
        </w:tc>
        <w:tc>
          <w:tcPr>
            <w:tcW w:type="dxa" w:w="2880"/>
          </w:tcPr>
          <w:p>
            <w:r>
              <w:t>61</w:t>
            </w:r>
          </w:p>
        </w:tc>
      </w:tr>
      <w:tr>
        <w:tc>
          <w:tcPr>
            <w:tcW w:type="dxa" w:w="2880"/>
          </w:tcPr>
          <w:p>
            <w:r>
              <w:t>건국대학교</w:t>
            </w:r>
          </w:p>
        </w:tc>
        <w:tc>
          <w:tcPr>
            <w:tcW w:type="dxa" w:w="2880"/>
          </w:tcPr>
          <w:p>
            <w:r>
              <w:t>청강생 권한 문의</w:t>
            </w:r>
          </w:p>
        </w:tc>
        <w:tc>
          <w:tcPr>
            <w:tcW w:type="dxa" w:w="2880"/>
          </w:tcPr>
          <w:p>
            <w:r>
              <w:t>62</w:t>
            </w:r>
          </w:p>
        </w:tc>
      </w:tr>
      <w:tr>
        <w:tc>
          <w:tcPr>
            <w:tcW w:type="dxa" w:w="2880"/>
          </w:tcPr>
          <w:p>
            <w:r>
              <w:t>건국대학교</w:t>
            </w:r>
          </w:p>
        </w:tc>
        <w:tc>
          <w:tcPr>
            <w:tcW w:type="dxa" w:w="2880"/>
          </w:tcPr>
          <w:p>
            <w:r>
              <w:t>청강생으로 등록된 학생이 수강신청했을 경우</w:t>
            </w:r>
          </w:p>
        </w:tc>
        <w:tc>
          <w:tcPr>
            <w:tcW w:type="dxa" w:w="2880"/>
          </w:tcPr>
          <w:p>
            <w:r>
              <w:t>63</w:t>
            </w:r>
          </w:p>
        </w:tc>
      </w:tr>
      <w:tr>
        <w:tc>
          <w:tcPr>
            <w:tcW w:type="dxa" w:w="2880"/>
          </w:tcPr>
          <w:p>
            <w:r>
              <w:t>건국대학교</w:t>
            </w:r>
          </w:p>
        </w:tc>
        <w:tc>
          <w:tcPr>
            <w:tcW w:type="dxa" w:w="2880"/>
          </w:tcPr>
          <w:p>
            <w:r>
              <w:t>온라인출석부/학습진도현황 활성화 문의</w:t>
            </w:r>
          </w:p>
        </w:tc>
        <w:tc>
          <w:tcPr>
            <w:tcW w:type="dxa" w:w="2880"/>
          </w:tcPr>
          <w:p>
            <w:r>
              <w:t>64</w:t>
            </w:r>
          </w:p>
        </w:tc>
      </w:tr>
      <w:tr>
        <w:tc>
          <w:tcPr>
            <w:tcW w:type="dxa" w:w="2880"/>
          </w:tcPr>
          <w:p>
            <w:r>
              <w:t>건국대학교</w:t>
            </w:r>
          </w:p>
        </w:tc>
        <w:tc>
          <w:tcPr>
            <w:tcW w:type="dxa" w:w="2880"/>
          </w:tcPr>
          <w:p>
            <w:r>
              <w:t>온라인 출석부 문의</w:t>
            </w:r>
          </w:p>
        </w:tc>
        <w:tc>
          <w:tcPr>
            <w:tcW w:type="dxa" w:w="2880"/>
          </w:tcPr>
          <w:p>
            <w:r>
              <w:t>65</w:t>
            </w:r>
          </w:p>
        </w:tc>
      </w:tr>
      <w:tr>
        <w:tc>
          <w:tcPr>
            <w:tcW w:type="dxa" w:w="2880"/>
          </w:tcPr>
          <w:p>
            <w:r>
              <w:t>건국대학교</w:t>
            </w:r>
          </w:p>
        </w:tc>
        <w:tc>
          <w:tcPr>
            <w:tcW w:type="dxa" w:w="2880"/>
          </w:tcPr>
          <w:p>
            <w:r>
              <w:t>모성간호학1 (8592) 파일 팝업창으로 업로드시 오류 문의</w:t>
            </w:r>
          </w:p>
        </w:tc>
        <w:tc>
          <w:tcPr>
            <w:tcW w:type="dxa" w:w="2880"/>
          </w:tcPr>
          <w:p>
            <w:r>
              <w:t>66</w:t>
            </w:r>
          </w:p>
        </w:tc>
      </w:tr>
      <w:tr>
        <w:tc>
          <w:tcPr>
            <w:tcW w:type="dxa" w:w="2880"/>
          </w:tcPr>
          <w:p>
            <w:r>
              <w:t>건국대학교</w:t>
            </w:r>
          </w:p>
        </w:tc>
        <w:tc>
          <w:tcPr>
            <w:tcW w:type="dxa" w:w="2880"/>
          </w:tcPr>
          <w:p>
            <w:r>
              <w:t>온라인콘텐츠 6주차</w:t>
            </w:r>
          </w:p>
        </w:tc>
        <w:tc>
          <w:tcPr>
            <w:tcW w:type="dxa" w:w="2880"/>
          </w:tcPr>
          <w:p>
            <w:r>
              <w:t>67</w:t>
            </w:r>
          </w:p>
        </w:tc>
      </w:tr>
      <w:tr>
        <w:tc>
          <w:tcPr>
            <w:tcW w:type="dxa" w:w="2880"/>
          </w:tcPr>
          <w:p>
            <w:r>
              <w:t>건국대학교</w:t>
            </w:r>
          </w:p>
        </w:tc>
        <w:tc>
          <w:tcPr>
            <w:tcW w:type="dxa" w:w="2880"/>
          </w:tcPr>
          <w:p>
            <w:r>
              <w:t>이러닝 콘텐츠 업로드 요청</w:t>
            </w:r>
          </w:p>
        </w:tc>
        <w:tc>
          <w:tcPr>
            <w:tcW w:type="dxa" w:w="2880"/>
          </w:tcPr>
          <w:p>
            <w:r>
              <w:t>68</w:t>
            </w:r>
          </w:p>
        </w:tc>
      </w:tr>
      <w:tr>
        <w:tc>
          <w:tcPr>
            <w:tcW w:type="dxa" w:w="2880"/>
          </w:tcPr>
          <w:p>
            <w:r>
              <w:t>건국대학교</w:t>
            </w:r>
          </w:p>
        </w:tc>
        <w:tc>
          <w:tcPr>
            <w:tcW w:type="dxa" w:w="2880"/>
          </w:tcPr>
          <w:p>
            <w:r>
              <w:t>TLS 파일 업로드 오류</w:t>
            </w:r>
          </w:p>
        </w:tc>
        <w:tc>
          <w:tcPr>
            <w:tcW w:type="dxa" w:w="2880"/>
          </w:tcPr>
          <w:p>
            <w:r>
              <w:t>69</w:t>
            </w:r>
          </w:p>
        </w:tc>
      </w:tr>
      <w:tr>
        <w:tc>
          <w:tcPr>
            <w:tcW w:type="dxa" w:w="2880"/>
          </w:tcPr>
          <w:p>
            <w:r>
              <w:t>건국대학교</w:t>
            </w:r>
          </w:p>
        </w:tc>
        <w:tc>
          <w:tcPr>
            <w:tcW w:type="dxa" w:w="2880"/>
          </w:tcPr>
          <w:p>
            <w:r>
              <w:t>TLS유지보수내역서 문의</w:t>
            </w:r>
          </w:p>
        </w:tc>
        <w:tc>
          <w:tcPr>
            <w:tcW w:type="dxa" w:w="2880"/>
          </w:tcPr>
          <w:p>
            <w:r>
              <w:t>70</w:t>
            </w:r>
          </w:p>
        </w:tc>
      </w:tr>
      <w:tr>
        <w:tc>
          <w:tcPr>
            <w:tcW w:type="dxa" w:w="2880"/>
          </w:tcPr>
          <w:p>
            <w:r>
              <w:t>건국대학교</w:t>
            </w:r>
          </w:p>
        </w:tc>
        <w:tc>
          <w:tcPr>
            <w:tcW w:type="dxa" w:w="2880"/>
          </w:tcPr>
          <w:p>
            <w:r>
              <w:t>온라인 출석부 인정 문의</w:t>
            </w:r>
          </w:p>
        </w:tc>
        <w:tc>
          <w:tcPr>
            <w:tcW w:type="dxa" w:w="2880"/>
          </w:tcPr>
          <w:p>
            <w:r>
              <w:t>71</w:t>
            </w:r>
          </w:p>
        </w:tc>
      </w:tr>
      <w:tr>
        <w:tc>
          <w:tcPr>
            <w:tcW w:type="dxa" w:w="2880"/>
          </w:tcPr>
          <w:p>
            <w:r>
              <w:t>건국대학교</w:t>
            </w:r>
          </w:p>
        </w:tc>
        <w:tc>
          <w:tcPr>
            <w:tcW w:type="dxa" w:w="2880"/>
          </w:tcPr>
          <w:p>
            <w:r>
              <w:t>동기화오류</w:t>
            </w:r>
          </w:p>
        </w:tc>
        <w:tc>
          <w:tcPr>
            <w:tcW w:type="dxa" w:w="2880"/>
          </w:tcPr>
          <w:p>
            <w:r>
              <w:t>72</w:t>
            </w:r>
          </w:p>
        </w:tc>
      </w:tr>
      <w:tr>
        <w:tc>
          <w:tcPr>
            <w:tcW w:type="dxa" w:w="2880"/>
          </w:tcPr>
          <w:p>
            <w:r>
              <w:t>건국대학교</w:t>
            </w:r>
          </w:p>
        </w:tc>
        <w:tc>
          <w:tcPr>
            <w:tcW w:type="dxa" w:w="2880"/>
          </w:tcPr>
          <w:p>
            <w:r>
              <w:t>이번주 강의 해제 요청</w:t>
            </w:r>
          </w:p>
        </w:tc>
        <w:tc>
          <w:tcPr>
            <w:tcW w:type="dxa" w:w="2880"/>
          </w:tcPr>
          <w:p>
            <w:r>
              <w:t>73</w:t>
            </w:r>
          </w:p>
        </w:tc>
      </w:tr>
      <w:tr>
        <w:tc>
          <w:tcPr>
            <w:tcW w:type="dxa" w:w="2880"/>
          </w:tcPr>
          <w:p>
            <w:r>
              <w:t>건국대학교</w:t>
            </w:r>
          </w:p>
        </w:tc>
        <w:tc>
          <w:tcPr>
            <w:tcW w:type="dxa" w:w="2880"/>
          </w:tcPr>
          <w:p>
            <w:r>
              <w:t>채팅방 대화로그보기 버튼 눌렀을 시 익스플로러 스크롤바 생성 요청</w:t>
            </w:r>
          </w:p>
        </w:tc>
        <w:tc>
          <w:tcPr>
            <w:tcW w:type="dxa" w:w="2880"/>
          </w:tcPr>
          <w:p>
            <w:r>
              <w:t>74</w:t>
            </w:r>
          </w:p>
        </w:tc>
      </w:tr>
      <w:tr>
        <w:tc>
          <w:tcPr>
            <w:tcW w:type="dxa" w:w="2880"/>
          </w:tcPr>
          <w:p>
            <w:r>
              <w:t>건국대학교</w:t>
            </w:r>
          </w:p>
        </w:tc>
        <w:tc>
          <w:tcPr>
            <w:tcW w:type="dxa" w:w="2880"/>
          </w:tcPr>
          <w:p>
            <w:r>
              <w:t>수강 디바이스 ws 문의</w:t>
            </w:r>
          </w:p>
        </w:tc>
        <w:tc>
          <w:tcPr>
            <w:tcW w:type="dxa" w:w="2880"/>
          </w:tcPr>
          <w:p>
            <w:r>
              <w:t>75</w:t>
            </w:r>
          </w:p>
        </w:tc>
      </w:tr>
      <w:tr>
        <w:tc>
          <w:tcPr>
            <w:tcW w:type="dxa" w:w="2880"/>
          </w:tcPr>
          <w:p>
            <w:r>
              <w:t>건국대학교</w:t>
            </w:r>
          </w:p>
        </w:tc>
        <w:tc>
          <w:tcPr>
            <w:tcW w:type="dxa" w:w="2880"/>
          </w:tcPr>
          <w:p>
            <w:r>
              <w:t>온라인 콘텐츠 업로드 요청</w:t>
            </w:r>
          </w:p>
        </w:tc>
        <w:tc>
          <w:tcPr>
            <w:tcW w:type="dxa" w:w="2880"/>
          </w:tcPr>
          <w:p>
            <w:r>
              <w:t>76</w:t>
            </w:r>
          </w:p>
        </w:tc>
      </w:tr>
      <w:tr>
        <w:tc>
          <w:tcPr>
            <w:tcW w:type="dxa" w:w="2880"/>
          </w:tcPr>
          <w:p>
            <w:r>
              <w:t>건국대학교</w:t>
            </w:r>
          </w:p>
        </w:tc>
        <w:tc>
          <w:tcPr>
            <w:tcW w:type="dxa" w:w="2880"/>
          </w:tcPr>
          <w:p>
            <w:r>
              <w:t>TLS 수강이력 조회 문의</w:t>
            </w:r>
          </w:p>
        </w:tc>
        <w:tc>
          <w:tcPr>
            <w:tcW w:type="dxa" w:w="2880"/>
          </w:tcPr>
          <w:p>
            <w:r>
              <w:t>77</w:t>
            </w:r>
          </w:p>
        </w:tc>
      </w:tr>
      <w:tr>
        <w:tc>
          <w:tcPr>
            <w:tcW w:type="dxa" w:w="2880"/>
          </w:tcPr>
          <w:p>
            <w:r>
              <w:t>건국대학교</w:t>
            </w:r>
          </w:p>
        </w:tc>
        <w:tc>
          <w:tcPr>
            <w:tcW w:type="dxa" w:w="2880"/>
          </w:tcPr>
          <w:p>
            <w:r>
              <w:t>LMS 탑재가능 교과목 수 문의</w:t>
            </w:r>
          </w:p>
        </w:tc>
        <w:tc>
          <w:tcPr>
            <w:tcW w:type="dxa" w:w="2880"/>
          </w:tcPr>
          <w:p>
            <w:r>
              <w:t>78</w:t>
            </w:r>
          </w:p>
        </w:tc>
      </w:tr>
      <w:tr>
        <w:tc>
          <w:tcPr>
            <w:tcW w:type="dxa" w:w="2880"/>
          </w:tcPr>
          <w:p>
            <w:r>
              <w:t>건국대학교</w:t>
            </w:r>
          </w:p>
        </w:tc>
        <w:tc>
          <w:tcPr>
            <w:tcW w:type="dxa" w:w="2880"/>
          </w:tcPr>
          <w:p>
            <w:r>
              <w:t>수강기록 문의</w:t>
            </w:r>
          </w:p>
        </w:tc>
        <w:tc>
          <w:tcPr>
            <w:tcW w:type="dxa" w:w="2880"/>
          </w:tcPr>
          <w:p>
            <w:r>
              <w:t>79</w:t>
            </w:r>
          </w:p>
        </w:tc>
      </w:tr>
      <w:tr>
        <w:tc>
          <w:tcPr>
            <w:tcW w:type="dxa" w:w="2880"/>
          </w:tcPr>
          <w:p>
            <w:r>
              <w:t>건국대학교</w:t>
            </w:r>
          </w:p>
        </w:tc>
        <w:tc>
          <w:tcPr>
            <w:tcW w:type="dxa" w:w="2880"/>
          </w:tcPr>
          <w:p>
            <w:r>
              <w:t>패드로 수강시 수강 누락</w:t>
            </w:r>
          </w:p>
        </w:tc>
        <w:tc>
          <w:tcPr>
            <w:tcW w:type="dxa" w:w="2880"/>
          </w:tcPr>
          <w:p>
            <w:r>
              <w:t>80</w:t>
            </w:r>
          </w:p>
        </w:tc>
      </w:tr>
      <w:tr>
        <w:tc>
          <w:tcPr>
            <w:tcW w:type="dxa" w:w="2880"/>
          </w:tcPr>
          <w:p>
            <w:r>
              <w:t>건국대학교</w:t>
            </w:r>
          </w:p>
        </w:tc>
        <w:tc>
          <w:tcPr>
            <w:tcW w:type="dxa" w:w="2880"/>
          </w:tcPr>
          <w:p>
            <w:r>
              <w:t>TLS 파일 업로드 문의</w:t>
            </w:r>
          </w:p>
        </w:tc>
        <w:tc>
          <w:tcPr>
            <w:tcW w:type="dxa" w:w="2880"/>
          </w:tcPr>
          <w:p>
            <w:r>
              <w:t>81</w:t>
            </w:r>
          </w:p>
        </w:tc>
      </w:tr>
      <w:tr>
        <w:tc>
          <w:tcPr>
            <w:tcW w:type="dxa" w:w="2880"/>
          </w:tcPr>
          <w:p>
            <w:r>
              <w:t>건국대학교</w:t>
            </w:r>
          </w:p>
        </w:tc>
        <w:tc>
          <w:tcPr>
            <w:tcW w:type="dxa" w:w="2880"/>
          </w:tcPr>
          <w:p>
            <w:r>
              <w:t>이러닝 콘텐츠 업로드 요청</w:t>
            </w:r>
          </w:p>
        </w:tc>
        <w:tc>
          <w:tcPr>
            <w:tcW w:type="dxa" w:w="2880"/>
          </w:tcPr>
          <w:p>
            <w:r>
              <w:t>82</w:t>
            </w:r>
          </w:p>
        </w:tc>
      </w:tr>
      <w:tr>
        <w:tc>
          <w:tcPr>
            <w:tcW w:type="dxa" w:w="2880"/>
          </w:tcPr>
          <w:p>
            <w:r>
              <w:t>건국대학교</w:t>
            </w:r>
          </w:p>
        </w:tc>
        <w:tc>
          <w:tcPr>
            <w:tcW w:type="dxa" w:w="2880"/>
          </w:tcPr>
          <w:p>
            <w:r>
              <w:t>과제평가시 563852/feedback_fails/112441 오류 문의</w:t>
            </w:r>
          </w:p>
        </w:tc>
        <w:tc>
          <w:tcPr>
            <w:tcW w:type="dxa" w:w="2880"/>
          </w:tcPr>
          <w:p>
            <w:r>
              <w:t>83</w:t>
            </w:r>
          </w:p>
        </w:tc>
      </w:tr>
      <w:tr>
        <w:tc>
          <w:tcPr>
            <w:tcW w:type="dxa" w:w="2880"/>
          </w:tcPr>
          <w:p>
            <w:r>
              <w:t>건국대학교</w:t>
            </w:r>
          </w:p>
        </w:tc>
        <w:tc>
          <w:tcPr>
            <w:tcW w:type="dxa" w:w="2880"/>
          </w:tcPr>
          <w:p>
            <w:r>
              <w:t>글쓰기 (7082) 화면 오류</w:t>
            </w:r>
          </w:p>
        </w:tc>
        <w:tc>
          <w:tcPr>
            <w:tcW w:type="dxa" w:w="2880"/>
          </w:tcPr>
          <w:p>
            <w:r>
              <w:t>84</w:t>
            </w:r>
          </w:p>
        </w:tc>
      </w:tr>
      <w:tr>
        <w:tc>
          <w:tcPr>
            <w:tcW w:type="dxa" w:w="2880"/>
          </w:tcPr>
          <w:p>
            <w:r>
              <w:t>건국대학교</w:t>
            </w:r>
          </w:p>
        </w:tc>
        <w:tc>
          <w:tcPr>
            <w:tcW w:type="dxa" w:w="2880"/>
          </w:tcPr>
          <w:p>
            <w:r>
              <w:t>이러닝콘텐츠 업로드 요청</w:t>
            </w:r>
          </w:p>
        </w:tc>
        <w:tc>
          <w:tcPr>
            <w:tcW w:type="dxa" w:w="2880"/>
          </w:tcPr>
          <w:p>
            <w:r>
              <w:t>85</w:t>
            </w:r>
          </w:p>
        </w:tc>
      </w:tr>
      <w:tr>
        <w:tc>
          <w:tcPr>
            <w:tcW w:type="dxa" w:w="2880"/>
          </w:tcPr>
          <w:p>
            <w:r>
              <w:t>건국대학교</w:t>
            </w:r>
          </w:p>
        </w:tc>
        <w:tc>
          <w:tcPr>
            <w:tcW w:type="dxa" w:w="2880"/>
          </w:tcPr>
          <w:p>
            <w:r>
              <w:t>이러닝콘텐츠 업로드요청</w:t>
            </w:r>
          </w:p>
        </w:tc>
        <w:tc>
          <w:tcPr>
            <w:tcW w:type="dxa" w:w="2880"/>
          </w:tcPr>
          <w:p>
            <w:r>
              <w:t>86</w:t>
            </w:r>
          </w:p>
        </w:tc>
      </w:tr>
      <w:tr>
        <w:tc>
          <w:tcPr>
            <w:tcW w:type="dxa" w:w="2880"/>
          </w:tcPr>
          <w:p>
            <w:r>
              <w:t>건국대학교</w:t>
            </w:r>
          </w:p>
        </w:tc>
        <w:tc>
          <w:tcPr>
            <w:tcW w:type="dxa" w:w="2880"/>
          </w:tcPr>
          <w:p>
            <w:r>
              <w:t>이러닝콘텐츠 업로드요청</w:t>
            </w:r>
          </w:p>
        </w:tc>
        <w:tc>
          <w:tcPr>
            <w:tcW w:type="dxa" w:w="2880"/>
          </w:tcPr>
          <w:p>
            <w:r>
              <w:t>87</w:t>
            </w:r>
          </w:p>
        </w:tc>
      </w:tr>
      <w:tr>
        <w:tc>
          <w:tcPr>
            <w:tcW w:type="dxa" w:w="2880"/>
          </w:tcPr>
          <w:p>
            <w:r>
              <w:t>건국대학교</w:t>
            </w:r>
          </w:p>
        </w:tc>
        <w:tc>
          <w:tcPr>
            <w:tcW w:type="dxa" w:w="2880"/>
          </w:tcPr>
          <w:p>
            <w:r>
              <w:t>퀴즈 시간제한</w:t>
            </w:r>
          </w:p>
        </w:tc>
        <w:tc>
          <w:tcPr>
            <w:tcW w:type="dxa" w:w="2880"/>
          </w:tcPr>
          <w:p>
            <w:r>
              <w:t>88</w:t>
            </w:r>
          </w:p>
        </w:tc>
      </w:tr>
      <w:tr>
        <w:tc>
          <w:tcPr>
            <w:tcW w:type="dxa" w:w="2880"/>
          </w:tcPr>
          <w:p>
            <w:r>
              <w:t>건국대학교</w:t>
            </w:r>
          </w:p>
        </w:tc>
        <w:tc>
          <w:tcPr>
            <w:tcW w:type="dxa" w:w="2880"/>
          </w:tcPr>
          <w:p>
            <w:r>
              <w:t>TLS 과제방 문의드립니다</w:t>
            </w:r>
          </w:p>
        </w:tc>
        <w:tc>
          <w:tcPr>
            <w:tcW w:type="dxa" w:w="2880"/>
          </w:tcPr>
          <w:p>
            <w:r>
              <w:t>89</w:t>
            </w:r>
          </w:p>
        </w:tc>
      </w:tr>
      <w:tr>
        <w:tc>
          <w:tcPr>
            <w:tcW w:type="dxa" w:w="2880"/>
          </w:tcPr>
          <w:p>
            <w:r>
              <w:t>건국대학교</w:t>
            </w:r>
          </w:p>
        </w:tc>
        <w:tc>
          <w:tcPr>
            <w:tcW w:type="dxa" w:w="2880"/>
          </w:tcPr>
          <w:p>
            <w:r>
              <w:t>과제제출이력 확인</w:t>
            </w:r>
          </w:p>
        </w:tc>
        <w:tc>
          <w:tcPr>
            <w:tcW w:type="dxa" w:w="2880"/>
          </w:tcPr>
          <w:p>
            <w:r>
              <w:t>90</w:t>
            </w:r>
          </w:p>
        </w:tc>
      </w:tr>
      <w:tr>
        <w:tc>
          <w:tcPr>
            <w:tcW w:type="dxa" w:w="2880"/>
          </w:tcPr>
          <w:p>
            <w:r>
              <w:t>건국대학교</w:t>
            </w:r>
          </w:p>
        </w:tc>
        <w:tc>
          <w:tcPr>
            <w:tcW w:type="dxa" w:w="2880"/>
          </w:tcPr>
          <w:p>
            <w:r>
              <w:t>퀴즈 구체적 피드백 표시</w:t>
            </w:r>
          </w:p>
        </w:tc>
        <w:tc>
          <w:tcPr>
            <w:tcW w:type="dxa" w:w="2880"/>
          </w:tcPr>
          <w:p>
            <w:r>
              <w:t>91</w:t>
            </w:r>
          </w:p>
        </w:tc>
      </w:tr>
      <w:tr>
        <w:tc>
          <w:tcPr>
            <w:tcW w:type="dxa" w:w="2880"/>
          </w:tcPr>
          <w:p>
            <w:r>
              <w:t>건국대학교</w:t>
            </w:r>
          </w:p>
        </w:tc>
        <w:tc>
          <w:tcPr>
            <w:tcW w:type="dxa" w:w="2880"/>
          </w:tcPr>
          <w:p>
            <w:r>
              <w:t>TLS 투표 문의</w:t>
            </w:r>
          </w:p>
        </w:tc>
        <w:tc>
          <w:tcPr>
            <w:tcW w:type="dxa" w:w="2880"/>
          </w:tcPr>
          <w:p>
            <w:r>
              <w:t>92</w:t>
            </w:r>
          </w:p>
        </w:tc>
      </w:tr>
      <w:tr>
        <w:tc>
          <w:tcPr>
            <w:tcW w:type="dxa" w:w="2880"/>
          </w:tcPr>
          <w:p>
            <w:r>
              <w:t>건국대학교</w:t>
            </w:r>
          </w:p>
        </w:tc>
        <w:tc>
          <w:tcPr>
            <w:tcW w:type="dxa" w:w="2880"/>
          </w:tcPr>
          <w:p>
            <w:r>
              <w:t>TLS &gt; 이용안내 &gt; 매뉴얼 &gt; 매뉴얼 파일 증발현상</w:t>
            </w:r>
          </w:p>
        </w:tc>
        <w:tc>
          <w:tcPr>
            <w:tcW w:type="dxa" w:w="2880"/>
          </w:tcPr>
          <w:p>
            <w:r>
              <w:t>93</w:t>
            </w:r>
          </w:p>
        </w:tc>
      </w:tr>
      <w:tr>
        <w:tc>
          <w:tcPr>
            <w:tcW w:type="dxa" w:w="2880"/>
          </w:tcPr>
          <w:p>
            <w:r>
              <w:t>건국대학교</w:t>
            </w:r>
          </w:p>
        </w:tc>
        <w:tc>
          <w:tcPr>
            <w:tcW w:type="dxa" w:w="2880"/>
          </w:tcPr>
          <w:p>
            <w:r>
              <w:t>TLS 파일 업로드 용량</w:t>
            </w:r>
          </w:p>
        </w:tc>
        <w:tc>
          <w:tcPr>
            <w:tcW w:type="dxa" w:w="2880"/>
          </w:tcPr>
          <w:p>
            <w:r>
              <w:t>94</w:t>
            </w:r>
          </w:p>
        </w:tc>
      </w:tr>
      <w:tr>
        <w:tc>
          <w:tcPr>
            <w:tcW w:type="dxa" w:w="2880"/>
          </w:tcPr>
          <w:p>
            <w:r>
              <w:t>건국대학교</w:t>
            </w:r>
          </w:p>
        </w:tc>
        <w:tc>
          <w:tcPr>
            <w:tcW w:type="dxa" w:w="2880"/>
          </w:tcPr>
          <w:p>
            <w:r>
              <w:t>TLS 서버 증설에 대하여................</w:t>
            </w:r>
          </w:p>
        </w:tc>
        <w:tc>
          <w:tcPr>
            <w:tcW w:type="dxa" w:w="2880"/>
          </w:tcPr>
          <w:p>
            <w:r>
              <w:t>95</w:t>
            </w:r>
          </w:p>
        </w:tc>
      </w:tr>
      <w:tr>
        <w:tc>
          <w:tcPr>
            <w:tcW w:type="dxa" w:w="2880"/>
          </w:tcPr>
          <w:p>
            <w:r>
              <w:t>건국대학교</w:t>
            </w:r>
          </w:p>
        </w:tc>
        <w:tc>
          <w:tcPr>
            <w:tcW w:type="dxa" w:w="2880"/>
          </w:tcPr>
          <w:p>
            <w:r>
              <w:t>퀴즈 오류 확인</w:t>
            </w:r>
          </w:p>
        </w:tc>
        <w:tc>
          <w:tcPr>
            <w:tcW w:type="dxa" w:w="2880"/>
          </w:tcPr>
          <w:p>
            <w:r>
              <w:t>96</w:t>
            </w:r>
          </w:p>
        </w:tc>
      </w:tr>
      <w:tr>
        <w:tc>
          <w:tcPr>
            <w:tcW w:type="dxa" w:w="2880"/>
          </w:tcPr>
          <w:p>
            <w:r>
              <w:t>건국대학교</w:t>
            </w:r>
          </w:p>
        </w:tc>
        <w:tc>
          <w:tcPr>
            <w:tcW w:type="dxa" w:w="2880"/>
          </w:tcPr>
          <w:p>
            <w:r>
              <w:t>webex 오디오 참여 실패</w:t>
            </w:r>
          </w:p>
        </w:tc>
        <w:tc>
          <w:tcPr>
            <w:tcW w:type="dxa" w:w="2880"/>
          </w:tcPr>
          <w:p>
            <w:r>
              <w:t>97</w:t>
            </w:r>
          </w:p>
        </w:tc>
      </w:tr>
      <w:tr>
        <w:tc>
          <w:tcPr>
            <w:tcW w:type="dxa" w:w="2880"/>
          </w:tcPr>
          <w:p>
            <w:r>
              <w:t>건국대학교</w:t>
            </w:r>
          </w:p>
        </w:tc>
        <w:tc>
          <w:tcPr>
            <w:tcW w:type="dxa" w:w="2880"/>
          </w:tcPr>
          <w:p>
            <w:r>
              <w:t>TLS 서버 터짐 &amp; 유휴서버 2대 작업 요청</w:t>
            </w:r>
          </w:p>
        </w:tc>
        <w:tc>
          <w:tcPr>
            <w:tcW w:type="dxa" w:w="2880"/>
          </w:tcPr>
          <w:p>
            <w:r>
              <w:t>98</w:t>
            </w:r>
          </w:p>
        </w:tc>
      </w:tr>
      <w:tr>
        <w:tc>
          <w:tcPr>
            <w:tcW w:type="dxa" w:w="2880"/>
          </w:tcPr>
          <w:p>
            <w:r>
              <w:t>건국대학교</w:t>
            </w:r>
          </w:p>
        </w:tc>
        <w:tc>
          <w:tcPr>
            <w:tcW w:type="dxa" w:w="2880"/>
          </w:tcPr>
          <w:p>
            <w:r>
              <w:t>웹엑스 화상강의 개설 후 입장 불가</w:t>
            </w:r>
          </w:p>
        </w:tc>
        <w:tc>
          <w:tcPr>
            <w:tcW w:type="dxa" w:w="2880"/>
          </w:tcPr>
          <w:p>
            <w:r>
              <w:t>99</w:t>
            </w:r>
          </w:p>
        </w:tc>
      </w:tr>
      <w:tr>
        <w:tc>
          <w:tcPr>
            <w:tcW w:type="dxa" w:w="2880"/>
          </w:tcPr>
          <w:p>
            <w:r>
              <w:t>건국대학교</w:t>
            </w:r>
          </w:p>
        </w:tc>
        <w:tc>
          <w:tcPr>
            <w:tcW w:type="dxa" w:w="2880"/>
          </w:tcPr>
          <w:p>
            <w:r>
              <w:t>오디오 또는 비디오에 연결할 수 없음, 인증서 문제 문의</w:t>
            </w:r>
          </w:p>
        </w:tc>
        <w:tc>
          <w:tcPr>
            <w:tcW w:type="dxa" w:w="2880"/>
          </w:tcPr>
          <w:p>
            <w:r>
              <w:t>100</w:t>
            </w:r>
          </w:p>
        </w:tc>
      </w:tr>
      <w:tr>
        <w:tc>
          <w:tcPr>
            <w:tcW w:type="dxa" w:w="2880"/>
          </w:tcPr>
          <w:p>
            <w:r>
              <w:t>건국대학교</w:t>
            </w:r>
          </w:p>
        </w:tc>
        <w:tc>
          <w:tcPr>
            <w:tcW w:type="dxa" w:w="2880"/>
          </w:tcPr>
          <w:p>
            <w:r>
              <w:t>Webex 프로그램 오류</w:t>
            </w:r>
          </w:p>
        </w:tc>
        <w:tc>
          <w:tcPr>
            <w:tcW w:type="dxa" w:w="2880"/>
          </w:tcPr>
          <w:p>
            <w:r>
              <w:t>101</w:t>
            </w:r>
          </w:p>
        </w:tc>
      </w:tr>
      <w:tr>
        <w:tc>
          <w:tcPr>
            <w:tcW w:type="dxa" w:w="2880"/>
          </w:tcPr>
          <w:p>
            <w:r>
              <w:t>건국대학교</w:t>
            </w:r>
          </w:p>
        </w:tc>
        <w:tc>
          <w:tcPr>
            <w:tcW w:type="dxa" w:w="2880"/>
          </w:tcPr>
          <w:p>
            <w:r>
              <w:t>청강생 일괄등록 문의</w:t>
            </w:r>
          </w:p>
        </w:tc>
        <w:tc>
          <w:tcPr>
            <w:tcW w:type="dxa" w:w="2880"/>
          </w:tcPr>
          <w:p>
            <w:r>
              <w:t>102</w:t>
            </w:r>
          </w:p>
        </w:tc>
      </w:tr>
      <w:tr>
        <w:tc>
          <w:tcPr>
            <w:tcW w:type="dxa" w:w="2880"/>
          </w:tcPr>
          <w:p>
            <w:r>
              <w:t>건국대학교</w:t>
            </w:r>
          </w:p>
        </w:tc>
        <w:tc>
          <w:tcPr>
            <w:tcW w:type="dxa" w:w="2880"/>
          </w:tcPr>
          <w:p>
            <w:r>
              <w:t>퀴즈방 복제 문의</w:t>
            </w:r>
          </w:p>
        </w:tc>
        <w:tc>
          <w:tcPr>
            <w:tcW w:type="dxa" w:w="2880"/>
          </w:tcPr>
          <w:p>
            <w:r>
              <w:t>103</w:t>
            </w:r>
          </w:p>
        </w:tc>
      </w:tr>
      <w:tr>
        <w:tc>
          <w:tcPr>
            <w:tcW w:type="dxa" w:w="2880"/>
          </w:tcPr>
          <w:p>
            <w:r>
              <w:t>건국대학교</w:t>
            </w:r>
          </w:p>
        </w:tc>
        <w:tc>
          <w:tcPr>
            <w:tcW w:type="dxa" w:w="2880"/>
          </w:tcPr>
          <w:p>
            <w:r>
              <w:t>TLS 자료 현황 송부 요청</w:t>
            </w:r>
          </w:p>
        </w:tc>
        <w:tc>
          <w:tcPr>
            <w:tcW w:type="dxa" w:w="2880"/>
          </w:tcPr>
          <w:p>
            <w:r>
              <w:t>104</w:t>
            </w:r>
          </w:p>
        </w:tc>
      </w:tr>
      <w:tr>
        <w:tc>
          <w:tcPr>
            <w:tcW w:type="dxa" w:w="2880"/>
          </w:tcPr>
          <w:p>
            <w:r>
              <w:t>건국대학교</w:t>
            </w:r>
          </w:p>
        </w:tc>
        <w:tc>
          <w:tcPr>
            <w:tcW w:type="dxa" w:w="2880"/>
          </w:tcPr>
          <w:p>
            <w:r>
              <w:t>대리출석 문의</w:t>
            </w:r>
          </w:p>
        </w:tc>
        <w:tc>
          <w:tcPr>
            <w:tcW w:type="dxa" w:w="2880"/>
          </w:tcPr>
          <w:p>
            <w:r>
              <w:t>105</w:t>
            </w:r>
          </w:p>
        </w:tc>
      </w:tr>
      <w:tr>
        <w:tc>
          <w:tcPr>
            <w:tcW w:type="dxa" w:w="2880"/>
          </w:tcPr>
          <w:p>
            <w:r>
              <w:t>건국대학교</w:t>
            </w:r>
          </w:p>
        </w:tc>
        <w:tc>
          <w:tcPr>
            <w:tcW w:type="dxa" w:w="2880"/>
          </w:tcPr>
          <w:p>
            <w:r>
              <w:t>퀴즈 짝짓기 형식 문의</w:t>
            </w:r>
          </w:p>
        </w:tc>
        <w:tc>
          <w:tcPr>
            <w:tcW w:type="dxa" w:w="2880"/>
          </w:tcPr>
          <w:p>
            <w:r>
              <w:t>106</w:t>
            </w:r>
          </w:p>
        </w:tc>
      </w:tr>
      <w:tr>
        <w:tc>
          <w:tcPr>
            <w:tcW w:type="dxa" w:w="2880"/>
          </w:tcPr>
          <w:p>
            <w:r>
              <w:t>건국대학교</w:t>
            </w:r>
          </w:p>
        </w:tc>
        <w:tc>
          <w:tcPr>
            <w:tcW w:type="dxa" w:w="2880"/>
          </w:tcPr>
          <w:p>
            <w:r>
              <w:t>유지보수내역서 질문</w:t>
            </w:r>
          </w:p>
        </w:tc>
        <w:tc>
          <w:tcPr>
            <w:tcW w:type="dxa" w:w="2880"/>
          </w:tcPr>
          <w:p>
            <w:r>
              <w:t>107</w:t>
            </w:r>
          </w:p>
        </w:tc>
      </w:tr>
      <w:tr>
        <w:tc>
          <w:tcPr>
            <w:tcW w:type="dxa" w:w="2880"/>
          </w:tcPr>
          <w:p>
            <w:r>
              <w:t>건국대학교</w:t>
            </w:r>
          </w:p>
        </w:tc>
        <w:tc>
          <w:tcPr>
            <w:tcW w:type="dxa" w:w="2880"/>
          </w:tcPr>
          <w:p>
            <w:r>
              <w:t>학습시간 표시 문의</w:t>
            </w:r>
          </w:p>
        </w:tc>
        <w:tc>
          <w:tcPr>
            <w:tcW w:type="dxa" w:w="2880"/>
          </w:tcPr>
          <w:p>
            <w:r>
              <w:t>108</w:t>
            </w:r>
          </w:p>
        </w:tc>
      </w:tr>
      <w:tr>
        <w:tc>
          <w:tcPr>
            <w:tcW w:type="dxa" w:w="2880"/>
          </w:tcPr>
          <w:p>
            <w:r>
              <w:t>건국대학교</w:t>
            </w:r>
          </w:p>
        </w:tc>
        <w:tc>
          <w:tcPr>
            <w:tcW w:type="dxa" w:w="2880"/>
          </w:tcPr>
          <w:p>
            <w:r>
              <w:t>수강 이력 조회 요청</w:t>
            </w:r>
          </w:p>
        </w:tc>
        <w:tc>
          <w:tcPr>
            <w:tcW w:type="dxa" w:w="2880"/>
          </w:tcPr>
          <w:p>
            <w:r>
              <w:t>109</w:t>
            </w:r>
          </w:p>
        </w:tc>
      </w:tr>
      <w:tr>
        <w:tc>
          <w:tcPr>
            <w:tcW w:type="dxa" w:w="2880"/>
          </w:tcPr>
          <w:p>
            <w:r>
              <w:t>건국대학교</w:t>
            </w:r>
          </w:p>
        </w:tc>
        <w:tc>
          <w:tcPr>
            <w:tcW w:type="dxa" w:w="2880"/>
          </w:tcPr>
          <w:p>
            <w:r>
              <w:t>일괄 출석 요청</w:t>
            </w:r>
          </w:p>
        </w:tc>
        <w:tc>
          <w:tcPr>
            <w:tcW w:type="dxa" w:w="2880"/>
          </w:tcPr>
          <w:p>
            <w:r>
              <w:t>110</w:t>
            </w:r>
          </w:p>
        </w:tc>
      </w:tr>
      <w:tr>
        <w:tc>
          <w:tcPr>
            <w:tcW w:type="dxa" w:w="2880"/>
          </w:tcPr>
          <w:p>
            <w:r>
              <w:t>건국대학교</w:t>
            </w:r>
          </w:p>
        </w:tc>
        <w:tc>
          <w:tcPr>
            <w:tcW w:type="dxa" w:w="2880"/>
          </w:tcPr>
          <w:p>
            <w:r>
              <w:t>동영상 확장자 wma 업로드 문의</w:t>
            </w:r>
          </w:p>
        </w:tc>
        <w:tc>
          <w:tcPr>
            <w:tcW w:type="dxa" w:w="2880"/>
          </w:tcPr>
          <w:p>
            <w:r>
              <w:t>111</w:t>
            </w:r>
          </w:p>
        </w:tc>
      </w:tr>
      <w:tr>
        <w:tc>
          <w:tcPr>
            <w:tcW w:type="dxa" w:w="2880"/>
          </w:tcPr>
          <w:p>
            <w:r>
              <w:t>건국대학교</w:t>
            </w:r>
          </w:p>
        </w:tc>
        <w:tc>
          <w:tcPr>
            <w:tcW w:type="dxa" w:w="2880"/>
          </w:tcPr>
          <w:p>
            <w:r>
              <w:t>Scorm 1.2 packages 업로드 문의</w:t>
            </w:r>
          </w:p>
        </w:tc>
        <w:tc>
          <w:tcPr>
            <w:tcW w:type="dxa" w:w="2880"/>
          </w:tcPr>
          <w:p>
            <w:r>
              <w:t>112</w:t>
            </w:r>
          </w:p>
        </w:tc>
      </w:tr>
      <w:tr>
        <w:tc>
          <w:tcPr>
            <w:tcW w:type="dxa" w:w="2880"/>
          </w:tcPr>
          <w:p>
            <w:r>
              <w:t>건국대학교</w:t>
            </w:r>
          </w:p>
        </w:tc>
        <w:tc>
          <w:tcPr>
            <w:tcW w:type="dxa" w:w="2880"/>
          </w:tcPr>
          <w:p>
            <w:r>
              <w:t>웹엑스 미팅참여 오류 문의</w:t>
            </w:r>
          </w:p>
        </w:tc>
        <w:tc>
          <w:tcPr>
            <w:tcW w:type="dxa" w:w="2880"/>
          </w:tcPr>
          <w:p>
            <w:r>
              <w:t>113</w:t>
            </w:r>
          </w:p>
        </w:tc>
      </w:tr>
      <w:tr>
        <w:tc>
          <w:tcPr>
            <w:tcW w:type="dxa" w:w="2880"/>
          </w:tcPr>
          <w:p>
            <w:r>
              <w:t>건국대학교</w:t>
            </w:r>
          </w:p>
        </w:tc>
        <w:tc>
          <w:tcPr>
            <w:tcW w:type="dxa" w:w="2880"/>
          </w:tcPr>
          <w:p>
            <w:r>
              <w:t>접근제한 문의</w:t>
            </w:r>
          </w:p>
        </w:tc>
        <w:tc>
          <w:tcPr>
            <w:tcW w:type="dxa" w:w="2880"/>
          </w:tcPr>
          <w:p>
            <w:r>
              <w:t>114</w:t>
            </w:r>
          </w:p>
        </w:tc>
      </w:tr>
      <w:tr>
        <w:tc>
          <w:tcPr>
            <w:tcW w:type="dxa" w:w="2880"/>
          </w:tcPr>
          <w:p>
            <w:r>
              <w:t>건국대학교</w:t>
            </w:r>
          </w:p>
        </w:tc>
        <w:tc>
          <w:tcPr>
            <w:tcW w:type="dxa" w:w="2880"/>
          </w:tcPr>
          <w:p>
            <w:r>
              <w:t>웨벡스 문의</w:t>
            </w:r>
          </w:p>
        </w:tc>
        <w:tc>
          <w:tcPr>
            <w:tcW w:type="dxa" w:w="2880"/>
          </w:tcPr>
          <w:p>
            <w:r>
              <w:t>115</w:t>
            </w:r>
          </w:p>
        </w:tc>
      </w:tr>
      <w:tr>
        <w:tc>
          <w:tcPr>
            <w:tcW w:type="dxa" w:w="2880"/>
          </w:tcPr>
          <w:p>
            <w:r>
              <w:t>건국대학교</w:t>
            </w:r>
          </w:p>
        </w:tc>
        <w:tc>
          <w:tcPr>
            <w:tcW w:type="dxa" w:w="2880"/>
          </w:tcPr>
          <w:p>
            <w:r>
              <w:t>화상강의 내 팀룸 개설 가능여부</w:t>
            </w:r>
          </w:p>
        </w:tc>
        <w:tc>
          <w:tcPr>
            <w:tcW w:type="dxa" w:w="2880"/>
          </w:tcPr>
          <w:p>
            <w:r>
              <w:t>116</w:t>
            </w:r>
          </w:p>
        </w:tc>
      </w:tr>
      <w:tr>
        <w:tc>
          <w:tcPr>
            <w:tcW w:type="dxa" w:w="2880"/>
          </w:tcPr>
          <w:p>
            <w:r>
              <w:t>건국대학교</w:t>
            </w:r>
          </w:p>
        </w:tc>
        <w:tc>
          <w:tcPr>
            <w:tcW w:type="dxa" w:w="2880"/>
          </w:tcPr>
          <w:p>
            <w:r>
              <w:t>접근제한 문의</w:t>
            </w:r>
          </w:p>
        </w:tc>
        <w:tc>
          <w:tcPr>
            <w:tcW w:type="dxa" w:w="2880"/>
          </w:tcPr>
          <w:p>
            <w:r>
              <w:t>117</w:t>
            </w:r>
          </w:p>
        </w:tc>
      </w:tr>
      <w:tr>
        <w:tc>
          <w:tcPr>
            <w:tcW w:type="dxa" w:w="2880"/>
          </w:tcPr>
          <w:p>
            <w:r>
              <w:t>건국대학교</w:t>
            </w:r>
          </w:p>
        </w:tc>
        <w:tc>
          <w:tcPr>
            <w:tcW w:type="dxa" w:w="2880"/>
          </w:tcPr>
          <w:p>
            <w:r>
              <w:t>자율강좌 강좌 종료일 수정 후 수강 신청 불가 문의</w:t>
            </w:r>
          </w:p>
        </w:tc>
        <w:tc>
          <w:tcPr>
            <w:tcW w:type="dxa" w:w="2880"/>
          </w:tcPr>
          <w:p>
            <w:r>
              <w:t>118</w:t>
            </w:r>
          </w:p>
        </w:tc>
      </w:tr>
      <w:tr>
        <w:tc>
          <w:tcPr>
            <w:tcW w:type="dxa" w:w="2880"/>
          </w:tcPr>
          <w:p>
            <w:r>
              <w:t>건국대학교</w:t>
            </w:r>
          </w:p>
        </w:tc>
        <w:tc>
          <w:tcPr>
            <w:tcW w:type="dxa" w:w="2880"/>
          </w:tcPr>
          <w:p>
            <w:r>
              <w:t>TLS 강의실 텍스트 오류 수정 요청</w:t>
            </w:r>
          </w:p>
        </w:tc>
        <w:tc>
          <w:tcPr>
            <w:tcW w:type="dxa" w:w="2880"/>
          </w:tcPr>
          <w:p>
            <w:r>
              <w:t>119</w:t>
            </w:r>
          </w:p>
        </w:tc>
      </w:tr>
      <w:tr>
        <w:tc>
          <w:tcPr>
            <w:tcW w:type="dxa" w:w="2880"/>
          </w:tcPr>
          <w:p>
            <w:r>
              <w:t>건국대학교</w:t>
            </w:r>
          </w:p>
        </w:tc>
        <w:tc>
          <w:tcPr>
            <w:tcW w:type="dxa" w:w="2880"/>
          </w:tcPr>
          <w:p>
            <w:r>
              <w:t>수강 조회 요청</w:t>
            </w:r>
          </w:p>
        </w:tc>
        <w:tc>
          <w:tcPr>
            <w:tcW w:type="dxa" w:w="2880"/>
          </w:tcPr>
          <w:p>
            <w:r>
              <w:t>120</w:t>
            </w:r>
          </w:p>
        </w:tc>
      </w:tr>
      <w:tr>
        <w:tc>
          <w:tcPr>
            <w:tcW w:type="dxa" w:w="2880"/>
          </w:tcPr>
          <w:p>
            <w:r>
              <w:t>건국대학교</w:t>
            </w:r>
          </w:p>
        </w:tc>
        <w:tc>
          <w:tcPr>
            <w:tcW w:type="dxa" w:w="2880"/>
          </w:tcPr>
          <w:p>
            <w:r>
              <w:t>TLS 게시판 질의응답 문의</w:t>
            </w:r>
          </w:p>
        </w:tc>
        <w:tc>
          <w:tcPr>
            <w:tcW w:type="dxa" w:w="2880"/>
          </w:tcPr>
          <w:p>
            <w:r>
              <w:t>121</w:t>
            </w:r>
          </w:p>
        </w:tc>
      </w:tr>
      <w:tr>
        <w:tc>
          <w:tcPr>
            <w:tcW w:type="dxa" w:w="2880"/>
          </w:tcPr>
          <w:p>
            <w:r>
              <w:t>건국대학교</w:t>
            </w:r>
          </w:p>
        </w:tc>
        <w:tc>
          <w:tcPr>
            <w:tcW w:type="dxa" w:w="2880"/>
          </w:tcPr>
          <w:p>
            <w:r>
              <w:t>TLS 퀴즈방 문제은행 100문제 중 50문제 랜덤 출제 가능 여부</w:t>
            </w:r>
          </w:p>
        </w:tc>
        <w:tc>
          <w:tcPr>
            <w:tcW w:type="dxa" w:w="2880"/>
          </w:tcPr>
          <w:p>
            <w:r>
              <w:t>122</w:t>
            </w:r>
          </w:p>
        </w:tc>
      </w:tr>
      <w:tr>
        <w:tc>
          <w:tcPr>
            <w:tcW w:type="dxa" w:w="2880"/>
          </w:tcPr>
          <w:p>
            <w:r>
              <w:t>건국대학교</w:t>
            </w:r>
          </w:p>
        </w:tc>
        <w:tc>
          <w:tcPr>
            <w:tcW w:type="dxa" w:w="2880"/>
          </w:tcPr>
          <w:p>
            <w:r>
              <w:t>유사도검사 문의</w:t>
            </w:r>
          </w:p>
        </w:tc>
        <w:tc>
          <w:tcPr>
            <w:tcW w:type="dxa" w:w="2880"/>
          </w:tcPr>
          <w:p>
            <w:r>
              <w:t>123</w:t>
            </w:r>
          </w:p>
        </w:tc>
      </w:tr>
      <w:tr>
        <w:tc>
          <w:tcPr>
            <w:tcW w:type="dxa" w:w="2880"/>
          </w:tcPr>
          <w:p>
            <w:r>
              <w:t>건국대학교</w:t>
            </w:r>
          </w:p>
        </w:tc>
        <w:tc>
          <w:tcPr>
            <w:tcW w:type="dxa" w:w="2880"/>
          </w:tcPr>
          <w:p>
            <w:r>
              <w:t>글쓰기 (7072) 화면 오류 수정 요청</w:t>
            </w:r>
          </w:p>
        </w:tc>
        <w:tc>
          <w:tcPr>
            <w:tcW w:type="dxa" w:w="2880"/>
          </w:tcPr>
          <w:p>
            <w:r>
              <w:t>124</w:t>
            </w:r>
          </w:p>
        </w:tc>
      </w:tr>
      <w:tr>
        <w:tc>
          <w:tcPr>
            <w:tcW w:type="dxa" w:w="2880"/>
          </w:tcPr>
          <w:p>
            <w:r>
              <w:t>건국대학교</w:t>
            </w:r>
          </w:p>
        </w:tc>
        <w:tc>
          <w:tcPr>
            <w:tcW w:type="dxa" w:w="2880"/>
          </w:tcPr>
          <w:p>
            <w:r>
              <w:t>파일 업로드 변환</w:t>
            </w:r>
          </w:p>
        </w:tc>
        <w:tc>
          <w:tcPr>
            <w:tcW w:type="dxa" w:w="2880"/>
          </w:tcPr>
          <w:p>
            <w:r>
              <w:t>125</w:t>
            </w:r>
          </w:p>
        </w:tc>
      </w:tr>
      <w:tr>
        <w:tc>
          <w:tcPr>
            <w:tcW w:type="dxa" w:w="2880"/>
          </w:tcPr>
          <w:p>
            <w:r>
              <w:t>건국대학교</w:t>
            </w:r>
          </w:p>
        </w:tc>
        <w:tc>
          <w:tcPr>
            <w:tcW w:type="dxa" w:w="2880"/>
          </w:tcPr>
          <w:p>
            <w:r>
              <w:t>화상강의 한국어 변환 요청</w:t>
            </w:r>
          </w:p>
        </w:tc>
        <w:tc>
          <w:tcPr>
            <w:tcW w:type="dxa" w:w="2880"/>
          </w:tcPr>
          <w:p>
            <w:r>
              <w:t>126</w:t>
            </w:r>
          </w:p>
        </w:tc>
      </w:tr>
      <w:tr>
        <w:tc>
          <w:tcPr>
            <w:tcW w:type="dxa" w:w="2880"/>
          </w:tcPr>
          <w:p>
            <w:r>
              <w:t>건국대학교</w:t>
            </w:r>
          </w:p>
        </w:tc>
        <w:tc>
          <w:tcPr>
            <w:tcW w:type="dxa" w:w="2880"/>
          </w:tcPr>
          <w:p>
            <w:r>
              <w:t>webex 출석확인 오류 문의</w:t>
            </w:r>
          </w:p>
        </w:tc>
        <w:tc>
          <w:tcPr>
            <w:tcW w:type="dxa" w:w="2880"/>
          </w:tcPr>
          <w:p>
            <w:r>
              <w:t>127</w:t>
            </w:r>
          </w:p>
        </w:tc>
      </w:tr>
      <w:tr>
        <w:tc>
          <w:tcPr>
            <w:tcW w:type="dxa" w:w="2880"/>
          </w:tcPr>
          <w:p>
            <w:r>
              <w:t>건국대학교</w:t>
            </w:r>
          </w:p>
        </w:tc>
        <w:tc>
          <w:tcPr>
            <w:tcW w:type="dxa" w:w="2880"/>
          </w:tcPr>
          <w:p>
            <w:r>
              <w:t>수강률 누락 문의</w:t>
            </w:r>
          </w:p>
        </w:tc>
        <w:tc>
          <w:tcPr>
            <w:tcW w:type="dxa" w:w="2880"/>
          </w:tcPr>
          <w:p>
            <w:r>
              <w:t>128</w:t>
            </w:r>
          </w:p>
        </w:tc>
      </w:tr>
      <w:tr>
        <w:tc>
          <w:tcPr>
            <w:tcW w:type="dxa" w:w="2880"/>
          </w:tcPr>
          <w:p>
            <w:r>
              <w:t>건국대학교</w:t>
            </w:r>
          </w:p>
        </w:tc>
        <w:tc>
          <w:tcPr>
            <w:tcW w:type="dxa" w:w="2880"/>
          </w:tcPr>
          <w:p>
            <w:r>
              <w:t>종료시간 문의</w:t>
            </w:r>
          </w:p>
        </w:tc>
        <w:tc>
          <w:tcPr>
            <w:tcW w:type="dxa" w:w="2880"/>
          </w:tcPr>
          <w:p>
            <w:r>
              <w:t>129</w:t>
            </w:r>
          </w:p>
        </w:tc>
      </w:tr>
      <w:tr>
        <w:tc>
          <w:tcPr>
            <w:tcW w:type="dxa" w:w="2880"/>
          </w:tcPr>
          <w:p>
            <w:r>
              <w:t>건국대학교</w:t>
            </w:r>
          </w:p>
        </w:tc>
        <w:tc>
          <w:tcPr>
            <w:tcW w:type="dxa" w:w="2880"/>
          </w:tcPr>
          <w:p>
            <w:r>
              <w:t>동영상 동시 시청 차단 기능 적용</w:t>
            </w:r>
          </w:p>
        </w:tc>
        <w:tc>
          <w:tcPr>
            <w:tcW w:type="dxa" w:w="2880"/>
          </w:tcPr>
          <w:p>
            <w:r>
              <w:t>130</w:t>
            </w:r>
          </w:p>
        </w:tc>
      </w:tr>
      <w:tr>
        <w:tc>
          <w:tcPr>
            <w:tcW w:type="dxa" w:w="2880"/>
          </w:tcPr>
          <w:p>
            <w:r>
              <w:t>건국대학교</w:t>
            </w:r>
          </w:p>
        </w:tc>
        <w:tc>
          <w:tcPr>
            <w:tcW w:type="dxa" w:w="2880"/>
          </w:tcPr>
          <w:p>
            <w:r>
              <w:t>연계강좌 문의</w:t>
            </w:r>
          </w:p>
        </w:tc>
        <w:tc>
          <w:tcPr>
            <w:tcW w:type="dxa" w:w="2880"/>
          </w:tcPr>
          <w:p>
            <w:r>
              <w:t>131</w:t>
            </w:r>
          </w:p>
        </w:tc>
      </w:tr>
      <w:tr>
        <w:tc>
          <w:tcPr>
            <w:tcW w:type="dxa" w:w="2880"/>
          </w:tcPr>
          <w:p>
            <w:r>
              <w:t>건국대학교</w:t>
            </w:r>
          </w:p>
        </w:tc>
        <w:tc>
          <w:tcPr>
            <w:tcW w:type="dxa" w:w="2880"/>
          </w:tcPr>
          <w:p>
            <w:r>
              <w:t>온라인 출석부 상태에서 몇개의 영상만 따로 진도 체크 기간을 설정할 수 있나요?</w:t>
            </w:r>
          </w:p>
        </w:tc>
        <w:tc>
          <w:tcPr>
            <w:tcW w:type="dxa" w:w="2880"/>
          </w:tcPr>
          <w:p>
            <w:r>
              <w:t>132</w:t>
            </w:r>
          </w:p>
        </w:tc>
      </w:tr>
      <w:tr>
        <w:tc>
          <w:tcPr>
            <w:tcW w:type="dxa" w:w="2880"/>
          </w:tcPr>
          <w:p>
            <w:r>
              <w:t>건국대학교</w:t>
            </w:r>
          </w:p>
        </w:tc>
        <w:tc>
          <w:tcPr>
            <w:tcW w:type="dxa" w:w="2880"/>
          </w:tcPr>
          <w:p>
            <w:r>
              <w:t>Webex 화상강의 출석확인 연동 시간 문의</w:t>
            </w:r>
          </w:p>
        </w:tc>
        <w:tc>
          <w:tcPr>
            <w:tcW w:type="dxa" w:w="2880"/>
          </w:tcPr>
          <w:p>
            <w:r>
              <w:t>133</w:t>
            </w:r>
          </w:p>
        </w:tc>
      </w:tr>
      <w:tr>
        <w:tc>
          <w:tcPr>
            <w:tcW w:type="dxa" w:w="2880"/>
          </w:tcPr>
          <w:p>
            <w:r>
              <w:t>건국대학교</w:t>
            </w:r>
          </w:p>
        </w:tc>
        <w:tc>
          <w:tcPr>
            <w:tcW w:type="dxa" w:w="2880"/>
          </w:tcPr>
          <w:p>
            <w:r>
              <w:t>동영상 재생 문의</w:t>
            </w:r>
          </w:p>
        </w:tc>
        <w:tc>
          <w:tcPr>
            <w:tcW w:type="dxa" w:w="2880"/>
          </w:tcPr>
          <w:p>
            <w:r>
              <w:t>134</w:t>
            </w:r>
          </w:p>
        </w:tc>
      </w:tr>
      <w:tr>
        <w:tc>
          <w:tcPr>
            <w:tcW w:type="dxa" w:w="2880"/>
          </w:tcPr>
          <w:p>
            <w:r>
              <w:t>건국대학교</w:t>
            </w:r>
          </w:p>
        </w:tc>
        <w:tc>
          <w:tcPr>
            <w:tcW w:type="dxa" w:w="2880"/>
          </w:tcPr>
          <w:p>
            <w:r>
              <w:t>퀴즈방 접속  ip 문의</w:t>
            </w:r>
          </w:p>
        </w:tc>
        <w:tc>
          <w:tcPr>
            <w:tcW w:type="dxa" w:w="2880"/>
          </w:tcPr>
          <w:p>
            <w:r>
              <w:t>135</w:t>
            </w:r>
          </w:p>
        </w:tc>
      </w:tr>
      <w:tr>
        <w:tc>
          <w:tcPr>
            <w:tcW w:type="dxa" w:w="2880"/>
          </w:tcPr>
          <w:p>
            <w:r>
              <w:t>건국대학교</w:t>
            </w:r>
          </w:p>
        </w:tc>
        <w:tc>
          <w:tcPr>
            <w:tcW w:type="dxa" w:w="2880"/>
          </w:tcPr>
          <w:p>
            <w:r>
              <w:t>TLS 이번주 강의 삭제 가능 여부</w:t>
            </w:r>
          </w:p>
        </w:tc>
        <w:tc>
          <w:tcPr>
            <w:tcW w:type="dxa" w:w="2880"/>
          </w:tcPr>
          <w:p>
            <w:r>
              <w:t>136</w:t>
            </w:r>
          </w:p>
        </w:tc>
      </w:tr>
      <w:tr>
        <w:tc>
          <w:tcPr>
            <w:tcW w:type="dxa" w:w="2880"/>
          </w:tcPr>
          <w:p>
            <w:r>
              <w:t>건국대학교</w:t>
            </w:r>
          </w:p>
        </w:tc>
        <w:tc>
          <w:tcPr>
            <w:tcW w:type="dxa" w:w="2880"/>
          </w:tcPr>
          <w:p>
            <w:r>
              <w:t>퀴즈방 퀴즈개수 문의</w:t>
            </w:r>
          </w:p>
        </w:tc>
        <w:tc>
          <w:tcPr>
            <w:tcW w:type="dxa" w:w="2880"/>
          </w:tcPr>
          <w:p>
            <w:r>
              <w:t>137</w:t>
            </w:r>
          </w:p>
        </w:tc>
      </w:tr>
      <w:tr>
        <w:tc>
          <w:tcPr>
            <w:tcW w:type="dxa" w:w="2880"/>
          </w:tcPr>
          <w:p>
            <w:r>
              <w:t>건국대학교</w:t>
            </w:r>
          </w:p>
        </w:tc>
        <w:tc>
          <w:tcPr>
            <w:tcW w:type="dxa" w:w="2880"/>
          </w:tcPr>
          <w:p>
            <w:r>
              <w:t>퀴즈방 개선 문의</w:t>
            </w:r>
          </w:p>
        </w:tc>
        <w:tc>
          <w:tcPr>
            <w:tcW w:type="dxa" w:w="2880"/>
          </w:tcPr>
          <w:p>
            <w:r>
              <w:t>138</w:t>
            </w:r>
          </w:p>
        </w:tc>
      </w:tr>
      <w:tr>
        <w:tc>
          <w:tcPr>
            <w:tcW w:type="dxa" w:w="2880"/>
          </w:tcPr>
          <w:p>
            <w:r>
              <w:t>건국대학교</w:t>
            </w:r>
          </w:p>
        </w:tc>
        <w:tc>
          <w:tcPr>
            <w:tcW w:type="dxa" w:w="2880"/>
          </w:tcPr>
          <w:p>
            <w:r>
              <w:t>퀴즈방 최종점수 소수점 문의</w:t>
            </w:r>
          </w:p>
        </w:tc>
        <w:tc>
          <w:tcPr>
            <w:tcW w:type="dxa" w:w="2880"/>
          </w:tcPr>
          <w:p>
            <w:r>
              <w:t>139</w:t>
            </w:r>
          </w:p>
        </w:tc>
      </w:tr>
      <w:tr>
        <w:tc>
          <w:tcPr>
            <w:tcW w:type="dxa" w:w="2880"/>
          </w:tcPr>
          <w:p>
            <w:r>
              <w:t>건국대학교</w:t>
            </w:r>
          </w:p>
        </w:tc>
        <w:tc>
          <w:tcPr>
            <w:tcW w:type="dxa" w:w="2880"/>
          </w:tcPr>
          <w:p>
            <w:r>
              <w:t>퀴즈 재접속 문의</w:t>
            </w:r>
          </w:p>
        </w:tc>
        <w:tc>
          <w:tcPr>
            <w:tcW w:type="dxa" w:w="2880"/>
          </w:tcPr>
          <w:p>
            <w:r>
              <w:t>140</w:t>
            </w:r>
          </w:p>
        </w:tc>
      </w:tr>
      <w:tr>
        <w:tc>
          <w:tcPr>
            <w:tcW w:type="dxa" w:w="2880"/>
          </w:tcPr>
          <w:p>
            <w:r>
              <w:t>건국대학교</w:t>
            </w:r>
          </w:p>
        </w:tc>
        <w:tc>
          <w:tcPr>
            <w:tcW w:type="dxa" w:w="2880"/>
          </w:tcPr>
          <w:p>
            <w:r>
              <w:t>사회적경제의비즈니스모델8278 영상 수정 요청</w:t>
            </w:r>
          </w:p>
        </w:tc>
        <w:tc>
          <w:tcPr>
            <w:tcW w:type="dxa" w:w="2880"/>
          </w:tcPr>
          <w:p>
            <w:r>
              <w:t>141</w:t>
            </w:r>
          </w:p>
        </w:tc>
      </w:tr>
      <w:tr>
        <w:tc>
          <w:tcPr>
            <w:tcW w:type="dxa" w:w="2880"/>
          </w:tcPr>
          <w:p>
            <w:r>
              <w:t>건국대학교</w:t>
            </w:r>
          </w:p>
        </w:tc>
        <w:tc>
          <w:tcPr>
            <w:tcW w:type="dxa" w:w="2880"/>
          </w:tcPr>
          <w:p>
            <w:r>
              <w:t>퀴즈방 시간제한 문의</w:t>
            </w:r>
          </w:p>
        </w:tc>
        <w:tc>
          <w:tcPr>
            <w:tcW w:type="dxa" w:w="2880"/>
          </w:tcPr>
          <w:p>
            <w:r>
              <w:t>142</w:t>
            </w:r>
          </w:p>
        </w:tc>
      </w:tr>
      <w:tr>
        <w:tc>
          <w:tcPr>
            <w:tcW w:type="dxa" w:w="2880"/>
          </w:tcPr>
          <w:p>
            <w:r>
              <w:t>건국대학교</w:t>
            </w:r>
          </w:p>
        </w:tc>
        <w:tc>
          <w:tcPr>
            <w:tcW w:type="dxa" w:w="2880"/>
          </w:tcPr>
          <w:p>
            <w:r>
              <w:t>퀴즈방 랜덤 출제 문의</w:t>
            </w:r>
          </w:p>
        </w:tc>
        <w:tc>
          <w:tcPr>
            <w:tcW w:type="dxa" w:w="2880"/>
          </w:tcPr>
          <w:p>
            <w:r>
              <w:t>143</w:t>
            </w:r>
          </w:p>
        </w:tc>
      </w:tr>
      <w:tr>
        <w:tc>
          <w:tcPr>
            <w:tcW w:type="dxa" w:w="2880"/>
          </w:tcPr>
          <w:p>
            <w:r>
              <w:t>건국대학교</w:t>
            </w:r>
          </w:p>
        </w:tc>
        <w:tc>
          <w:tcPr>
            <w:tcW w:type="dxa" w:w="2880"/>
          </w:tcPr>
          <w:p>
            <w:r>
              <w:t>동영상 출석 관련 문의2</w:t>
            </w:r>
          </w:p>
        </w:tc>
        <w:tc>
          <w:tcPr>
            <w:tcW w:type="dxa" w:w="2880"/>
          </w:tcPr>
          <w:p>
            <w:r>
              <w:t>144</w:t>
            </w:r>
          </w:p>
        </w:tc>
      </w:tr>
      <w:tr>
        <w:tc>
          <w:tcPr>
            <w:tcW w:type="dxa" w:w="2880"/>
          </w:tcPr>
          <w:p>
            <w:r>
              <w:t>건국대학교</w:t>
            </w:r>
          </w:p>
        </w:tc>
        <w:tc>
          <w:tcPr>
            <w:tcW w:type="dxa" w:w="2880"/>
          </w:tcPr>
          <w:p>
            <w:r>
              <w:t>동화의이해 (7228) tls 화면 오류 수정 요청</w:t>
            </w:r>
          </w:p>
        </w:tc>
        <w:tc>
          <w:tcPr>
            <w:tcW w:type="dxa" w:w="2880"/>
          </w:tcPr>
          <w:p>
            <w:r>
              <w:t>145</w:t>
            </w:r>
          </w:p>
        </w:tc>
      </w:tr>
      <w:tr>
        <w:tc>
          <w:tcPr>
            <w:tcW w:type="dxa" w:w="2880"/>
          </w:tcPr>
          <w:p>
            <w:r>
              <w:t>건국대학교</w:t>
            </w:r>
          </w:p>
        </w:tc>
        <w:tc>
          <w:tcPr>
            <w:tcW w:type="dxa" w:w="2880"/>
          </w:tcPr>
          <w:p>
            <w:r>
              <w:t>퀴즈방 한 문제 누락</w:t>
            </w:r>
          </w:p>
        </w:tc>
        <w:tc>
          <w:tcPr>
            <w:tcW w:type="dxa" w:w="2880"/>
          </w:tcPr>
          <w:p>
            <w:r>
              <w:t>146</w:t>
            </w:r>
          </w:p>
        </w:tc>
      </w:tr>
      <w:tr>
        <w:tc>
          <w:tcPr>
            <w:tcW w:type="dxa" w:w="2880"/>
          </w:tcPr>
          <w:p>
            <w:r>
              <w:t>건국대학교</w:t>
            </w:r>
          </w:p>
        </w:tc>
        <w:tc>
          <w:tcPr>
            <w:tcW w:type="dxa" w:w="2880"/>
          </w:tcPr>
          <w:p>
            <w:r>
              <w:t>2020-여름 계절학기 개설</w:t>
            </w:r>
          </w:p>
        </w:tc>
        <w:tc>
          <w:tcPr>
            <w:tcW w:type="dxa" w:w="2880"/>
          </w:tcPr>
          <w:p>
            <w:r>
              <w:t>147</w:t>
            </w:r>
          </w:p>
        </w:tc>
      </w:tr>
      <w:tr>
        <w:tc>
          <w:tcPr>
            <w:tcW w:type="dxa" w:w="2880"/>
          </w:tcPr>
          <w:p>
            <w:r>
              <w:t>건국대학교</w:t>
            </w:r>
          </w:p>
        </w:tc>
        <w:tc>
          <w:tcPr>
            <w:tcW w:type="dxa" w:w="2880"/>
          </w:tcPr>
          <w:p>
            <w:r>
              <w:t>성장과발달 (8568) 재채점 오류 문의</w:t>
            </w:r>
          </w:p>
        </w:tc>
        <w:tc>
          <w:tcPr>
            <w:tcW w:type="dxa" w:w="2880"/>
          </w:tcPr>
          <w:p>
            <w:r>
              <w:t>148</w:t>
            </w:r>
          </w:p>
        </w:tc>
      </w:tr>
      <w:tr>
        <w:tc>
          <w:tcPr>
            <w:tcW w:type="dxa" w:w="2880"/>
          </w:tcPr>
          <w:p>
            <w:r>
              <w:t>건국대학교</w:t>
            </w:r>
          </w:p>
        </w:tc>
        <w:tc>
          <w:tcPr>
            <w:tcW w:type="dxa" w:w="2880"/>
          </w:tcPr>
          <w:p>
            <w:r>
              <w:t>화상강의 삭제 오류</w:t>
            </w:r>
          </w:p>
        </w:tc>
        <w:tc>
          <w:tcPr>
            <w:tcW w:type="dxa" w:w="2880"/>
          </w:tcPr>
          <w:p>
            <w:r>
              <w:t>149</w:t>
            </w:r>
          </w:p>
        </w:tc>
      </w:tr>
      <w:tr>
        <w:tc>
          <w:tcPr>
            <w:tcW w:type="dxa" w:w="2880"/>
          </w:tcPr>
          <w:p>
            <w:r>
              <w:t>건국대학교</w:t>
            </w:r>
          </w:p>
        </w:tc>
        <w:tc>
          <w:tcPr>
            <w:tcW w:type="dxa" w:w="2880"/>
          </w:tcPr>
          <w:p>
            <w:r>
              <w:t>재채점방법 매뉴얼 문의</w:t>
            </w:r>
          </w:p>
        </w:tc>
        <w:tc>
          <w:tcPr>
            <w:tcW w:type="dxa" w:w="2880"/>
          </w:tcPr>
          <w:p>
            <w:r>
              <w:t>150</w:t>
            </w:r>
          </w:p>
        </w:tc>
      </w:tr>
      <w:tr>
        <w:tc>
          <w:tcPr>
            <w:tcW w:type="dxa" w:w="2880"/>
          </w:tcPr>
          <w:p>
            <w:r>
              <w:t>건국대학교</w:t>
            </w:r>
          </w:p>
        </w:tc>
        <w:tc>
          <w:tcPr>
            <w:tcW w:type="dxa" w:w="2880"/>
          </w:tcPr>
          <w:p>
            <w:r>
              <w:t>퀴즈방 마감 후 최고점수 변경 및 자동 적용 문의</w:t>
            </w:r>
          </w:p>
        </w:tc>
        <w:tc>
          <w:tcPr>
            <w:tcW w:type="dxa" w:w="2880"/>
          </w:tcPr>
          <w:p>
            <w:r>
              <w:t>151</w:t>
            </w:r>
          </w:p>
        </w:tc>
      </w:tr>
      <w:tr>
        <w:tc>
          <w:tcPr>
            <w:tcW w:type="dxa" w:w="2880"/>
          </w:tcPr>
          <w:p>
            <w:r>
              <w:t>건국대학교</w:t>
            </w:r>
          </w:p>
        </w:tc>
        <w:tc>
          <w:tcPr>
            <w:tcW w:type="dxa" w:w="2880"/>
          </w:tcPr>
          <w:p>
            <w:r>
              <w:t>퀴즈방 서식 일괄 조회 가능 여부</w:t>
            </w:r>
          </w:p>
        </w:tc>
        <w:tc>
          <w:tcPr>
            <w:tcW w:type="dxa" w:w="2880"/>
          </w:tcPr>
          <w:p>
            <w:r>
              <w:t>152</w:t>
            </w:r>
          </w:p>
        </w:tc>
      </w:tr>
      <w:tr>
        <w:tc>
          <w:tcPr>
            <w:tcW w:type="dxa" w:w="2880"/>
          </w:tcPr>
          <w:p>
            <w:r>
              <w:t>건국대학교</w:t>
            </w:r>
          </w:p>
        </w:tc>
        <w:tc>
          <w:tcPr>
            <w:tcW w:type="dxa" w:w="2880"/>
          </w:tcPr>
          <w:p>
            <w:r>
              <w:t>webex 콘텐츠 공유 문의</w:t>
            </w:r>
          </w:p>
        </w:tc>
        <w:tc>
          <w:tcPr>
            <w:tcW w:type="dxa" w:w="2880"/>
          </w:tcPr>
          <w:p>
            <w:r>
              <w:t>153</w:t>
            </w:r>
          </w:p>
        </w:tc>
      </w:tr>
      <w:tr>
        <w:tc>
          <w:tcPr>
            <w:tcW w:type="dxa" w:w="2880"/>
          </w:tcPr>
          <w:p>
            <w:r>
              <w:t>건국대학교</w:t>
            </w:r>
          </w:p>
        </w:tc>
        <w:tc>
          <w:tcPr>
            <w:tcW w:type="dxa" w:w="2880"/>
          </w:tcPr>
          <w:p>
            <w:r>
              <w:t>6월 12일~6월 15일 자정까지 시스템 오류 발생 문의</w:t>
            </w:r>
          </w:p>
        </w:tc>
        <w:tc>
          <w:tcPr>
            <w:tcW w:type="dxa" w:w="2880"/>
          </w:tcPr>
          <w:p>
            <w:r>
              <w:t>154</w:t>
            </w:r>
          </w:p>
        </w:tc>
      </w:tr>
      <w:tr>
        <w:tc>
          <w:tcPr>
            <w:tcW w:type="dxa" w:w="2880"/>
          </w:tcPr>
          <w:p>
            <w:r>
              <w:t>건국대학교</w:t>
            </w:r>
          </w:p>
        </w:tc>
        <w:tc>
          <w:tcPr>
            <w:tcW w:type="dxa" w:w="2880"/>
          </w:tcPr>
          <w:p>
            <w:r>
              <w:t>퀴즈 다답 설정 문의</w:t>
            </w:r>
          </w:p>
        </w:tc>
        <w:tc>
          <w:tcPr>
            <w:tcW w:type="dxa" w:w="2880"/>
          </w:tcPr>
          <w:p>
            <w:r>
              <w:t>155</w:t>
            </w:r>
          </w:p>
        </w:tc>
      </w:tr>
      <w:tr>
        <w:tc>
          <w:tcPr>
            <w:tcW w:type="dxa" w:w="2880"/>
          </w:tcPr>
          <w:p>
            <w:r>
              <w:t>건국대학교</w:t>
            </w:r>
          </w:p>
        </w:tc>
        <w:tc>
          <w:tcPr>
            <w:tcW w:type="dxa" w:w="2880"/>
          </w:tcPr>
          <w:p>
            <w:r>
              <w:t>이러닝 콘텐츠 다운로드 방법</w:t>
            </w:r>
          </w:p>
        </w:tc>
        <w:tc>
          <w:tcPr>
            <w:tcW w:type="dxa" w:w="2880"/>
          </w:tcPr>
          <w:p>
            <w:r>
              <w:t>156</w:t>
            </w:r>
          </w:p>
        </w:tc>
      </w:tr>
      <w:tr>
        <w:tc>
          <w:tcPr>
            <w:tcW w:type="dxa" w:w="2880"/>
          </w:tcPr>
          <w:p>
            <w:r>
              <w:t>건국대학교</w:t>
            </w:r>
          </w:p>
        </w:tc>
        <w:tc>
          <w:tcPr>
            <w:tcW w:type="dxa" w:w="2880"/>
          </w:tcPr>
          <w:p>
            <w:r>
              <w:t>동영상 출석관련 문의</w:t>
            </w:r>
          </w:p>
        </w:tc>
        <w:tc>
          <w:tcPr>
            <w:tcW w:type="dxa" w:w="2880"/>
          </w:tcPr>
          <w:p>
            <w:r>
              <w:t>157</w:t>
            </w:r>
          </w:p>
        </w:tc>
      </w:tr>
      <w:tr>
        <w:tc>
          <w:tcPr>
            <w:tcW w:type="dxa" w:w="2880"/>
          </w:tcPr>
          <w:p>
            <w:r>
              <w:t>건국대학교</w:t>
            </w:r>
          </w:p>
        </w:tc>
        <w:tc>
          <w:tcPr>
            <w:tcW w:type="dxa" w:w="2880"/>
          </w:tcPr>
          <w:p>
            <w:r>
              <w:t>이러닝콘텐츠 파일 요청</w:t>
            </w:r>
          </w:p>
        </w:tc>
        <w:tc>
          <w:tcPr>
            <w:tcW w:type="dxa" w:w="2880"/>
          </w:tcPr>
          <w:p>
            <w:r>
              <w:t>158</w:t>
            </w:r>
          </w:p>
        </w:tc>
      </w:tr>
      <w:tr>
        <w:tc>
          <w:tcPr>
            <w:tcW w:type="dxa" w:w="2880"/>
          </w:tcPr>
          <w:p>
            <w:r>
              <w:t>건국대학교</w:t>
            </w:r>
          </w:p>
        </w:tc>
        <w:tc>
          <w:tcPr>
            <w:tcW w:type="dxa" w:w="2880"/>
          </w:tcPr>
          <w:p>
            <w:r>
              <w:t>스튜디오 예약, 기자재 예약, 강의촬영지원 건수 요청</w:t>
            </w:r>
          </w:p>
        </w:tc>
        <w:tc>
          <w:tcPr>
            <w:tcW w:type="dxa" w:w="2880"/>
          </w:tcPr>
          <w:p>
            <w:r>
              <w:t>159</w:t>
            </w:r>
          </w:p>
        </w:tc>
      </w:tr>
      <w:tr>
        <w:tc>
          <w:tcPr>
            <w:tcW w:type="dxa" w:w="2880"/>
          </w:tcPr>
          <w:p>
            <w:r>
              <w:t>건국대학교</w:t>
            </w:r>
          </w:p>
        </w:tc>
        <w:tc>
          <w:tcPr>
            <w:tcW w:type="dxa" w:w="2880"/>
          </w:tcPr>
          <w:p>
            <w:r>
              <w:t>학습진도현황 요청</w:t>
            </w:r>
          </w:p>
        </w:tc>
        <w:tc>
          <w:tcPr>
            <w:tcW w:type="dxa" w:w="2880"/>
          </w:tcPr>
          <w:p>
            <w:r>
              <w:t>160</w:t>
            </w:r>
          </w:p>
        </w:tc>
      </w:tr>
      <w:tr>
        <w:tc>
          <w:tcPr>
            <w:tcW w:type="dxa" w:w="2880"/>
          </w:tcPr>
          <w:p>
            <w:r>
              <w:t>건국대학교</w:t>
            </w:r>
          </w:p>
        </w:tc>
        <w:tc>
          <w:tcPr>
            <w:tcW w:type="dxa" w:w="2880"/>
          </w:tcPr>
          <w:p>
            <w:r>
              <w:t>과제방 제출자 필터 가능 여부 문의</w:t>
            </w:r>
          </w:p>
        </w:tc>
        <w:tc>
          <w:tcPr>
            <w:tcW w:type="dxa" w:w="2880"/>
          </w:tcPr>
          <w:p>
            <w:r>
              <w:t>161</w:t>
            </w:r>
          </w:p>
        </w:tc>
      </w:tr>
      <w:tr>
        <w:tc>
          <w:tcPr>
            <w:tcW w:type="dxa" w:w="2880"/>
          </w:tcPr>
          <w:p>
            <w:r>
              <w:t>건국대학교</w:t>
            </w:r>
          </w:p>
        </w:tc>
        <w:tc>
          <w:tcPr>
            <w:tcW w:type="dxa" w:w="2880"/>
          </w:tcPr>
          <w:p>
            <w:r>
              <w:t>웨백스 초대장 문의</w:t>
            </w:r>
          </w:p>
        </w:tc>
        <w:tc>
          <w:tcPr>
            <w:tcW w:type="dxa" w:w="2880"/>
          </w:tcPr>
          <w:p>
            <w:r>
              <w:t>162</w:t>
            </w:r>
          </w:p>
        </w:tc>
      </w:tr>
      <w:tr>
        <w:tc>
          <w:tcPr>
            <w:tcW w:type="dxa" w:w="2880"/>
          </w:tcPr>
          <w:p>
            <w:r>
              <w:t>건국대학교</w:t>
            </w:r>
          </w:p>
        </w:tc>
        <w:tc>
          <w:tcPr>
            <w:tcW w:type="dxa" w:w="2880"/>
          </w:tcPr>
          <w:p>
            <w:r>
              <w:t>성장과발달 (8569) 과제방 문의</w:t>
            </w:r>
          </w:p>
        </w:tc>
        <w:tc>
          <w:tcPr>
            <w:tcW w:type="dxa" w:w="2880"/>
          </w:tcPr>
          <w:p>
            <w:r>
              <w:t>163</w:t>
            </w:r>
          </w:p>
        </w:tc>
      </w:tr>
      <w:tr>
        <w:tc>
          <w:tcPr>
            <w:tcW w:type="dxa" w:w="2880"/>
          </w:tcPr>
          <w:p>
            <w:r>
              <w:t>건국대학교</w:t>
            </w:r>
          </w:p>
        </w:tc>
        <w:tc>
          <w:tcPr>
            <w:tcW w:type="dxa" w:w="2880"/>
          </w:tcPr>
          <w:p>
            <w:r>
              <w:t>성장과발달 (8569) 퀴즈방 문의</w:t>
            </w:r>
          </w:p>
        </w:tc>
        <w:tc>
          <w:tcPr>
            <w:tcW w:type="dxa" w:w="2880"/>
          </w:tcPr>
          <w:p>
            <w:r>
              <w:t>164</w:t>
            </w:r>
          </w:p>
        </w:tc>
      </w:tr>
      <w:tr>
        <w:tc>
          <w:tcPr>
            <w:tcW w:type="dxa" w:w="2880"/>
          </w:tcPr>
          <w:p>
            <w:r>
              <w:t>건국대학교</w:t>
            </w:r>
          </w:p>
        </w:tc>
        <w:tc>
          <w:tcPr>
            <w:tcW w:type="dxa" w:w="2880"/>
          </w:tcPr>
          <w:p>
            <w:r>
              <w:t>생화학1 (8661,8662) 재채점</w:t>
            </w:r>
          </w:p>
        </w:tc>
        <w:tc>
          <w:tcPr>
            <w:tcW w:type="dxa" w:w="2880"/>
          </w:tcPr>
          <w:p>
            <w:r>
              <w:t>165</w:t>
            </w:r>
          </w:p>
        </w:tc>
      </w:tr>
      <w:tr>
        <w:tc>
          <w:tcPr>
            <w:tcW w:type="dxa" w:w="2880"/>
          </w:tcPr>
          <w:p>
            <w:r>
              <w:t>건국대학교</w:t>
            </w:r>
          </w:p>
        </w:tc>
        <w:tc>
          <w:tcPr>
            <w:tcW w:type="dxa" w:w="2880"/>
          </w:tcPr>
          <w:p>
            <w:r>
              <w:t>TLS 통한 웹엑스 화상강의 오류</w:t>
            </w:r>
          </w:p>
        </w:tc>
        <w:tc>
          <w:tcPr>
            <w:tcW w:type="dxa" w:w="2880"/>
          </w:tcPr>
          <w:p>
            <w:r>
              <w:t>166</w:t>
            </w:r>
          </w:p>
        </w:tc>
      </w:tr>
      <w:tr>
        <w:tc>
          <w:tcPr>
            <w:tcW w:type="dxa" w:w="2880"/>
          </w:tcPr>
          <w:p>
            <w:r>
              <w:t>건국대학교</w:t>
            </w:r>
          </w:p>
        </w:tc>
        <w:tc>
          <w:tcPr>
            <w:tcW w:type="dxa" w:w="2880"/>
          </w:tcPr>
          <w:p>
            <w:r>
              <w:t>화상강의 출석확인 엑셀 다운로드 불가 문의</w:t>
            </w:r>
          </w:p>
        </w:tc>
        <w:tc>
          <w:tcPr>
            <w:tcW w:type="dxa" w:w="2880"/>
          </w:tcPr>
          <w:p>
            <w:r>
              <w:t>167</w:t>
            </w:r>
          </w:p>
        </w:tc>
      </w:tr>
      <w:tr>
        <w:tc>
          <w:tcPr>
            <w:tcW w:type="dxa" w:w="2880"/>
          </w:tcPr>
          <w:p>
            <w:r>
              <w:t>건국대학교</w:t>
            </w:r>
          </w:p>
        </w:tc>
        <w:tc>
          <w:tcPr>
            <w:tcW w:type="dxa" w:w="2880"/>
          </w:tcPr>
          <w:p>
            <w:r>
              <w:t>자료실 업로드 시 서버 접속 오류</w:t>
            </w:r>
          </w:p>
        </w:tc>
        <w:tc>
          <w:tcPr>
            <w:tcW w:type="dxa" w:w="2880"/>
          </w:tcPr>
          <w:p>
            <w:r>
              <w:t>168</w:t>
            </w:r>
          </w:p>
        </w:tc>
      </w:tr>
      <w:tr>
        <w:tc>
          <w:tcPr>
            <w:tcW w:type="dxa" w:w="2880"/>
          </w:tcPr>
          <w:p>
            <w:r>
              <w:t>건국대학교</w:t>
            </w:r>
          </w:p>
        </w:tc>
        <w:tc>
          <w:tcPr>
            <w:tcW w:type="dxa" w:w="2880"/>
          </w:tcPr>
          <w:p>
            <w:r>
              <w:t>코스모스 기능 문의</w:t>
            </w:r>
          </w:p>
        </w:tc>
        <w:tc>
          <w:tcPr>
            <w:tcW w:type="dxa" w:w="2880"/>
          </w:tcPr>
          <w:p>
            <w:r>
              <w:t>169</w:t>
            </w:r>
          </w:p>
        </w:tc>
      </w:tr>
      <w:tr>
        <w:tc>
          <w:tcPr>
            <w:tcW w:type="dxa" w:w="2880"/>
          </w:tcPr>
          <w:p>
            <w:r>
              <w:t>건국대학교</w:t>
            </w:r>
          </w:p>
        </w:tc>
        <w:tc>
          <w:tcPr>
            <w:tcW w:type="dxa" w:w="2880"/>
          </w:tcPr>
          <w:p>
            <w:r>
              <w:t>중복 교번 문의</w:t>
            </w:r>
          </w:p>
        </w:tc>
        <w:tc>
          <w:tcPr>
            <w:tcW w:type="dxa" w:w="2880"/>
          </w:tcPr>
          <w:p>
            <w:r>
              <w:t>170</w:t>
            </w:r>
          </w:p>
        </w:tc>
      </w:tr>
      <w:tr>
        <w:tc>
          <w:tcPr>
            <w:tcW w:type="dxa" w:w="2880"/>
          </w:tcPr>
          <w:p>
            <w:r>
              <w:t>건국대학교</w:t>
            </w:r>
          </w:p>
        </w:tc>
        <w:tc>
          <w:tcPr>
            <w:tcW w:type="dxa" w:w="2880"/>
          </w:tcPr>
          <w:p>
            <w:r>
              <w:t>신문으로읽는지방자치 (7365) 재채점 오류 및 채점 방법 반영 오류</w:t>
            </w:r>
          </w:p>
        </w:tc>
        <w:tc>
          <w:tcPr>
            <w:tcW w:type="dxa" w:w="2880"/>
          </w:tcPr>
          <w:p>
            <w:r>
              <w:t>171</w:t>
            </w:r>
          </w:p>
        </w:tc>
      </w:tr>
      <w:tr>
        <w:tc>
          <w:tcPr>
            <w:tcW w:type="dxa" w:w="2880"/>
          </w:tcPr>
          <w:p>
            <w:r>
              <w:t>건국대학교</w:t>
            </w:r>
          </w:p>
        </w:tc>
        <w:tc>
          <w:tcPr>
            <w:tcW w:type="dxa" w:w="2880"/>
          </w:tcPr>
          <w:p>
            <w:r>
              <w:t>성적부 문의</w:t>
            </w:r>
          </w:p>
        </w:tc>
        <w:tc>
          <w:tcPr>
            <w:tcW w:type="dxa" w:w="2880"/>
          </w:tcPr>
          <w:p>
            <w:r>
              <w:t>172</w:t>
            </w:r>
          </w:p>
        </w:tc>
      </w:tr>
      <w:tr>
        <w:tc>
          <w:tcPr>
            <w:tcW w:type="dxa" w:w="2880"/>
          </w:tcPr>
          <w:p>
            <w:r>
              <w:t>건국대학교</w:t>
            </w:r>
          </w:p>
        </w:tc>
        <w:tc>
          <w:tcPr>
            <w:tcW w:type="dxa" w:w="2880"/>
          </w:tcPr>
          <w:p>
            <w:r>
              <w:t>퀴즈 시간 문의</w:t>
            </w:r>
          </w:p>
        </w:tc>
        <w:tc>
          <w:tcPr>
            <w:tcW w:type="dxa" w:w="2880"/>
          </w:tcPr>
          <w:p>
            <w:r>
              <w:t>173</w:t>
            </w:r>
          </w:p>
        </w:tc>
      </w:tr>
      <w:tr>
        <w:tc>
          <w:tcPr>
            <w:tcW w:type="dxa" w:w="2880"/>
          </w:tcPr>
          <w:p>
            <w:r>
              <w:t>건국대학교</w:t>
            </w:r>
          </w:p>
        </w:tc>
        <w:tc>
          <w:tcPr>
            <w:tcW w:type="dxa" w:w="2880"/>
          </w:tcPr>
          <w:p>
            <w:r>
              <w:t>매스컴연구방법론(8392), (8391)  유사도 검사 보이지 않아요</w:t>
            </w:r>
          </w:p>
        </w:tc>
        <w:tc>
          <w:tcPr>
            <w:tcW w:type="dxa" w:w="2880"/>
          </w:tcPr>
          <w:p>
            <w:r>
              <w:t>174</w:t>
            </w:r>
          </w:p>
        </w:tc>
      </w:tr>
      <w:tr>
        <w:tc>
          <w:tcPr>
            <w:tcW w:type="dxa" w:w="2880"/>
          </w:tcPr>
          <w:p>
            <w:r>
              <w:t>건국대학교</w:t>
            </w:r>
          </w:p>
        </w:tc>
        <w:tc>
          <w:tcPr>
            <w:tcW w:type="dxa" w:w="2880"/>
          </w:tcPr>
          <w:p>
            <w:r>
              <w:t>tls 로그인 세션만료 문의</w:t>
            </w:r>
          </w:p>
        </w:tc>
        <w:tc>
          <w:tcPr>
            <w:tcW w:type="dxa" w:w="2880"/>
          </w:tcPr>
          <w:p>
            <w:r>
              <w:t>175</w:t>
            </w:r>
          </w:p>
        </w:tc>
      </w:tr>
      <w:tr>
        <w:tc>
          <w:tcPr>
            <w:tcW w:type="dxa" w:w="2880"/>
          </w:tcPr>
          <w:p>
            <w:r>
              <w:t>건국대학교</w:t>
            </w:r>
          </w:p>
        </w:tc>
        <w:tc>
          <w:tcPr>
            <w:tcW w:type="dxa" w:w="2880"/>
          </w:tcPr>
          <w:p>
            <w:r>
              <w:t>TLS 자료현황 송부 요청</w:t>
            </w:r>
          </w:p>
        </w:tc>
        <w:tc>
          <w:tcPr>
            <w:tcW w:type="dxa" w:w="2880"/>
          </w:tcPr>
          <w:p>
            <w:r>
              <w:t>176</w:t>
            </w:r>
          </w:p>
        </w:tc>
      </w:tr>
      <w:tr>
        <w:tc>
          <w:tcPr>
            <w:tcW w:type="dxa" w:w="2880"/>
          </w:tcPr>
          <w:p>
            <w:r>
              <w:t>건국대학교</w:t>
            </w:r>
          </w:p>
        </w:tc>
        <w:tc>
          <w:tcPr>
            <w:tcW w:type="dxa" w:w="2880"/>
          </w:tcPr>
          <w:p>
            <w:r>
              <w:t>과제방 문의</w:t>
            </w:r>
          </w:p>
        </w:tc>
        <w:tc>
          <w:tcPr>
            <w:tcW w:type="dxa" w:w="2880"/>
          </w:tcPr>
          <w:p>
            <w:r>
              <w:t>177</w:t>
            </w:r>
          </w:p>
        </w:tc>
      </w:tr>
      <w:tr>
        <w:tc>
          <w:tcPr>
            <w:tcW w:type="dxa" w:w="2880"/>
          </w:tcPr>
          <w:p>
            <w:r>
              <w:t>건국대학교</w:t>
            </w:r>
          </w:p>
        </w:tc>
        <w:tc>
          <w:tcPr>
            <w:tcW w:type="dxa" w:w="2880"/>
          </w:tcPr>
          <w:p>
            <w:r>
              <w:t>webex 계정 비밀번호 문의</w:t>
            </w:r>
          </w:p>
        </w:tc>
        <w:tc>
          <w:tcPr>
            <w:tcW w:type="dxa" w:w="2880"/>
          </w:tcPr>
          <w:p>
            <w:r>
              <w:t>178</w:t>
            </w:r>
          </w:p>
        </w:tc>
      </w:tr>
      <w:tr>
        <w:tc>
          <w:tcPr>
            <w:tcW w:type="dxa" w:w="2880"/>
          </w:tcPr>
          <w:p>
            <w:r>
              <w:t>건국대학교</w:t>
            </w:r>
          </w:p>
        </w:tc>
        <w:tc>
          <w:tcPr>
            <w:tcW w:type="dxa" w:w="2880"/>
          </w:tcPr>
          <w:p>
            <w:r>
              <w:t>TLS 폐강 교과목 표시 요청</w:t>
            </w:r>
          </w:p>
        </w:tc>
        <w:tc>
          <w:tcPr>
            <w:tcW w:type="dxa" w:w="2880"/>
          </w:tcPr>
          <w:p>
            <w:r>
              <w:t>179</w:t>
            </w:r>
          </w:p>
        </w:tc>
      </w:tr>
      <w:tr>
        <w:tc>
          <w:tcPr>
            <w:tcW w:type="dxa" w:w="2880"/>
          </w:tcPr>
          <w:p>
            <w:r>
              <w:t>경기대학교</w:t>
            </w:r>
          </w:p>
        </w:tc>
        <w:tc>
          <w:tcPr>
            <w:tcW w:type="dxa" w:w="2880"/>
          </w:tcPr>
          <w:p>
            <w:r>
              <w:t>KG-MOOC 일반인 회원가입 수동 입력 방법 문의</w:t>
            </w:r>
          </w:p>
        </w:tc>
        <w:tc>
          <w:tcPr>
            <w:tcW w:type="dxa" w:w="2880"/>
          </w:tcPr>
          <w:p>
            <w:r>
              <w:t>3</w:t>
            </w:r>
          </w:p>
        </w:tc>
      </w:tr>
      <w:tr>
        <w:tc>
          <w:tcPr>
            <w:tcW w:type="dxa" w:w="2880"/>
          </w:tcPr>
          <w:p>
            <w:r>
              <w:t>경기대학교</w:t>
            </w:r>
          </w:p>
        </w:tc>
        <w:tc>
          <w:tcPr>
            <w:tcW w:type="dxa" w:w="2880"/>
          </w:tcPr>
          <w:p>
            <w:r>
              <w:t>7월18일 오전 8시 LMS 시스템 중지 요청</w:t>
            </w:r>
          </w:p>
        </w:tc>
        <w:tc>
          <w:tcPr>
            <w:tcW w:type="dxa" w:w="2880"/>
          </w:tcPr>
          <w:p>
            <w:r>
              <w:t>4</w:t>
            </w:r>
          </w:p>
        </w:tc>
      </w:tr>
      <w:tr>
        <w:tc>
          <w:tcPr>
            <w:tcW w:type="dxa" w:w="2880"/>
          </w:tcPr>
          <w:p>
            <w:r>
              <w:t>경기대학교</w:t>
            </w:r>
          </w:p>
        </w:tc>
        <w:tc>
          <w:tcPr>
            <w:tcW w:type="dxa" w:w="2880"/>
          </w:tcPr>
          <w:p>
            <w:r>
              <w:t>CTL홈페이지 명단 오류 수정 요청</w:t>
            </w:r>
          </w:p>
        </w:tc>
        <w:tc>
          <w:tcPr>
            <w:tcW w:type="dxa" w:w="2880"/>
          </w:tcPr>
          <w:p>
            <w:r>
              <w:t>1</w:t>
            </w:r>
          </w:p>
        </w:tc>
      </w:tr>
      <w:tr>
        <w:tc>
          <w:tcPr>
            <w:tcW w:type="dxa" w:w="2880"/>
          </w:tcPr>
          <w:p>
            <w:r>
              <w:t>경기대학교</w:t>
            </w:r>
          </w:p>
        </w:tc>
        <w:tc>
          <w:tcPr>
            <w:tcW w:type="dxa" w:w="2880"/>
          </w:tcPr>
          <w:p>
            <w:r>
              <w:t>워크숍프로그램 삭제 기능 추가</w:t>
            </w:r>
          </w:p>
        </w:tc>
        <w:tc>
          <w:tcPr>
            <w:tcW w:type="dxa" w:w="2880"/>
          </w:tcPr>
          <w:p>
            <w:r>
              <w:t>2</w:t>
            </w:r>
          </w:p>
        </w:tc>
      </w:tr>
      <w:tr>
        <w:tc>
          <w:tcPr>
            <w:tcW w:type="dxa" w:w="2880"/>
          </w:tcPr>
          <w:p>
            <w:r>
              <w:t>경기대학교</w:t>
            </w:r>
          </w:p>
        </w:tc>
        <w:tc>
          <w:tcPr>
            <w:tcW w:type="dxa" w:w="2880"/>
          </w:tcPr>
          <w:p>
            <w:r>
              <w:t>공개 콘텐츠 관리 메뉴 에러</w:t>
            </w:r>
          </w:p>
        </w:tc>
        <w:tc>
          <w:tcPr>
            <w:tcW w:type="dxa" w:w="2880"/>
          </w:tcPr>
          <w:p>
            <w:r>
              <w:t>3</w:t>
            </w:r>
          </w:p>
        </w:tc>
      </w:tr>
      <w:tr>
        <w:tc>
          <w:tcPr>
            <w:tcW w:type="dxa" w:w="2880"/>
          </w:tcPr>
          <w:p>
            <w:r>
              <w:t>경기대학교</w:t>
            </w:r>
          </w:p>
        </w:tc>
        <w:tc>
          <w:tcPr>
            <w:tcW w:type="dxa" w:w="2880"/>
          </w:tcPr>
          <w:p>
            <w:r>
              <w:t>KG-MOOC 모듈 개발 완료 보고서 요청</w:t>
            </w:r>
          </w:p>
        </w:tc>
        <w:tc>
          <w:tcPr>
            <w:tcW w:type="dxa" w:w="2880"/>
          </w:tcPr>
          <w:p>
            <w:r>
              <w:t>4</w:t>
            </w:r>
          </w:p>
        </w:tc>
      </w:tr>
      <w:tr>
        <w:tc>
          <w:tcPr>
            <w:tcW w:type="dxa" w:w="2880"/>
          </w:tcPr>
          <w:p>
            <w:r>
              <w:t>경기대학교</w:t>
            </w:r>
          </w:p>
        </w:tc>
        <w:tc>
          <w:tcPr>
            <w:tcW w:type="dxa" w:w="2880"/>
          </w:tcPr>
          <w:p>
            <w:r>
              <w:t>KG-MOOC 사용자 등록 관련 문의</w:t>
            </w:r>
          </w:p>
        </w:tc>
        <w:tc>
          <w:tcPr>
            <w:tcW w:type="dxa" w:w="2880"/>
          </w:tcPr>
          <w:p>
            <w:r>
              <w:t>5</w:t>
            </w:r>
          </w:p>
        </w:tc>
      </w:tr>
      <w:tr>
        <w:tc>
          <w:tcPr>
            <w:tcW w:type="dxa" w:w="2880"/>
          </w:tcPr>
          <w:p>
            <w:r>
              <w:t>경기대학교</w:t>
            </w:r>
          </w:p>
        </w:tc>
        <w:tc>
          <w:tcPr>
            <w:tcW w:type="dxa" w:w="2880"/>
          </w:tcPr>
          <w:p>
            <w:r>
              <w:t>공개 콘텐츠 관리에서 콘텐츠.강좌 관리 메뉴에 접속이 안됨.</w:t>
            </w:r>
          </w:p>
        </w:tc>
        <w:tc>
          <w:tcPr>
            <w:tcW w:type="dxa" w:w="2880"/>
          </w:tcPr>
          <w:p>
            <w:r>
              <w:t>6</w:t>
            </w:r>
          </w:p>
        </w:tc>
      </w:tr>
      <w:tr>
        <w:tc>
          <w:tcPr>
            <w:tcW w:type="dxa" w:w="2880"/>
          </w:tcPr>
          <w:p>
            <w:r>
              <w:t>경기대학교</w:t>
            </w:r>
          </w:p>
        </w:tc>
        <w:tc>
          <w:tcPr>
            <w:tcW w:type="dxa" w:w="2880"/>
          </w:tcPr>
          <w:p>
            <w:r>
              <w:t>KG-MOOC 강좌 수강 현황 메뉴 오류 확인 요청</w:t>
            </w:r>
          </w:p>
        </w:tc>
        <w:tc>
          <w:tcPr>
            <w:tcW w:type="dxa" w:w="2880"/>
          </w:tcPr>
          <w:p>
            <w:r>
              <w:t>7</w:t>
            </w:r>
          </w:p>
        </w:tc>
      </w:tr>
      <w:tr>
        <w:tc>
          <w:tcPr>
            <w:tcW w:type="dxa" w:w="2880"/>
          </w:tcPr>
          <w:p>
            <w:r>
              <w:t>경기대학교</w:t>
            </w:r>
          </w:p>
        </w:tc>
        <w:tc>
          <w:tcPr>
            <w:tcW w:type="dxa" w:w="2880"/>
          </w:tcPr>
          <w:p>
            <w:r>
              <w:t>KG-MOOC 평가 항목별 점수 반영 절차 문의</w:t>
            </w:r>
          </w:p>
        </w:tc>
        <w:tc>
          <w:tcPr>
            <w:tcW w:type="dxa" w:w="2880"/>
          </w:tcPr>
          <w:p>
            <w:r>
              <w:t>8</w:t>
            </w:r>
          </w:p>
        </w:tc>
      </w:tr>
      <w:tr>
        <w:tc>
          <w:tcPr>
            <w:tcW w:type="dxa" w:w="2880"/>
          </w:tcPr>
          <w:p>
            <w:r>
              <w:t>경기대학교</w:t>
            </w:r>
          </w:p>
        </w:tc>
        <w:tc>
          <w:tcPr>
            <w:tcW w:type="dxa" w:w="2880"/>
          </w:tcPr>
          <w:p>
            <w:r>
              <w:t>KG-MOOC 학습자 개인 이수점수 확인 방법 문의</w:t>
            </w:r>
          </w:p>
        </w:tc>
        <w:tc>
          <w:tcPr>
            <w:tcW w:type="dxa" w:w="2880"/>
          </w:tcPr>
          <w:p>
            <w:r>
              <w:t>9</w:t>
            </w:r>
          </w:p>
        </w:tc>
      </w:tr>
      <w:tr>
        <w:tc>
          <w:tcPr>
            <w:tcW w:type="dxa" w:w="2880"/>
          </w:tcPr>
          <w:p>
            <w:r>
              <w:t>경기대학교</w:t>
            </w:r>
          </w:p>
        </w:tc>
        <w:tc>
          <w:tcPr>
            <w:tcW w:type="dxa" w:w="2880"/>
          </w:tcPr>
          <w:p>
            <w:r>
              <w:t>공개콘텐츠관리 메뉴 에러</w:t>
            </w:r>
          </w:p>
        </w:tc>
        <w:tc>
          <w:tcPr>
            <w:tcW w:type="dxa" w:w="2880"/>
          </w:tcPr>
          <w:p>
            <w:r>
              <w:t>10</w:t>
            </w:r>
          </w:p>
        </w:tc>
      </w:tr>
      <w:tr>
        <w:tc>
          <w:tcPr>
            <w:tcW w:type="dxa" w:w="2880"/>
          </w:tcPr>
          <w:p>
            <w:r>
              <w:t>경기대학교</w:t>
            </w:r>
          </w:p>
        </w:tc>
        <w:tc>
          <w:tcPr>
            <w:tcW w:type="dxa" w:w="2880"/>
          </w:tcPr>
          <w:p>
            <w:r>
              <w:t>비정규 강좌 강좌 등록 개설연도 추가 요청</w:t>
            </w:r>
          </w:p>
        </w:tc>
        <w:tc>
          <w:tcPr>
            <w:tcW w:type="dxa" w:w="2880"/>
          </w:tcPr>
          <w:p>
            <w:r>
              <w:t>11</w:t>
            </w:r>
          </w:p>
        </w:tc>
      </w:tr>
      <w:tr>
        <w:tc>
          <w:tcPr>
            <w:tcW w:type="dxa" w:w="2880"/>
          </w:tcPr>
          <w:p>
            <w:r>
              <w:t>경기대학교</w:t>
            </w:r>
          </w:p>
        </w:tc>
        <w:tc>
          <w:tcPr>
            <w:tcW w:type="dxa" w:w="2880"/>
          </w:tcPr>
          <w:p>
            <w:r>
              <w:t>공개 콘텐츠 관리 에러</w:t>
            </w:r>
          </w:p>
        </w:tc>
        <w:tc>
          <w:tcPr>
            <w:tcW w:type="dxa" w:w="2880"/>
          </w:tcPr>
          <w:p>
            <w:r>
              <w:t>12</w:t>
            </w:r>
          </w:p>
        </w:tc>
      </w:tr>
      <w:tr>
        <w:tc>
          <w:tcPr>
            <w:tcW w:type="dxa" w:w="2880"/>
          </w:tcPr>
          <w:p>
            <w:r>
              <w:t>경기대학교</w:t>
            </w:r>
          </w:p>
        </w:tc>
        <w:tc>
          <w:tcPr>
            <w:tcW w:type="dxa" w:w="2880"/>
          </w:tcPr>
          <w:p>
            <w:r>
              <w:t>공개 강의 동영상 에러 문의</w:t>
            </w:r>
          </w:p>
        </w:tc>
        <w:tc>
          <w:tcPr>
            <w:tcW w:type="dxa" w:w="2880"/>
          </w:tcPr>
          <w:p>
            <w:r>
              <w:t>13</w:t>
            </w:r>
          </w:p>
        </w:tc>
      </w:tr>
      <w:tr>
        <w:tc>
          <w:tcPr>
            <w:tcW w:type="dxa" w:w="2880"/>
          </w:tcPr>
          <w:p>
            <w:r>
              <w:t>경기대학교</w:t>
            </w:r>
          </w:p>
        </w:tc>
        <w:tc>
          <w:tcPr>
            <w:tcW w:type="dxa" w:w="2880"/>
          </w:tcPr>
          <w:p>
            <w:r>
              <w:t>익스플로러에서 KG-MOOC 영상 재생 시 오류 이유 문의</w:t>
            </w:r>
          </w:p>
        </w:tc>
        <w:tc>
          <w:tcPr>
            <w:tcW w:type="dxa" w:w="2880"/>
          </w:tcPr>
          <w:p>
            <w:r>
              <w:t>14</w:t>
            </w:r>
          </w:p>
        </w:tc>
      </w:tr>
      <w:tr>
        <w:tc>
          <w:tcPr>
            <w:tcW w:type="dxa" w:w="2880"/>
          </w:tcPr>
          <w:p>
            <w:r>
              <w:t>경기대학교</w:t>
            </w:r>
          </w:p>
        </w:tc>
        <w:tc>
          <w:tcPr>
            <w:tcW w:type="dxa" w:w="2880"/>
          </w:tcPr>
          <w:p>
            <w:r>
              <w:t>KG-MOOC 학습자 성적부 퀴즈 점수 반영 확인 요청</w:t>
            </w:r>
          </w:p>
        </w:tc>
        <w:tc>
          <w:tcPr>
            <w:tcW w:type="dxa" w:w="2880"/>
          </w:tcPr>
          <w:p>
            <w:r>
              <w:t>15</w:t>
            </w:r>
          </w:p>
        </w:tc>
      </w:tr>
      <w:tr>
        <w:tc>
          <w:tcPr>
            <w:tcW w:type="dxa" w:w="2880"/>
          </w:tcPr>
          <w:p>
            <w:r>
              <w:t>경기대학교</w:t>
            </w:r>
          </w:p>
        </w:tc>
        <w:tc>
          <w:tcPr>
            <w:tcW w:type="dxa" w:w="2880"/>
          </w:tcPr>
          <w:p>
            <w:r>
              <w:t>KG-MOOC 일반인 사용자 등록 가능 여부 및 동명이인 확인 방법 문의</w:t>
            </w:r>
          </w:p>
        </w:tc>
        <w:tc>
          <w:tcPr>
            <w:tcW w:type="dxa" w:w="2880"/>
          </w:tcPr>
          <w:p>
            <w:r>
              <w:t>16</w:t>
            </w:r>
          </w:p>
        </w:tc>
      </w:tr>
      <w:tr>
        <w:tc>
          <w:tcPr>
            <w:tcW w:type="dxa" w:w="2880"/>
          </w:tcPr>
          <w:p>
            <w:r>
              <w:t>경기대학교</w:t>
            </w:r>
          </w:p>
        </w:tc>
        <w:tc>
          <w:tcPr>
            <w:tcW w:type="dxa" w:w="2880"/>
          </w:tcPr>
          <w:p>
            <w:r>
              <w:t>KG-MOOC 공통 계정 비번 문의</w:t>
            </w:r>
          </w:p>
        </w:tc>
        <w:tc>
          <w:tcPr>
            <w:tcW w:type="dxa" w:w="2880"/>
          </w:tcPr>
          <w:p>
            <w:r>
              <w:t>17</w:t>
            </w:r>
          </w:p>
        </w:tc>
      </w:tr>
      <w:tr>
        <w:tc>
          <w:tcPr>
            <w:tcW w:type="dxa" w:w="2880"/>
          </w:tcPr>
          <w:p>
            <w:r>
              <w:t>경기대학교</w:t>
            </w:r>
          </w:p>
        </w:tc>
        <w:tc>
          <w:tcPr>
            <w:tcW w:type="dxa" w:w="2880"/>
          </w:tcPr>
          <w:p>
            <w:r>
              <w:t>KG-MOOC 일반인 사용자 등록 오류 조치 요청</w:t>
            </w:r>
          </w:p>
        </w:tc>
        <w:tc>
          <w:tcPr>
            <w:tcW w:type="dxa" w:w="2880"/>
          </w:tcPr>
          <w:p>
            <w:r>
              <w:t>18</w:t>
            </w:r>
          </w:p>
        </w:tc>
      </w:tr>
      <w:tr>
        <w:tc>
          <w:tcPr>
            <w:tcW w:type="dxa" w:w="2880"/>
          </w:tcPr>
          <w:p>
            <w:r>
              <w:t>경기대학교</w:t>
            </w:r>
          </w:p>
        </w:tc>
        <w:tc>
          <w:tcPr>
            <w:tcW w:type="dxa" w:w="2880"/>
          </w:tcPr>
          <w:p>
            <w:r>
              <w:t>KG-MOOC 교수설계자 계정 등록 및 동영상 조회 권한 부여 가능 여부 문의</w:t>
            </w:r>
          </w:p>
        </w:tc>
        <w:tc>
          <w:tcPr>
            <w:tcW w:type="dxa" w:w="2880"/>
          </w:tcPr>
          <w:p>
            <w:r>
              <w:t>19</w:t>
            </w:r>
          </w:p>
        </w:tc>
      </w:tr>
      <w:tr>
        <w:tc>
          <w:tcPr>
            <w:tcW w:type="dxa" w:w="2880"/>
          </w:tcPr>
          <w:p>
            <w:r>
              <w:t>경기대학교</w:t>
            </w:r>
          </w:p>
        </w:tc>
        <w:tc>
          <w:tcPr>
            <w:tcW w:type="dxa" w:w="2880"/>
          </w:tcPr>
          <w:p>
            <w:r>
              <w:t>워크숍프로그램 신청자 추가</w:t>
            </w:r>
          </w:p>
        </w:tc>
        <w:tc>
          <w:tcPr>
            <w:tcW w:type="dxa" w:w="2880"/>
          </w:tcPr>
          <w:p>
            <w:r>
              <w:t>20</w:t>
            </w:r>
          </w:p>
        </w:tc>
      </w:tr>
      <w:tr>
        <w:tc>
          <w:tcPr>
            <w:tcW w:type="dxa" w:w="2880"/>
          </w:tcPr>
          <w:p>
            <w:r>
              <w:t>경기대학교</w:t>
            </w:r>
          </w:p>
        </w:tc>
        <w:tc>
          <w:tcPr>
            <w:tcW w:type="dxa" w:w="2880"/>
          </w:tcPr>
          <w:p>
            <w:r>
              <w:t>KG-MOOC 강좌의 정규 교양과목 수강 신청 데이터 연결 등 운영 방법 문의</w:t>
            </w:r>
          </w:p>
        </w:tc>
        <w:tc>
          <w:tcPr>
            <w:tcW w:type="dxa" w:w="2880"/>
          </w:tcPr>
          <w:p>
            <w:r>
              <w:t>21</w:t>
            </w:r>
          </w:p>
        </w:tc>
      </w:tr>
      <w:tr>
        <w:tc>
          <w:tcPr>
            <w:tcW w:type="dxa" w:w="2880"/>
          </w:tcPr>
          <w:p>
            <w:r>
              <w:t>경기대학교</w:t>
            </w:r>
          </w:p>
        </w:tc>
        <w:tc>
          <w:tcPr>
            <w:tcW w:type="dxa" w:w="2880"/>
          </w:tcPr>
          <w:p>
            <w:r>
              <w:t>KG-MOOC 공통계정 로그인 후 메인 화면 수정 요청</w:t>
            </w:r>
          </w:p>
        </w:tc>
        <w:tc>
          <w:tcPr>
            <w:tcW w:type="dxa" w:w="2880"/>
          </w:tcPr>
          <w:p>
            <w:r>
              <w:t>22</w:t>
            </w:r>
          </w:p>
        </w:tc>
      </w:tr>
      <w:tr>
        <w:tc>
          <w:tcPr>
            <w:tcW w:type="dxa" w:w="2880"/>
          </w:tcPr>
          <w:p>
            <w:r>
              <w:t>경기대학교</w:t>
            </w:r>
          </w:p>
        </w:tc>
        <w:tc>
          <w:tcPr>
            <w:tcW w:type="dxa" w:w="2880"/>
          </w:tcPr>
          <w:p>
            <w:r>
              <w:t>KG-MOOC 강좌 국,영문 자막 (SRT) 오류 조치 요청</w:t>
            </w:r>
          </w:p>
        </w:tc>
        <w:tc>
          <w:tcPr>
            <w:tcW w:type="dxa" w:w="2880"/>
          </w:tcPr>
          <w:p>
            <w:r>
              <w:t>23</w:t>
            </w:r>
          </w:p>
        </w:tc>
      </w:tr>
      <w:tr>
        <w:tc>
          <w:tcPr>
            <w:tcW w:type="dxa" w:w="2880"/>
          </w:tcPr>
          <w:p>
            <w:r>
              <w:t>경기대학교</w:t>
            </w:r>
          </w:p>
        </w:tc>
        <w:tc>
          <w:tcPr>
            <w:tcW w:type="dxa" w:w="2880"/>
          </w:tcPr>
          <w:p>
            <w:r>
              <w:t>KG-MOOC 수료증 양식 업로드 요청</w:t>
            </w:r>
          </w:p>
        </w:tc>
        <w:tc>
          <w:tcPr>
            <w:tcW w:type="dxa" w:w="2880"/>
          </w:tcPr>
          <w:p>
            <w:r>
              <w:t>24</w:t>
            </w:r>
          </w:p>
        </w:tc>
      </w:tr>
      <w:tr>
        <w:tc>
          <w:tcPr>
            <w:tcW w:type="dxa" w:w="2880"/>
          </w:tcPr>
          <w:p>
            <w:r>
              <w:t>경기대학교</w:t>
            </w:r>
          </w:p>
        </w:tc>
        <w:tc>
          <w:tcPr>
            <w:tcW w:type="dxa" w:w="2880"/>
          </w:tcPr>
          <w:p>
            <w:r>
              <w:t>수료증 관련 확인</w:t>
            </w:r>
          </w:p>
        </w:tc>
        <w:tc>
          <w:tcPr>
            <w:tcW w:type="dxa" w:w="2880"/>
          </w:tcPr>
          <w:p>
            <w:r>
              <w:t>25</w:t>
            </w:r>
          </w:p>
        </w:tc>
      </w:tr>
      <w:tr>
        <w:tc>
          <w:tcPr>
            <w:tcW w:type="dxa" w:w="2880"/>
          </w:tcPr>
          <w:p>
            <w:r>
              <w:t>경기대학교</w:t>
            </w:r>
          </w:p>
        </w:tc>
        <w:tc>
          <w:tcPr>
            <w:tcW w:type="dxa" w:w="2880"/>
          </w:tcPr>
          <w:p>
            <w:r>
              <w:t>시스템 방화벽관련 내용 작성 부탁드립니다!</w:t>
            </w:r>
          </w:p>
        </w:tc>
        <w:tc>
          <w:tcPr>
            <w:tcW w:type="dxa" w:w="2880"/>
          </w:tcPr>
          <w:p>
            <w:r>
              <w:t>26</w:t>
            </w:r>
          </w:p>
        </w:tc>
      </w:tr>
      <w:tr>
        <w:tc>
          <w:tcPr>
            <w:tcW w:type="dxa" w:w="2880"/>
          </w:tcPr>
          <w:p>
            <w:r>
              <w:t>경기대학교</w:t>
            </w:r>
          </w:p>
        </w:tc>
        <w:tc>
          <w:tcPr>
            <w:tcW w:type="dxa" w:w="2880"/>
          </w:tcPr>
          <w:p>
            <w:r>
              <w:t>KG-MOOC 강좌 썸네일 이미지 추가 문의</w:t>
            </w:r>
          </w:p>
        </w:tc>
        <w:tc>
          <w:tcPr>
            <w:tcW w:type="dxa" w:w="2880"/>
          </w:tcPr>
          <w:p>
            <w:r>
              <w:t>27</w:t>
            </w:r>
          </w:p>
        </w:tc>
      </w:tr>
      <w:tr>
        <w:tc>
          <w:tcPr>
            <w:tcW w:type="dxa" w:w="2880"/>
          </w:tcPr>
          <w:p>
            <w:r>
              <w:t>경기대학교</w:t>
            </w:r>
          </w:p>
        </w:tc>
        <w:tc>
          <w:tcPr>
            <w:tcW w:type="dxa" w:w="2880"/>
          </w:tcPr>
          <w:p>
            <w:r>
              <w:t>CTL홈페이지 프로그램명 수정 및 추가</w:t>
            </w:r>
          </w:p>
        </w:tc>
        <w:tc>
          <w:tcPr>
            <w:tcW w:type="dxa" w:w="2880"/>
          </w:tcPr>
          <w:p>
            <w:r>
              <w:t>28</w:t>
            </w:r>
          </w:p>
        </w:tc>
      </w:tr>
      <w:tr>
        <w:tc>
          <w:tcPr>
            <w:tcW w:type="dxa" w:w="2880"/>
          </w:tcPr>
          <w:p>
            <w:r>
              <w:t>경기대학교</w:t>
            </w:r>
          </w:p>
        </w:tc>
        <w:tc>
          <w:tcPr>
            <w:tcW w:type="dxa" w:w="2880"/>
          </w:tcPr>
          <w:p>
            <w:r>
              <w:t>LMS 고도화 관련 서류 제출 요청</w:t>
            </w:r>
          </w:p>
        </w:tc>
        <w:tc>
          <w:tcPr>
            <w:tcW w:type="dxa" w:w="2880"/>
          </w:tcPr>
          <w:p>
            <w:r>
              <w:t>29</w:t>
            </w:r>
          </w:p>
        </w:tc>
      </w:tr>
      <w:tr>
        <w:tc>
          <w:tcPr>
            <w:tcW w:type="dxa" w:w="2880"/>
          </w:tcPr>
          <w:p>
            <w:r>
              <w:t>경기대학교</w:t>
            </w:r>
          </w:p>
        </w:tc>
        <w:tc>
          <w:tcPr>
            <w:tcW w:type="dxa" w:w="2880"/>
          </w:tcPr>
          <w:p>
            <w:r>
              <w:t>경기 OCW 홈페이지 오류 수정 요청</w:t>
            </w:r>
          </w:p>
        </w:tc>
        <w:tc>
          <w:tcPr>
            <w:tcW w:type="dxa" w:w="2880"/>
          </w:tcPr>
          <w:p>
            <w:r>
              <w:t>30</w:t>
            </w:r>
          </w:p>
        </w:tc>
      </w:tr>
      <w:tr>
        <w:tc>
          <w:tcPr>
            <w:tcW w:type="dxa" w:w="2880"/>
          </w:tcPr>
          <w:p>
            <w:r>
              <w:t>경기대학교</w:t>
            </w:r>
          </w:p>
        </w:tc>
        <w:tc>
          <w:tcPr>
            <w:tcW w:type="dxa" w:w="2880"/>
          </w:tcPr>
          <w:p>
            <w:r>
              <w:t>OCW 강의 시청 확인 요청</w:t>
            </w:r>
          </w:p>
        </w:tc>
        <w:tc>
          <w:tcPr>
            <w:tcW w:type="dxa" w:w="2880"/>
          </w:tcPr>
          <w:p>
            <w:r>
              <w:t>31</w:t>
            </w:r>
          </w:p>
        </w:tc>
      </w:tr>
      <w:tr>
        <w:tc>
          <w:tcPr>
            <w:tcW w:type="dxa" w:w="2880"/>
          </w:tcPr>
          <w:p>
            <w:r>
              <w:t>경기대학교</w:t>
            </w:r>
          </w:p>
        </w:tc>
        <w:tc>
          <w:tcPr>
            <w:tcW w:type="dxa" w:w="2880"/>
          </w:tcPr>
          <w:p>
            <w:r>
              <w:t>2020-1학기 학사연동 정보요청</w:t>
            </w:r>
          </w:p>
        </w:tc>
        <w:tc>
          <w:tcPr>
            <w:tcW w:type="dxa" w:w="2880"/>
          </w:tcPr>
          <w:p>
            <w:r>
              <w:t>32</w:t>
            </w:r>
          </w:p>
        </w:tc>
      </w:tr>
      <w:tr>
        <w:tc>
          <w:tcPr>
            <w:tcW w:type="dxa" w:w="2880"/>
          </w:tcPr>
          <w:p>
            <w:r>
              <w:t>경기대학교</w:t>
            </w:r>
          </w:p>
        </w:tc>
        <w:tc>
          <w:tcPr>
            <w:tcW w:type="dxa" w:w="2880"/>
          </w:tcPr>
          <w:p>
            <w:r>
              <w:t>CTL홈페이지 워크숍 프로그램 관련</w:t>
            </w:r>
          </w:p>
        </w:tc>
        <w:tc>
          <w:tcPr>
            <w:tcW w:type="dxa" w:w="2880"/>
          </w:tcPr>
          <w:p>
            <w:r>
              <w:t>33</w:t>
            </w:r>
          </w:p>
        </w:tc>
      </w:tr>
      <w:tr>
        <w:tc>
          <w:tcPr>
            <w:tcW w:type="dxa" w:w="2880"/>
          </w:tcPr>
          <w:p>
            <w:r>
              <w:t>경기대학교</w:t>
            </w:r>
          </w:p>
        </w:tc>
        <w:tc>
          <w:tcPr>
            <w:tcW w:type="dxa" w:w="2880"/>
          </w:tcPr>
          <w:p>
            <w:r>
              <w:t>공개강좌 콘텐츠 확인 요청</w:t>
            </w:r>
          </w:p>
        </w:tc>
        <w:tc>
          <w:tcPr>
            <w:tcW w:type="dxa" w:w="2880"/>
          </w:tcPr>
          <w:p>
            <w:r>
              <w:t>34</w:t>
            </w:r>
          </w:p>
        </w:tc>
      </w:tr>
      <w:tr>
        <w:tc>
          <w:tcPr>
            <w:tcW w:type="dxa" w:w="2880"/>
          </w:tcPr>
          <w:p>
            <w:r>
              <w:t>경기대학교</w:t>
            </w:r>
          </w:p>
        </w:tc>
        <w:tc>
          <w:tcPr>
            <w:tcW w:type="dxa" w:w="2880"/>
          </w:tcPr>
          <w:p>
            <w:r>
              <w:t>CTL 홈페이지 상단 KG-MOOC 링크 추가 요청</w:t>
            </w:r>
          </w:p>
        </w:tc>
        <w:tc>
          <w:tcPr>
            <w:tcW w:type="dxa" w:w="2880"/>
          </w:tcPr>
          <w:p>
            <w:r>
              <w:t>35</w:t>
            </w:r>
          </w:p>
        </w:tc>
      </w:tr>
      <w:tr>
        <w:tc>
          <w:tcPr>
            <w:tcW w:type="dxa" w:w="2880"/>
          </w:tcPr>
          <w:p>
            <w:r>
              <w:t>경기대학교</w:t>
            </w:r>
          </w:p>
        </w:tc>
        <w:tc>
          <w:tcPr>
            <w:tcW w:type="dxa" w:w="2880"/>
          </w:tcPr>
          <w:p>
            <w:r>
              <w:t>LMS고도화 관련 출석 처리 방법 확인 요청</w:t>
            </w:r>
          </w:p>
        </w:tc>
        <w:tc>
          <w:tcPr>
            <w:tcW w:type="dxa" w:w="2880"/>
          </w:tcPr>
          <w:p>
            <w:r>
              <w:t>36</w:t>
            </w:r>
          </w:p>
        </w:tc>
      </w:tr>
      <w:tr>
        <w:tc>
          <w:tcPr>
            <w:tcW w:type="dxa" w:w="2880"/>
          </w:tcPr>
          <w:p>
            <w:r>
              <w:t>경기대학교</w:t>
            </w:r>
          </w:p>
        </w:tc>
        <w:tc>
          <w:tcPr>
            <w:tcW w:type="dxa" w:w="2880"/>
          </w:tcPr>
          <w:p>
            <w:r>
              <w:t>KG-MOOC 로그인 페이지 수정 요청</w:t>
            </w:r>
          </w:p>
        </w:tc>
        <w:tc>
          <w:tcPr>
            <w:tcW w:type="dxa" w:w="2880"/>
          </w:tcPr>
          <w:p>
            <w:r>
              <w:t>37</w:t>
            </w:r>
          </w:p>
        </w:tc>
      </w:tr>
      <w:tr>
        <w:tc>
          <w:tcPr>
            <w:tcW w:type="dxa" w:w="2880"/>
          </w:tcPr>
          <w:p>
            <w:r>
              <w:t>경기대학교</w:t>
            </w:r>
          </w:p>
        </w:tc>
        <w:tc>
          <w:tcPr>
            <w:tcW w:type="dxa" w:w="2880"/>
          </w:tcPr>
          <w:p>
            <w:r>
              <w:t>LMS 하루 최대 수용가능 접속량 확인 요청</w:t>
            </w:r>
          </w:p>
        </w:tc>
        <w:tc>
          <w:tcPr>
            <w:tcW w:type="dxa" w:w="2880"/>
          </w:tcPr>
          <w:p>
            <w:r>
              <w:t>38</w:t>
            </w:r>
          </w:p>
        </w:tc>
      </w:tr>
      <w:tr>
        <w:tc>
          <w:tcPr>
            <w:tcW w:type="dxa" w:w="2880"/>
          </w:tcPr>
          <w:p>
            <w:r>
              <w:t>경기대학교</w:t>
            </w:r>
          </w:p>
        </w:tc>
        <w:tc>
          <w:tcPr>
            <w:tcW w:type="dxa" w:w="2880"/>
          </w:tcPr>
          <w:p>
            <w:r>
              <w:t>LMS 자체 이러닝 기능 동영상 재생 불가 문제</w:t>
            </w:r>
          </w:p>
        </w:tc>
        <w:tc>
          <w:tcPr>
            <w:tcW w:type="dxa" w:w="2880"/>
          </w:tcPr>
          <w:p>
            <w:r>
              <w:t>39</w:t>
            </w:r>
          </w:p>
        </w:tc>
      </w:tr>
      <w:tr>
        <w:tc>
          <w:tcPr>
            <w:tcW w:type="dxa" w:w="2880"/>
          </w:tcPr>
          <w:p>
            <w:r>
              <w:t>경기대학교</w:t>
            </w:r>
          </w:p>
        </w:tc>
        <w:tc>
          <w:tcPr>
            <w:tcW w:type="dxa" w:w="2880"/>
          </w:tcPr>
          <w:p>
            <w:r>
              <w:t>LMS 저장공간 문의</w:t>
            </w:r>
          </w:p>
        </w:tc>
        <w:tc>
          <w:tcPr>
            <w:tcW w:type="dxa" w:w="2880"/>
          </w:tcPr>
          <w:p>
            <w:r>
              <w:t>40</w:t>
            </w:r>
          </w:p>
        </w:tc>
      </w:tr>
      <w:tr>
        <w:tc>
          <w:tcPr>
            <w:tcW w:type="dxa" w:w="2880"/>
          </w:tcPr>
          <w:p>
            <w:r>
              <w:t>경기대학교</w:t>
            </w:r>
          </w:p>
        </w:tc>
        <w:tc>
          <w:tcPr>
            <w:tcW w:type="dxa" w:w="2880"/>
          </w:tcPr>
          <w:p>
            <w:r>
              <w:t>이러닝 및 KG-MOOC 시인성 개선 요청</w:t>
            </w:r>
          </w:p>
        </w:tc>
        <w:tc>
          <w:tcPr>
            <w:tcW w:type="dxa" w:w="2880"/>
          </w:tcPr>
          <w:p>
            <w:r>
              <w:t>41</w:t>
            </w:r>
          </w:p>
        </w:tc>
      </w:tr>
      <w:tr>
        <w:tc>
          <w:tcPr>
            <w:tcW w:type="dxa" w:w="2880"/>
          </w:tcPr>
          <w:p>
            <w:r>
              <w:t>경기대학교</w:t>
            </w:r>
          </w:p>
        </w:tc>
        <w:tc>
          <w:tcPr>
            <w:tcW w:type="dxa" w:w="2880"/>
          </w:tcPr>
          <w:p>
            <w:r>
              <w:t>KG-MOOC 학습 이수 현황 관련 문의</w:t>
            </w:r>
          </w:p>
        </w:tc>
        <w:tc>
          <w:tcPr>
            <w:tcW w:type="dxa" w:w="2880"/>
          </w:tcPr>
          <w:p>
            <w:r>
              <w:t>42</w:t>
            </w:r>
          </w:p>
        </w:tc>
      </w:tr>
      <w:tr>
        <w:tc>
          <w:tcPr>
            <w:tcW w:type="dxa" w:w="2880"/>
          </w:tcPr>
          <w:p>
            <w:r>
              <w:t>경기대학교</w:t>
            </w:r>
          </w:p>
        </w:tc>
        <w:tc>
          <w:tcPr>
            <w:tcW w:type="dxa" w:w="2880"/>
          </w:tcPr>
          <w:p>
            <w:r>
              <w:t>LMS 강의실 간 콘텐츠 가져오기 관련 문의</w:t>
            </w:r>
          </w:p>
        </w:tc>
        <w:tc>
          <w:tcPr>
            <w:tcW w:type="dxa" w:w="2880"/>
          </w:tcPr>
          <w:p>
            <w:r>
              <w:t>43</w:t>
            </w:r>
          </w:p>
        </w:tc>
      </w:tr>
      <w:tr>
        <w:tc>
          <w:tcPr>
            <w:tcW w:type="dxa" w:w="2880"/>
          </w:tcPr>
          <w:p>
            <w:r>
              <w:t>경기대학교</w:t>
            </w:r>
          </w:p>
        </w:tc>
        <w:tc>
          <w:tcPr>
            <w:tcW w:type="dxa" w:w="2880"/>
          </w:tcPr>
          <w:p>
            <w:r>
              <w:t>KG-MOOC 국문 자막 에러 조치 요청 건</w:t>
            </w:r>
          </w:p>
        </w:tc>
        <w:tc>
          <w:tcPr>
            <w:tcW w:type="dxa" w:w="2880"/>
          </w:tcPr>
          <w:p>
            <w:r>
              <w:t>44</w:t>
            </w:r>
          </w:p>
        </w:tc>
      </w:tr>
      <w:tr>
        <w:tc>
          <w:tcPr>
            <w:tcW w:type="dxa" w:w="2880"/>
          </w:tcPr>
          <w:p>
            <w:r>
              <w:t>경기대학교</w:t>
            </w:r>
          </w:p>
        </w:tc>
        <w:tc>
          <w:tcPr>
            <w:tcW w:type="dxa" w:w="2880"/>
          </w:tcPr>
          <w:p>
            <w:r>
              <w:t>LMS 기능중 일반 교수리스트 확인방법</w:t>
            </w:r>
          </w:p>
        </w:tc>
        <w:tc>
          <w:tcPr>
            <w:tcW w:type="dxa" w:w="2880"/>
          </w:tcPr>
          <w:p>
            <w:r>
              <w:t>45</w:t>
            </w:r>
          </w:p>
        </w:tc>
      </w:tr>
      <w:tr>
        <w:tc>
          <w:tcPr>
            <w:tcW w:type="dxa" w:w="2880"/>
          </w:tcPr>
          <w:p>
            <w:r>
              <w:t>경기대학교</w:t>
            </w:r>
          </w:p>
        </w:tc>
        <w:tc>
          <w:tcPr>
            <w:tcW w:type="dxa" w:w="2880"/>
          </w:tcPr>
          <w:p>
            <w:r>
              <w:t>KG-MOOC 공통계정 로그인 후 메인 화면 수정 요청2</w:t>
            </w:r>
          </w:p>
        </w:tc>
        <w:tc>
          <w:tcPr>
            <w:tcW w:type="dxa" w:w="2880"/>
          </w:tcPr>
          <w:p>
            <w:r>
              <w:t>46</w:t>
            </w:r>
          </w:p>
        </w:tc>
      </w:tr>
      <w:tr>
        <w:tc>
          <w:tcPr>
            <w:tcW w:type="dxa" w:w="2880"/>
          </w:tcPr>
          <w:p>
            <w:r>
              <w:t>경기대학교</w:t>
            </w:r>
          </w:p>
        </w:tc>
        <w:tc>
          <w:tcPr>
            <w:tcW w:type="dxa" w:w="2880"/>
          </w:tcPr>
          <w:p>
            <w:r>
              <w:t>LMS 수업 주차 변경</w:t>
            </w:r>
          </w:p>
        </w:tc>
        <w:tc>
          <w:tcPr>
            <w:tcW w:type="dxa" w:w="2880"/>
          </w:tcPr>
          <w:p>
            <w:r>
              <w:t>47</w:t>
            </w:r>
          </w:p>
        </w:tc>
      </w:tr>
      <w:tr>
        <w:tc>
          <w:tcPr>
            <w:tcW w:type="dxa" w:w="2880"/>
          </w:tcPr>
          <w:p>
            <w:r>
              <w:t>경기대학교</w:t>
            </w:r>
          </w:p>
        </w:tc>
        <w:tc>
          <w:tcPr>
            <w:tcW w:type="dxa" w:w="2880"/>
          </w:tcPr>
          <w:p>
            <w:r>
              <w:t>서버 메모리 증설 요청</w:t>
            </w:r>
          </w:p>
        </w:tc>
        <w:tc>
          <w:tcPr>
            <w:tcW w:type="dxa" w:w="2880"/>
          </w:tcPr>
          <w:p>
            <w:r>
              <w:t>48</w:t>
            </w:r>
          </w:p>
        </w:tc>
      </w:tr>
      <w:tr>
        <w:tc>
          <w:tcPr>
            <w:tcW w:type="dxa" w:w="2880"/>
          </w:tcPr>
          <w:p>
            <w:r>
              <w:t>경기대학교</w:t>
            </w:r>
          </w:p>
        </w:tc>
        <w:tc>
          <w:tcPr>
            <w:tcW w:type="dxa" w:w="2880"/>
          </w:tcPr>
          <w:p>
            <w:r>
              <w:t>MOOC 모듈에서 학생 검색불가 문제</w:t>
            </w:r>
          </w:p>
        </w:tc>
        <w:tc>
          <w:tcPr>
            <w:tcW w:type="dxa" w:w="2880"/>
          </w:tcPr>
          <w:p>
            <w:r>
              <w:t>49</w:t>
            </w:r>
          </w:p>
        </w:tc>
      </w:tr>
      <w:tr>
        <w:tc>
          <w:tcPr>
            <w:tcW w:type="dxa" w:w="2880"/>
          </w:tcPr>
          <w:p>
            <w:r>
              <w:t>경기대학교</w:t>
            </w:r>
          </w:p>
        </w:tc>
        <w:tc>
          <w:tcPr>
            <w:tcW w:type="dxa" w:w="2880"/>
          </w:tcPr>
          <w:p>
            <w:r>
              <w:t>CTL 홈페이지 - 워크숍 프로그램 신청하기 오류 원인 문의</w:t>
            </w:r>
          </w:p>
        </w:tc>
        <w:tc>
          <w:tcPr>
            <w:tcW w:type="dxa" w:w="2880"/>
          </w:tcPr>
          <w:p>
            <w:r>
              <w:t>50</w:t>
            </w:r>
          </w:p>
        </w:tc>
      </w:tr>
      <w:tr>
        <w:tc>
          <w:tcPr>
            <w:tcW w:type="dxa" w:w="2880"/>
          </w:tcPr>
          <w:p>
            <w:r>
              <w:t>경기대학교</w:t>
            </w:r>
          </w:p>
        </w:tc>
        <w:tc>
          <w:tcPr>
            <w:tcW w:type="dxa" w:w="2880"/>
          </w:tcPr>
          <w:p>
            <w:r>
              <w:t>LMS 공지사항 표시 화면 확인</w:t>
            </w:r>
          </w:p>
        </w:tc>
        <w:tc>
          <w:tcPr>
            <w:tcW w:type="dxa" w:w="2880"/>
          </w:tcPr>
          <w:p>
            <w:r>
              <w:t>51</w:t>
            </w:r>
          </w:p>
        </w:tc>
      </w:tr>
      <w:tr>
        <w:tc>
          <w:tcPr>
            <w:tcW w:type="dxa" w:w="2880"/>
          </w:tcPr>
          <w:p>
            <w:r>
              <w:t>경기대학교</w:t>
            </w:r>
          </w:p>
        </w:tc>
        <w:tc>
          <w:tcPr>
            <w:tcW w:type="dxa" w:w="2880"/>
          </w:tcPr>
          <w:p>
            <w:r>
              <w:t>LMS 2020-1학기 전체 교과목에 강의 등록 현황 확인 요청</w:t>
            </w:r>
          </w:p>
        </w:tc>
        <w:tc>
          <w:tcPr>
            <w:tcW w:type="dxa" w:w="2880"/>
          </w:tcPr>
          <w:p>
            <w:r>
              <w:t>52</w:t>
            </w:r>
          </w:p>
        </w:tc>
      </w:tr>
      <w:tr>
        <w:tc>
          <w:tcPr>
            <w:tcW w:type="dxa" w:w="2880"/>
          </w:tcPr>
          <w:p>
            <w:r>
              <w:t>경기대학교</w:t>
            </w:r>
          </w:p>
        </w:tc>
        <w:tc>
          <w:tcPr>
            <w:tcW w:type="dxa" w:w="2880"/>
          </w:tcPr>
          <w:p>
            <w:r>
              <w:t>CTL 홈페이지 워크숍 프로그램 등록자 변경 요청</w:t>
            </w:r>
          </w:p>
        </w:tc>
        <w:tc>
          <w:tcPr>
            <w:tcW w:type="dxa" w:w="2880"/>
          </w:tcPr>
          <w:p>
            <w:r>
              <w:t>53</w:t>
            </w:r>
          </w:p>
        </w:tc>
      </w:tr>
      <w:tr>
        <w:tc>
          <w:tcPr>
            <w:tcW w:type="dxa" w:w="2880"/>
          </w:tcPr>
          <w:p>
            <w:r>
              <w:t>경기대학교</w:t>
            </w:r>
          </w:p>
        </w:tc>
        <w:tc>
          <w:tcPr>
            <w:tcW w:type="dxa" w:w="2880"/>
          </w:tcPr>
          <w:p>
            <w:r>
              <w:t>수업 내용조회 관리자 아이디 생성 요청</w:t>
            </w:r>
          </w:p>
        </w:tc>
        <w:tc>
          <w:tcPr>
            <w:tcW w:type="dxa" w:w="2880"/>
          </w:tcPr>
          <w:p>
            <w:r>
              <w:t>54</w:t>
            </w:r>
          </w:p>
        </w:tc>
      </w:tr>
      <w:tr>
        <w:tc>
          <w:tcPr>
            <w:tcW w:type="dxa" w:w="2880"/>
          </w:tcPr>
          <w:p>
            <w:r>
              <w:t>경기대학교</w:t>
            </w:r>
          </w:p>
        </w:tc>
        <w:tc>
          <w:tcPr>
            <w:tcW w:type="dxa" w:w="2880"/>
          </w:tcPr>
          <w:p>
            <w:r>
              <w:t>LMS 2020-1학기 전체 교과목 콘텐츠 등록 현황 자료 요청</w:t>
            </w:r>
          </w:p>
        </w:tc>
        <w:tc>
          <w:tcPr>
            <w:tcW w:type="dxa" w:w="2880"/>
          </w:tcPr>
          <w:p>
            <w:r>
              <w:t>55</w:t>
            </w:r>
          </w:p>
        </w:tc>
      </w:tr>
      <w:tr>
        <w:tc>
          <w:tcPr>
            <w:tcW w:type="dxa" w:w="2880"/>
          </w:tcPr>
          <w:p>
            <w:r>
              <w:t>경기대학교</w:t>
            </w:r>
          </w:p>
        </w:tc>
        <w:tc>
          <w:tcPr>
            <w:tcW w:type="dxa" w:w="2880"/>
          </w:tcPr>
          <w:p>
            <w:r>
              <w:t>2020-1학기 개설강좌  확인 부탁드립니다.</w:t>
            </w:r>
          </w:p>
        </w:tc>
        <w:tc>
          <w:tcPr>
            <w:tcW w:type="dxa" w:w="2880"/>
          </w:tcPr>
          <w:p>
            <w:r>
              <w:t>56</w:t>
            </w:r>
          </w:p>
        </w:tc>
      </w:tr>
      <w:tr>
        <w:tc>
          <w:tcPr>
            <w:tcW w:type="dxa" w:w="2880"/>
          </w:tcPr>
          <w:p>
            <w:r>
              <w:t>경기대학교</w:t>
            </w:r>
          </w:p>
        </w:tc>
        <w:tc>
          <w:tcPr>
            <w:tcW w:type="dxa" w:w="2880"/>
          </w:tcPr>
          <w:p>
            <w:r>
              <w:t>2020-1학기 모든강좌 주차별 등록 자료 요청</w:t>
            </w:r>
          </w:p>
        </w:tc>
        <w:tc>
          <w:tcPr>
            <w:tcW w:type="dxa" w:w="2880"/>
          </w:tcPr>
          <w:p>
            <w:r>
              <w:t>57</w:t>
            </w:r>
          </w:p>
        </w:tc>
      </w:tr>
      <w:tr>
        <w:tc>
          <w:tcPr>
            <w:tcW w:type="dxa" w:w="2880"/>
          </w:tcPr>
          <w:p>
            <w:r>
              <w:t>경기대학교</w:t>
            </w:r>
          </w:p>
        </w:tc>
        <w:tc>
          <w:tcPr>
            <w:tcW w:type="dxa" w:w="2880"/>
          </w:tcPr>
          <w:p>
            <w:r>
              <w:t>KG-MOOC 강좌 수강생 대상 메일 발송 오류 조치 요청</w:t>
            </w:r>
          </w:p>
        </w:tc>
        <w:tc>
          <w:tcPr>
            <w:tcW w:type="dxa" w:w="2880"/>
          </w:tcPr>
          <w:p>
            <w:r>
              <w:t>58</w:t>
            </w:r>
          </w:p>
        </w:tc>
      </w:tr>
      <w:tr>
        <w:tc>
          <w:tcPr>
            <w:tcW w:type="dxa" w:w="2880"/>
          </w:tcPr>
          <w:p>
            <w:r>
              <w:t>경기대학교</w:t>
            </w:r>
          </w:p>
        </w:tc>
        <w:tc>
          <w:tcPr>
            <w:tcW w:type="dxa" w:w="2880"/>
          </w:tcPr>
          <w:p>
            <w:r>
              <w:t>KG-MOOC 강좌 영상 오류 조치 요청</w:t>
            </w:r>
          </w:p>
        </w:tc>
        <w:tc>
          <w:tcPr>
            <w:tcW w:type="dxa" w:w="2880"/>
          </w:tcPr>
          <w:p>
            <w:r>
              <w:t>59</w:t>
            </w:r>
          </w:p>
        </w:tc>
      </w:tr>
      <w:tr>
        <w:tc>
          <w:tcPr>
            <w:tcW w:type="dxa" w:w="2880"/>
          </w:tcPr>
          <w:p>
            <w:r>
              <w:t>경기대학교</w:t>
            </w:r>
          </w:p>
        </w:tc>
        <w:tc>
          <w:tcPr>
            <w:tcW w:type="dxa" w:w="2880"/>
          </w:tcPr>
          <w:p>
            <w:r>
              <w:t>이러닝강좌 코스모스앱 수강시 출석기록문제</w:t>
            </w:r>
          </w:p>
        </w:tc>
        <w:tc>
          <w:tcPr>
            <w:tcW w:type="dxa" w:w="2880"/>
          </w:tcPr>
          <w:p>
            <w:r>
              <w:t>60</w:t>
            </w:r>
          </w:p>
        </w:tc>
      </w:tr>
      <w:tr>
        <w:tc>
          <w:tcPr>
            <w:tcW w:type="dxa" w:w="2880"/>
          </w:tcPr>
          <w:p>
            <w:r>
              <w:t>경기대학교</w:t>
            </w:r>
          </w:p>
        </w:tc>
        <w:tc>
          <w:tcPr>
            <w:tcW w:type="dxa" w:w="2880"/>
          </w:tcPr>
          <w:p>
            <w:r>
              <w:t>KG-MOOC 강좌 공통 계정 생성 요청</w:t>
            </w:r>
          </w:p>
        </w:tc>
        <w:tc>
          <w:tcPr>
            <w:tcW w:type="dxa" w:w="2880"/>
          </w:tcPr>
          <w:p>
            <w:r>
              <w:t>61</w:t>
            </w:r>
          </w:p>
        </w:tc>
      </w:tr>
      <w:tr>
        <w:tc>
          <w:tcPr>
            <w:tcW w:type="dxa" w:w="2880"/>
          </w:tcPr>
          <w:p>
            <w:r>
              <w:t>경기대학교</w:t>
            </w:r>
          </w:p>
        </w:tc>
        <w:tc>
          <w:tcPr>
            <w:tcW w:type="dxa" w:w="2880"/>
          </w:tcPr>
          <w:p>
            <w:r>
              <w:t>KG-MOOC 강좌 일반인 회원가입 오류 조치 요청</w:t>
            </w:r>
          </w:p>
        </w:tc>
        <w:tc>
          <w:tcPr>
            <w:tcW w:type="dxa" w:w="2880"/>
          </w:tcPr>
          <w:p>
            <w:r>
              <w:t>62</w:t>
            </w:r>
          </w:p>
        </w:tc>
      </w:tr>
      <w:tr>
        <w:tc>
          <w:tcPr>
            <w:tcW w:type="dxa" w:w="2880"/>
          </w:tcPr>
          <w:p>
            <w:r>
              <w:t>경기대학교</w:t>
            </w:r>
          </w:p>
        </w:tc>
        <w:tc>
          <w:tcPr>
            <w:tcW w:type="dxa" w:w="2880"/>
          </w:tcPr>
          <w:p>
            <w:r>
              <w:t>LMS 이메일 발송기능 확인</w:t>
            </w:r>
          </w:p>
        </w:tc>
        <w:tc>
          <w:tcPr>
            <w:tcW w:type="dxa" w:w="2880"/>
          </w:tcPr>
          <w:p>
            <w:r>
              <w:t>63</w:t>
            </w:r>
          </w:p>
        </w:tc>
      </w:tr>
      <w:tr>
        <w:tc>
          <w:tcPr>
            <w:tcW w:type="dxa" w:w="2880"/>
          </w:tcPr>
          <w:p>
            <w:r>
              <w:t>경기대학교</w:t>
            </w:r>
          </w:p>
        </w:tc>
        <w:tc>
          <w:tcPr>
            <w:tcW w:type="dxa" w:w="2880"/>
          </w:tcPr>
          <w:p>
            <w:r>
              <w:t>자율강좌 온라인출석부 생성시 기본값 정렬</w:t>
            </w:r>
          </w:p>
        </w:tc>
        <w:tc>
          <w:tcPr>
            <w:tcW w:type="dxa" w:w="2880"/>
          </w:tcPr>
          <w:p>
            <w:r>
              <w:t>64</w:t>
            </w:r>
          </w:p>
        </w:tc>
      </w:tr>
      <w:tr>
        <w:tc>
          <w:tcPr>
            <w:tcW w:type="dxa" w:w="2880"/>
          </w:tcPr>
          <w:p>
            <w:r>
              <w:t>경기대학교</w:t>
            </w:r>
          </w:p>
        </w:tc>
        <w:tc>
          <w:tcPr>
            <w:tcW w:type="dxa" w:w="2880"/>
          </w:tcPr>
          <w:p>
            <w:r>
              <w:t>LMS 서버 점검 요청</w:t>
            </w:r>
          </w:p>
        </w:tc>
        <w:tc>
          <w:tcPr>
            <w:tcW w:type="dxa" w:w="2880"/>
          </w:tcPr>
          <w:p>
            <w:r>
              <w:t>65</w:t>
            </w:r>
          </w:p>
        </w:tc>
      </w:tr>
      <w:tr>
        <w:tc>
          <w:tcPr>
            <w:tcW w:type="dxa" w:w="2880"/>
          </w:tcPr>
          <w:p>
            <w:r>
              <w:t>경기대학교</w:t>
            </w:r>
          </w:p>
        </w:tc>
        <w:tc>
          <w:tcPr>
            <w:tcW w:type="dxa" w:w="2880"/>
          </w:tcPr>
          <w:p>
            <w:r>
              <w:t>LMS 자체 이러닝 기능 동영상 재생 불가 문제</w:t>
            </w:r>
          </w:p>
        </w:tc>
        <w:tc>
          <w:tcPr>
            <w:tcW w:type="dxa" w:w="2880"/>
          </w:tcPr>
          <w:p>
            <w:r>
              <w:t>66</w:t>
            </w:r>
          </w:p>
        </w:tc>
      </w:tr>
      <w:tr>
        <w:tc>
          <w:tcPr>
            <w:tcW w:type="dxa" w:w="2880"/>
          </w:tcPr>
          <w:p>
            <w:r>
              <w:t>경기대학교</w:t>
            </w:r>
          </w:p>
        </w:tc>
        <w:tc>
          <w:tcPr>
            <w:tcW w:type="dxa" w:w="2880"/>
          </w:tcPr>
          <w:p>
            <w:r>
              <w:t>KG-MOOC 동영상 재생 오류 조치 요청</w:t>
            </w:r>
          </w:p>
        </w:tc>
        <w:tc>
          <w:tcPr>
            <w:tcW w:type="dxa" w:w="2880"/>
          </w:tcPr>
          <w:p>
            <w:r>
              <w:t>67</w:t>
            </w:r>
          </w:p>
        </w:tc>
      </w:tr>
      <w:tr>
        <w:tc>
          <w:tcPr>
            <w:tcW w:type="dxa" w:w="2880"/>
          </w:tcPr>
          <w:p>
            <w:r>
              <w:t>경기대학교</w:t>
            </w:r>
          </w:p>
        </w:tc>
        <w:tc>
          <w:tcPr>
            <w:tcW w:type="dxa" w:w="2880"/>
          </w:tcPr>
          <w:p>
            <w:r>
              <w:t>KG-MOOC 동영상 재생 오류 조치 요청2</w:t>
            </w:r>
          </w:p>
        </w:tc>
        <w:tc>
          <w:tcPr>
            <w:tcW w:type="dxa" w:w="2880"/>
          </w:tcPr>
          <w:p>
            <w:r>
              <w:t>68</w:t>
            </w:r>
          </w:p>
        </w:tc>
      </w:tr>
      <w:tr>
        <w:tc>
          <w:tcPr>
            <w:tcW w:type="dxa" w:w="2880"/>
          </w:tcPr>
          <w:p>
            <w:r>
              <w:t>경기대학교</w:t>
            </w:r>
          </w:p>
        </w:tc>
        <w:tc>
          <w:tcPr>
            <w:tcW w:type="dxa" w:w="2880"/>
          </w:tcPr>
          <w:p>
            <w:r>
              <w:t>현재 코스모스 앱으로 강의 시청 후 출석 처리 문의</w:t>
            </w:r>
          </w:p>
        </w:tc>
        <w:tc>
          <w:tcPr>
            <w:tcW w:type="dxa" w:w="2880"/>
          </w:tcPr>
          <w:p>
            <w:r>
              <w:t>69</w:t>
            </w:r>
          </w:p>
        </w:tc>
      </w:tr>
      <w:tr>
        <w:tc>
          <w:tcPr>
            <w:tcW w:type="dxa" w:w="2880"/>
          </w:tcPr>
          <w:p>
            <w:r>
              <w:t>경기대학교</w:t>
            </w:r>
          </w:p>
        </w:tc>
        <w:tc>
          <w:tcPr>
            <w:tcW w:type="dxa" w:w="2880"/>
          </w:tcPr>
          <w:p>
            <w:r>
              <w:t>LMS 강의실 미개설 현황확인 요청</w:t>
            </w:r>
          </w:p>
        </w:tc>
        <w:tc>
          <w:tcPr>
            <w:tcW w:type="dxa" w:w="2880"/>
          </w:tcPr>
          <w:p>
            <w:r>
              <w:t>70</w:t>
            </w:r>
          </w:p>
        </w:tc>
      </w:tr>
      <w:tr>
        <w:tc>
          <w:tcPr>
            <w:tcW w:type="dxa" w:w="2880"/>
          </w:tcPr>
          <w:p>
            <w:r>
              <w:t>경기대학교</w:t>
            </w:r>
          </w:p>
        </w:tc>
        <w:tc>
          <w:tcPr>
            <w:tcW w:type="dxa" w:w="2880"/>
          </w:tcPr>
          <w:p>
            <w:r>
              <w:t>[긴급] KG-MOOC 동영상 재생 오류 조치 요청3</w:t>
            </w:r>
          </w:p>
        </w:tc>
        <w:tc>
          <w:tcPr>
            <w:tcW w:type="dxa" w:w="2880"/>
          </w:tcPr>
          <w:p>
            <w:r>
              <w:t>71</w:t>
            </w:r>
          </w:p>
        </w:tc>
      </w:tr>
      <w:tr>
        <w:tc>
          <w:tcPr>
            <w:tcW w:type="dxa" w:w="2880"/>
          </w:tcPr>
          <w:p>
            <w:r>
              <w:t>경기대학교</w:t>
            </w:r>
          </w:p>
        </w:tc>
        <w:tc>
          <w:tcPr>
            <w:tcW w:type="dxa" w:w="2880"/>
          </w:tcPr>
          <w:p>
            <w:r>
              <w:t>KG-MOOC 일반인 회원가입 화면 오류 정정 요청</w:t>
            </w:r>
          </w:p>
        </w:tc>
        <w:tc>
          <w:tcPr>
            <w:tcW w:type="dxa" w:w="2880"/>
          </w:tcPr>
          <w:p>
            <w:r>
              <w:t>72</w:t>
            </w:r>
          </w:p>
        </w:tc>
      </w:tr>
      <w:tr>
        <w:tc>
          <w:tcPr>
            <w:tcW w:type="dxa" w:w="2880"/>
          </w:tcPr>
          <w:p>
            <w:r>
              <w:t>경기대학교</w:t>
            </w:r>
          </w:p>
        </w:tc>
        <w:tc>
          <w:tcPr>
            <w:tcW w:type="dxa" w:w="2880"/>
          </w:tcPr>
          <w:p>
            <w:r>
              <w:t>LMS 로그인 인증, 표절검사 모듈 적용 여부 및 시점</w:t>
            </w:r>
          </w:p>
        </w:tc>
        <w:tc>
          <w:tcPr>
            <w:tcW w:type="dxa" w:w="2880"/>
          </w:tcPr>
          <w:p>
            <w:r>
              <w:t>73</w:t>
            </w:r>
          </w:p>
        </w:tc>
      </w:tr>
      <w:tr>
        <w:tc>
          <w:tcPr>
            <w:tcW w:type="dxa" w:w="2880"/>
          </w:tcPr>
          <w:p>
            <w:r>
              <w:t>경기대학교</w:t>
            </w:r>
          </w:p>
        </w:tc>
        <w:tc>
          <w:tcPr>
            <w:tcW w:type="dxa" w:w="2880"/>
          </w:tcPr>
          <w:p>
            <w:r>
              <w:t>채팅방 기능 문의</w:t>
            </w:r>
          </w:p>
        </w:tc>
        <w:tc>
          <w:tcPr>
            <w:tcW w:type="dxa" w:w="2880"/>
          </w:tcPr>
          <w:p>
            <w:r>
              <w:t>74</w:t>
            </w:r>
          </w:p>
        </w:tc>
      </w:tr>
      <w:tr>
        <w:tc>
          <w:tcPr>
            <w:tcW w:type="dxa" w:w="2880"/>
          </w:tcPr>
          <w:p>
            <w:r>
              <w:t>경기대학교</w:t>
            </w:r>
          </w:p>
        </w:tc>
        <w:tc>
          <w:tcPr>
            <w:tcW w:type="dxa" w:w="2880"/>
          </w:tcPr>
          <w:p>
            <w:r>
              <w:t>학생 강의 화면중 '이번주 강의' 비활성화 방법</w:t>
            </w:r>
          </w:p>
        </w:tc>
        <w:tc>
          <w:tcPr>
            <w:tcW w:type="dxa" w:w="2880"/>
          </w:tcPr>
          <w:p>
            <w:r>
              <w:t>75</w:t>
            </w:r>
          </w:p>
        </w:tc>
      </w:tr>
      <w:tr>
        <w:tc>
          <w:tcPr>
            <w:tcW w:type="dxa" w:w="2880"/>
          </w:tcPr>
          <w:p>
            <w:r>
              <w:t>경기대학교</w:t>
            </w:r>
          </w:p>
        </w:tc>
        <w:tc>
          <w:tcPr>
            <w:tcW w:type="dxa" w:w="2880"/>
          </w:tcPr>
          <w:p>
            <w:r>
              <w:t>수업 레이아웃 깨짐 확인요청</w:t>
            </w:r>
          </w:p>
        </w:tc>
        <w:tc>
          <w:tcPr>
            <w:tcW w:type="dxa" w:w="2880"/>
          </w:tcPr>
          <w:p>
            <w:r>
              <w:t>76</w:t>
            </w:r>
          </w:p>
        </w:tc>
      </w:tr>
      <w:tr>
        <w:tc>
          <w:tcPr>
            <w:tcW w:type="dxa" w:w="2880"/>
          </w:tcPr>
          <w:p>
            <w:r>
              <w:t>경기대학교</w:t>
            </w:r>
          </w:p>
        </w:tc>
        <w:tc>
          <w:tcPr>
            <w:tcW w:type="dxa" w:w="2880"/>
          </w:tcPr>
          <w:p>
            <w:r>
              <w:t>LMS 관리자모드 통계기능 작동 확인요청</w:t>
            </w:r>
          </w:p>
        </w:tc>
        <w:tc>
          <w:tcPr>
            <w:tcW w:type="dxa" w:w="2880"/>
          </w:tcPr>
          <w:p>
            <w:r>
              <w:t>77</w:t>
            </w:r>
          </w:p>
        </w:tc>
      </w:tr>
      <w:tr>
        <w:tc>
          <w:tcPr>
            <w:tcW w:type="dxa" w:w="2880"/>
          </w:tcPr>
          <w:p>
            <w:r>
              <w:t>경기대학교</w:t>
            </w:r>
          </w:p>
        </w:tc>
        <w:tc>
          <w:tcPr>
            <w:tcW w:type="dxa" w:w="2880"/>
          </w:tcPr>
          <w:p>
            <w:r>
              <w:t>VOD 서버 확인</w:t>
            </w:r>
          </w:p>
        </w:tc>
        <w:tc>
          <w:tcPr>
            <w:tcW w:type="dxa" w:w="2880"/>
          </w:tcPr>
          <w:p>
            <w:r>
              <w:t>78</w:t>
            </w:r>
          </w:p>
        </w:tc>
      </w:tr>
      <w:tr>
        <w:tc>
          <w:tcPr>
            <w:tcW w:type="dxa" w:w="2880"/>
          </w:tcPr>
          <w:p>
            <w:r>
              <w:t>경기대학교</w:t>
            </w:r>
          </w:p>
        </w:tc>
        <w:tc>
          <w:tcPr>
            <w:tcW w:type="dxa" w:w="2880"/>
          </w:tcPr>
          <w:p>
            <w:r>
              <w:t>KG-MOOC 와 비정규 강좌 분리 완료 예정일 문의</w:t>
            </w:r>
          </w:p>
        </w:tc>
        <w:tc>
          <w:tcPr>
            <w:tcW w:type="dxa" w:w="2880"/>
          </w:tcPr>
          <w:p>
            <w:r>
              <w:t>79</w:t>
            </w:r>
          </w:p>
        </w:tc>
      </w:tr>
      <w:tr>
        <w:tc>
          <w:tcPr>
            <w:tcW w:type="dxa" w:w="2880"/>
          </w:tcPr>
          <w:p>
            <w:r>
              <w:t>경기대학교</w:t>
            </w:r>
          </w:p>
        </w:tc>
        <w:tc>
          <w:tcPr>
            <w:tcW w:type="dxa" w:w="2880"/>
          </w:tcPr>
          <w:p>
            <w:r>
              <w:t>KG-MOOC 와 비정규 강좌 모듈 분리 완료일 재문의</w:t>
            </w:r>
          </w:p>
        </w:tc>
        <w:tc>
          <w:tcPr>
            <w:tcW w:type="dxa" w:w="2880"/>
          </w:tcPr>
          <w:p>
            <w:r>
              <w:t>80</w:t>
            </w:r>
          </w:p>
        </w:tc>
      </w:tr>
      <w:tr>
        <w:tc>
          <w:tcPr>
            <w:tcW w:type="dxa" w:w="2880"/>
          </w:tcPr>
          <w:p>
            <w:r>
              <w:t>경기대학교</w:t>
            </w:r>
          </w:p>
        </w:tc>
        <w:tc>
          <w:tcPr>
            <w:tcW w:type="dxa" w:w="2880"/>
          </w:tcPr>
          <w:p>
            <w:r>
              <w:t>과제 유사도검사(카피킬러) 기능 작동여부 확인</w:t>
            </w:r>
          </w:p>
        </w:tc>
        <w:tc>
          <w:tcPr>
            <w:tcW w:type="dxa" w:w="2880"/>
          </w:tcPr>
          <w:p>
            <w:r>
              <w:t>81</w:t>
            </w:r>
          </w:p>
        </w:tc>
      </w:tr>
      <w:tr>
        <w:tc>
          <w:tcPr>
            <w:tcW w:type="dxa" w:w="2880"/>
          </w:tcPr>
          <w:p>
            <w:r>
              <w:t>경기대학교</w:t>
            </w:r>
          </w:p>
        </w:tc>
        <w:tc>
          <w:tcPr>
            <w:tcW w:type="dxa" w:w="2880"/>
          </w:tcPr>
          <w:p>
            <w:r>
              <w:t>LMS 홈페이지 관련사이트에 사이트 추가 요청</w:t>
            </w:r>
          </w:p>
        </w:tc>
        <w:tc>
          <w:tcPr>
            <w:tcW w:type="dxa" w:w="2880"/>
          </w:tcPr>
          <w:p>
            <w:r>
              <w:t>82</w:t>
            </w:r>
          </w:p>
        </w:tc>
      </w:tr>
      <w:tr>
        <w:tc>
          <w:tcPr>
            <w:tcW w:type="dxa" w:w="2880"/>
          </w:tcPr>
          <w:p>
            <w:r>
              <w:t>경기대학교</w:t>
            </w:r>
          </w:p>
        </w:tc>
        <w:tc>
          <w:tcPr>
            <w:tcW w:type="dxa" w:w="2880"/>
          </w:tcPr>
          <w:p>
            <w:r>
              <w:t>안녕하세요 4월25이후 과제 유사도 검사(카피킬러)기능이 작동하지 않습니다.</w:t>
            </w:r>
          </w:p>
        </w:tc>
        <w:tc>
          <w:tcPr>
            <w:tcW w:type="dxa" w:w="2880"/>
          </w:tcPr>
          <w:p>
            <w:r>
              <w:t>83</w:t>
            </w:r>
          </w:p>
        </w:tc>
      </w:tr>
      <w:tr>
        <w:tc>
          <w:tcPr>
            <w:tcW w:type="dxa" w:w="2880"/>
          </w:tcPr>
          <w:p>
            <w:r>
              <w:t>경기대학교</w:t>
            </w:r>
          </w:p>
        </w:tc>
        <w:tc>
          <w:tcPr>
            <w:tcW w:type="dxa" w:w="2880"/>
          </w:tcPr>
          <w:p>
            <w:r>
              <w:t>모바일 코스모스 앱 이용시 동영상 재생시간 기록문제</w:t>
            </w:r>
          </w:p>
        </w:tc>
        <w:tc>
          <w:tcPr>
            <w:tcW w:type="dxa" w:w="2880"/>
          </w:tcPr>
          <w:p>
            <w:r>
              <w:t>84</w:t>
            </w:r>
          </w:p>
        </w:tc>
      </w:tr>
      <w:tr>
        <w:tc>
          <w:tcPr>
            <w:tcW w:type="dxa" w:w="2880"/>
          </w:tcPr>
          <w:p>
            <w:r>
              <w:t>경기대학교</w:t>
            </w:r>
          </w:p>
        </w:tc>
        <w:tc>
          <w:tcPr>
            <w:tcW w:type="dxa" w:w="2880"/>
          </w:tcPr>
          <w:p>
            <w:r>
              <w:t>LMS 특정수업 레이아웃 깨짐 문의</w:t>
            </w:r>
          </w:p>
        </w:tc>
        <w:tc>
          <w:tcPr>
            <w:tcW w:type="dxa" w:w="2880"/>
          </w:tcPr>
          <w:p>
            <w:r>
              <w:t>85</w:t>
            </w:r>
          </w:p>
        </w:tc>
      </w:tr>
      <w:tr>
        <w:tc>
          <w:tcPr>
            <w:tcW w:type="dxa" w:w="2880"/>
          </w:tcPr>
          <w:p>
            <w:r>
              <w:t>경기대학교</w:t>
            </w:r>
          </w:p>
        </w:tc>
        <w:tc>
          <w:tcPr>
            <w:tcW w:type="dxa" w:w="2880"/>
          </w:tcPr>
          <w:p>
            <w:r>
              <w:t>성적항목 관리 문의</w:t>
            </w:r>
          </w:p>
        </w:tc>
        <w:tc>
          <w:tcPr>
            <w:tcW w:type="dxa" w:w="2880"/>
          </w:tcPr>
          <w:p>
            <w:r>
              <w:t>86</w:t>
            </w:r>
          </w:p>
        </w:tc>
      </w:tr>
      <w:tr>
        <w:tc>
          <w:tcPr>
            <w:tcW w:type="dxa" w:w="2880"/>
          </w:tcPr>
          <w:p>
            <w:r>
              <w:t>경기대학교</w:t>
            </w:r>
          </w:p>
        </w:tc>
        <w:tc>
          <w:tcPr>
            <w:tcW w:type="dxa" w:w="2880"/>
          </w:tcPr>
          <w:p>
            <w:r>
              <w:t>CTL 홈페이지 수정 요청</w:t>
            </w:r>
          </w:p>
        </w:tc>
        <w:tc>
          <w:tcPr>
            <w:tcW w:type="dxa" w:w="2880"/>
          </w:tcPr>
          <w:p>
            <w:r>
              <w:t>87</w:t>
            </w:r>
          </w:p>
        </w:tc>
      </w:tr>
      <w:tr>
        <w:tc>
          <w:tcPr>
            <w:tcW w:type="dxa" w:w="2880"/>
          </w:tcPr>
          <w:p>
            <w:r>
              <w:t>경기대학교</w:t>
            </w:r>
          </w:p>
        </w:tc>
        <w:tc>
          <w:tcPr>
            <w:tcW w:type="dxa" w:w="2880"/>
          </w:tcPr>
          <w:p>
            <w:r>
              <w:t>KG-MOOC 강좌 퀴즈 정답 2개 인정 가능 방법 문의</w:t>
            </w:r>
          </w:p>
        </w:tc>
        <w:tc>
          <w:tcPr>
            <w:tcW w:type="dxa" w:w="2880"/>
          </w:tcPr>
          <w:p>
            <w:r>
              <w:t>88</w:t>
            </w:r>
          </w:p>
        </w:tc>
      </w:tr>
      <w:tr>
        <w:tc>
          <w:tcPr>
            <w:tcW w:type="dxa" w:w="2880"/>
          </w:tcPr>
          <w:p>
            <w:r>
              <w:t>경기대학교</w:t>
            </w:r>
          </w:p>
        </w:tc>
        <w:tc>
          <w:tcPr>
            <w:tcW w:type="dxa" w:w="2880"/>
          </w:tcPr>
          <w:p>
            <w:r>
              <w:t>강의실 레이아웃 깨짐 현상</w:t>
            </w:r>
          </w:p>
        </w:tc>
        <w:tc>
          <w:tcPr>
            <w:tcW w:type="dxa" w:w="2880"/>
          </w:tcPr>
          <w:p>
            <w:r>
              <w:t>89</w:t>
            </w:r>
          </w:p>
        </w:tc>
      </w:tr>
      <w:tr>
        <w:tc>
          <w:tcPr>
            <w:tcW w:type="dxa" w:w="2880"/>
          </w:tcPr>
          <w:p>
            <w:r>
              <w:t>경기대학교</w:t>
            </w:r>
          </w:p>
        </w:tc>
        <w:tc>
          <w:tcPr>
            <w:tcW w:type="dxa" w:w="2880"/>
          </w:tcPr>
          <w:p>
            <w:r>
              <w:t>KG-MOOC 문제은행 문제 일괄 다운로드 방법 문의</w:t>
            </w:r>
          </w:p>
        </w:tc>
        <w:tc>
          <w:tcPr>
            <w:tcW w:type="dxa" w:w="2880"/>
          </w:tcPr>
          <w:p>
            <w:r>
              <w:t>90</w:t>
            </w:r>
          </w:p>
        </w:tc>
      </w:tr>
      <w:tr>
        <w:tc>
          <w:tcPr>
            <w:tcW w:type="dxa" w:w="2880"/>
          </w:tcPr>
          <w:p>
            <w:r>
              <w:t>경기대학교</w:t>
            </w:r>
          </w:p>
        </w:tc>
        <w:tc>
          <w:tcPr>
            <w:tcW w:type="dxa" w:w="2880"/>
          </w:tcPr>
          <w:p>
            <w:r>
              <w:t>LMS 퀴즈 기능 중 '빈칸 채우기'가 없음</w:t>
            </w:r>
          </w:p>
        </w:tc>
        <w:tc>
          <w:tcPr>
            <w:tcW w:type="dxa" w:w="2880"/>
          </w:tcPr>
          <w:p>
            <w:r>
              <w:t>91</w:t>
            </w:r>
          </w:p>
        </w:tc>
      </w:tr>
      <w:tr>
        <w:tc>
          <w:tcPr>
            <w:tcW w:type="dxa" w:w="2880"/>
          </w:tcPr>
          <w:p>
            <w:r>
              <w:t>경기대학교</w:t>
            </w:r>
          </w:p>
        </w:tc>
        <w:tc>
          <w:tcPr>
            <w:tcW w:type="dxa" w:w="2880"/>
          </w:tcPr>
          <w:p>
            <w:r>
              <w:t>카피킬러 사용 건수 조회기능 필요</w:t>
            </w:r>
          </w:p>
        </w:tc>
        <w:tc>
          <w:tcPr>
            <w:tcW w:type="dxa" w:w="2880"/>
          </w:tcPr>
          <w:p>
            <w:r>
              <w:t>92</w:t>
            </w:r>
          </w:p>
        </w:tc>
      </w:tr>
      <w:tr>
        <w:tc>
          <w:tcPr>
            <w:tcW w:type="dxa" w:w="2880"/>
          </w:tcPr>
          <w:p>
            <w:r>
              <w:t>경기대학교</w:t>
            </w:r>
          </w:p>
        </w:tc>
        <w:tc>
          <w:tcPr>
            <w:tcW w:type="dxa" w:w="2880"/>
          </w:tcPr>
          <w:p>
            <w:r>
              <w:t>CTL 홈페이지 추가 수정 요청드립니다.</w:t>
            </w:r>
          </w:p>
        </w:tc>
        <w:tc>
          <w:tcPr>
            <w:tcW w:type="dxa" w:w="2880"/>
          </w:tcPr>
          <w:p>
            <w:r>
              <w:t>93</w:t>
            </w:r>
          </w:p>
        </w:tc>
      </w:tr>
      <w:tr>
        <w:tc>
          <w:tcPr>
            <w:tcW w:type="dxa" w:w="2880"/>
          </w:tcPr>
          <w:p>
            <w:r>
              <w:t>경기대학교</w:t>
            </w:r>
          </w:p>
        </w:tc>
        <w:tc>
          <w:tcPr>
            <w:tcW w:type="dxa" w:w="2880"/>
          </w:tcPr>
          <w:p>
            <w:r>
              <w:t>KGU 알림e 발송오류</w:t>
            </w:r>
          </w:p>
        </w:tc>
        <w:tc>
          <w:tcPr>
            <w:tcW w:type="dxa" w:w="2880"/>
          </w:tcPr>
          <w:p>
            <w:r>
              <w:t>94</w:t>
            </w:r>
          </w:p>
        </w:tc>
      </w:tr>
      <w:tr>
        <w:tc>
          <w:tcPr>
            <w:tcW w:type="dxa" w:w="2880"/>
          </w:tcPr>
          <w:p>
            <w:r>
              <w:t>경기대학교</w:t>
            </w:r>
          </w:p>
        </w:tc>
        <w:tc>
          <w:tcPr>
            <w:tcW w:type="dxa" w:w="2880"/>
          </w:tcPr>
          <w:p>
            <w:r>
              <w:t>채팅기능 작동 확인 요청</w:t>
            </w:r>
          </w:p>
        </w:tc>
        <w:tc>
          <w:tcPr>
            <w:tcW w:type="dxa" w:w="2880"/>
          </w:tcPr>
          <w:p>
            <w:r>
              <w:t>95</w:t>
            </w:r>
          </w:p>
        </w:tc>
      </w:tr>
      <w:tr>
        <w:tc>
          <w:tcPr>
            <w:tcW w:type="dxa" w:w="2880"/>
          </w:tcPr>
          <w:p>
            <w:r>
              <w:t>경기대학교</w:t>
            </w:r>
          </w:p>
        </w:tc>
        <w:tc>
          <w:tcPr>
            <w:tcW w:type="dxa" w:w="2880"/>
          </w:tcPr>
          <w:p>
            <w:r>
              <w:t>성적부 학생에게 성적 공개</w:t>
            </w:r>
          </w:p>
        </w:tc>
        <w:tc>
          <w:tcPr>
            <w:tcW w:type="dxa" w:w="2880"/>
          </w:tcPr>
          <w:p>
            <w:r>
              <w:t>96</w:t>
            </w:r>
          </w:p>
        </w:tc>
      </w:tr>
      <w:tr>
        <w:tc>
          <w:tcPr>
            <w:tcW w:type="dxa" w:w="2880"/>
          </w:tcPr>
          <w:p>
            <w:r>
              <w:t>경기대학교</w:t>
            </w:r>
          </w:p>
        </w:tc>
        <w:tc>
          <w:tcPr>
            <w:tcW w:type="dxa" w:w="2880"/>
          </w:tcPr>
          <w:p>
            <w:r>
              <w:t>LMS 이메일 전송 관련 테스트 요청</w:t>
            </w:r>
          </w:p>
        </w:tc>
        <w:tc>
          <w:tcPr>
            <w:tcW w:type="dxa" w:w="2880"/>
          </w:tcPr>
          <w:p>
            <w:r>
              <w:t>97</w:t>
            </w:r>
          </w:p>
        </w:tc>
      </w:tr>
      <w:tr>
        <w:tc>
          <w:tcPr>
            <w:tcW w:type="dxa" w:w="2880"/>
          </w:tcPr>
          <w:p>
            <w:r>
              <w:t>경기대학교</w:t>
            </w:r>
          </w:p>
        </w:tc>
        <w:tc>
          <w:tcPr>
            <w:tcW w:type="dxa" w:w="2880"/>
          </w:tcPr>
          <w:p>
            <w:r>
              <w:t>KG-MOOC 개인별 이수 점수 데이터 다운로드 방법 문의</w:t>
            </w:r>
          </w:p>
        </w:tc>
        <w:tc>
          <w:tcPr>
            <w:tcW w:type="dxa" w:w="2880"/>
          </w:tcPr>
          <w:p>
            <w:r>
              <w:t>98</w:t>
            </w:r>
          </w:p>
        </w:tc>
      </w:tr>
      <w:tr>
        <w:tc>
          <w:tcPr>
            <w:tcW w:type="dxa" w:w="2880"/>
          </w:tcPr>
          <w:p>
            <w:r>
              <w:t>경기대학교</w:t>
            </w:r>
          </w:p>
        </w:tc>
        <w:tc>
          <w:tcPr>
            <w:tcW w:type="dxa" w:w="2880"/>
          </w:tcPr>
          <w:p>
            <w:r>
              <w:t>비교과과정-팀제출설정 변경 요청</w:t>
            </w:r>
          </w:p>
        </w:tc>
        <w:tc>
          <w:tcPr>
            <w:tcW w:type="dxa" w:w="2880"/>
          </w:tcPr>
          <w:p>
            <w:r>
              <w:t>99</w:t>
            </w:r>
          </w:p>
        </w:tc>
      </w:tr>
      <w:tr>
        <w:tc>
          <w:tcPr>
            <w:tcW w:type="dxa" w:w="2880"/>
          </w:tcPr>
          <w:p>
            <w:r>
              <w:t>경기대학교</w:t>
            </w:r>
          </w:p>
        </w:tc>
        <w:tc>
          <w:tcPr>
            <w:tcW w:type="dxa" w:w="2880"/>
          </w:tcPr>
          <w:p>
            <w:r>
              <w:t>KGU 알림e 발송문제</w:t>
            </w:r>
          </w:p>
        </w:tc>
        <w:tc>
          <w:tcPr>
            <w:tcW w:type="dxa" w:w="2880"/>
          </w:tcPr>
          <w:p>
            <w:r>
              <w:t>100</w:t>
            </w:r>
          </w:p>
        </w:tc>
      </w:tr>
      <w:tr>
        <w:tc>
          <w:tcPr>
            <w:tcW w:type="dxa" w:w="2880"/>
          </w:tcPr>
          <w:p>
            <w:r>
              <w:t>경기대학교</w:t>
            </w:r>
          </w:p>
        </w:tc>
        <w:tc>
          <w:tcPr>
            <w:tcW w:type="dxa" w:w="2880"/>
          </w:tcPr>
          <w:p>
            <w:r>
              <w:t>KG-MOOC 일반인 회원가입 후 이메일인증 관련</w:t>
            </w:r>
          </w:p>
        </w:tc>
        <w:tc>
          <w:tcPr>
            <w:tcW w:type="dxa" w:w="2880"/>
          </w:tcPr>
          <w:p>
            <w:r>
              <w:t>101</w:t>
            </w:r>
          </w:p>
        </w:tc>
      </w:tr>
      <w:tr>
        <w:tc>
          <w:tcPr>
            <w:tcW w:type="dxa" w:w="2880"/>
          </w:tcPr>
          <w:p>
            <w:r>
              <w:t>경기대학교</w:t>
            </w:r>
          </w:p>
        </w:tc>
        <w:tc>
          <w:tcPr>
            <w:tcW w:type="dxa" w:w="2880"/>
          </w:tcPr>
          <w:p>
            <w:r>
              <w:t>2020-여름 계절학기 개설</w:t>
            </w:r>
          </w:p>
        </w:tc>
        <w:tc>
          <w:tcPr>
            <w:tcW w:type="dxa" w:w="2880"/>
          </w:tcPr>
          <w:p>
            <w:r>
              <w:t>102</w:t>
            </w:r>
          </w:p>
        </w:tc>
      </w:tr>
      <w:tr>
        <w:tc>
          <w:tcPr>
            <w:tcW w:type="dxa" w:w="2880"/>
          </w:tcPr>
          <w:p>
            <w:r>
              <w:t>경기대학교</w:t>
            </w:r>
          </w:p>
        </w:tc>
        <w:tc>
          <w:tcPr>
            <w:tcW w:type="dxa" w:w="2880"/>
          </w:tcPr>
          <w:p>
            <w:r>
              <w:t>피드백 다운로드 기능 여부</w:t>
            </w:r>
          </w:p>
        </w:tc>
        <w:tc>
          <w:tcPr>
            <w:tcW w:type="dxa" w:w="2880"/>
          </w:tcPr>
          <w:p>
            <w:r>
              <w:t>103</w:t>
            </w:r>
          </w:p>
        </w:tc>
      </w:tr>
      <w:tr>
        <w:tc>
          <w:tcPr>
            <w:tcW w:type="dxa" w:w="2880"/>
          </w:tcPr>
          <w:p>
            <w:r>
              <w:t>경기대학교</w:t>
            </w:r>
          </w:p>
        </w:tc>
        <w:tc>
          <w:tcPr>
            <w:tcW w:type="dxa" w:w="2880"/>
          </w:tcPr>
          <w:p>
            <w:r>
              <w:t>비교과과정과 자율강좌 기능상의  차이점 문의</w:t>
            </w:r>
          </w:p>
        </w:tc>
        <w:tc>
          <w:tcPr>
            <w:tcW w:type="dxa" w:w="2880"/>
          </w:tcPr>
          <w:p>
            <w:r>
              <w:t>104</w:t>
            </w:r>
          </w:p>
        </w:tc>
      </w:tr>
      <w:tr>
        <w:tc>
          <w:tcPr>
            <w:tcW w:type="dxa" w:w="2880"/>
          </w:tcPr>
          <w:p>
            <w:r>
              <w:t>경기대학교</w:t>
            </w:r>
          </w:p>
        </w:tc>
        <w:tc>
          <w:tcPr>
            <w:tcW w:type="dxa" w:w="2880"/>
          </w:tcPr>
          <w:p>
            <w:r>
              <w:t>LMS 팝업공지관리 배너창 관련하여</w:t>
            </w:r>
          </w:p>
        </w:tc>
        <w:tc>
          <w:tcPr>
            <w:tcW w:type="dxa" w:w="2880"/>
          </w:tcPr>
          <w:p>
            <w:r>
              <w:t>105</w:t>
            </w:r>
          </w:p>
        </w:tc>
      </w:tr>
      <w:tr>
        <w:tc>
          <w:tcPr>
            <w:tcW w:type="dxa" w:w="2880"/>
          </w:tcPr>
          <w:p>
            <w:r>
              <w:t>경기대학교</w:t>
            </w:r>
          </w:p>
        </w:tc>
        <w:tc>
          <w:tcPr>
            <w:tcW w:type="dxa" w:w="2880"/>
          </w:tcPr>
          <w:p>
            <w:r>
              <w:t>1/10 회의내용: 2020년 필수(의무)교육 관련</w:t>
            </w:r>
          </w:p>
        </w:tc>
        <w:tc>
          <w:tcPr>
            <w:tcW w:type="dxa" w:w="2880"/>
          </w:tcPr>
          <w:p>
            <w:r>
              <w:t>106</w:t>
            </w:r>
          </w:p>
        </w:tc>
      </w:tr>
      <w:tr>
        <w:tc>
          <w:tcPr>
            <w:tcW w:type="dxa" w:w="2880"/>
          </w:tcPr>
          <w:p>
            <w:r>
              <w:t>경기대학교</w:t>
            </w:r>
          </w:p>
        </w:tc>
        <w:tc>
          <w:tcPr>
            <w:tcW w:type="dxa" w:w="2880"/>
          </w:tcPr>
          <w:p>
            <w:r>
              <w:t>성적연동 관련 보고서 문의</w:t>
            </w:r>
          </w:p>
        </w:tc>
        <w:tc>
          <w:tcPr>
            <w:tcW w:type="dxa" w:w="2880"/>
          </w:tcPr>
          <w:p>
            <w:r>
              <w:t>107</w:t>
            </w:r>
          </w:p>
        </w:tc>
      </w:tr>
      <w:tr>
        <w:tc>
          <w:tcPr>
            <w:tcW w:type="dxa" w:w="2880"/>
          </w:tcPr>
          <w:p>
            <w:r>
              <w:t>경기대학교</w:t>
            </w:r>
          </w:p>
        </w:tc>
        <w:tc>
          <w:tcPr>
            <w:tcW w:type="dxa" w:w="2880"/>
          </w:tcPr>
          <w:p>
            <w:r>
              <w:t>KG-MOOC 학습진도현황 데이터 확보 관련 문의</w:t>
            </w:r>
          </w:p>
        </w:tc>
        <w:tc>
          <w:tcPr>
            <w:tcW w:type="dxa" w:w="2880"/>
          </w:tcPr>
          <w:p>
            <w:r>
              <w:t>108</w:t>
            </w:r>
          </w:p>
        </w:tc>
      </w:tr>
      <w:tr>
        <w:tc>
          <w:tcPr>
            <w:tcW w:type="dxa" w:w="2880"/>
          </w:tcPr>
          <w:p>
            <w:r>
              <w:t>경기대학교</w:t>
            </w:r>
          </w:p>
        </w:tc>
        <w:tc>
          <w:tcPr>
            <w:tcW w:type="dxa" w:w="2880"/>
          </w:tcPr>
          <w:p>
            <w:r>
              <w:t>성평등센터 교육 관련 데이터 이관 방법문의</w:t>
            </w:r>
          </w:p>
        </w:tc>
        <w:tc>
          <w:tcPr>
            <w:tcW w:type="dxa" w:w="2880"/>
          </w:tcPr>
          <w:p>
            <w:r>
              <w:t>109</w:t>
            </w:r>
          </w:p>
        </w:tc>
      </w:tr>
      <w:tr>
        <w:tc>
          <w:tcPr>
            <w:tcW w:type="dxa" w:w="2880"/>
          </w:tcPr>
          <w:p>
            <w:r>
              <w:t>경기대학교(BARUN)</w:t>
            </w:r>
          </w:p>
        </w:tc>
        <w:tc>
          <w:tcPr>
            <w:tcW w:type="dxa" w:w="2880"/>
          </w:tcPr>
          <w:p>
            <w:r>
              <w:t>[비교과] 설문통계 오류</w:t>
            </w:r>
          </w:p>
        </w:tc>
        <w:tc>
          <w:tcPr>
            <w:tcW w:type="dxa" w:w="2880"/>
          </w:tcPr>
          <w:p>
            <w:r>
              <w:t>4</w:t>
            </w:r>
          </w:p>
        </w:tc>
      </w:tr>
      <w:tr>
        <w:tc>
          <w:tcPr>
            <w:tcW w:type="dxa" w:w="2880"/>
          </w:tcPr>
          <w:p>
            <w:r>
              <w:t>경기대학교(BARUN)</w:t>
            </w:r>
          </w:p>
        </w:tc>
        <w:tc>
          <w:tcPr>
            <w:tcW w:type="dxa" w:w="2880"/>
          </w:tcPr>
          <w:p>
            <w:r>
              <w:t>[이수증] 생성시 오류 발생</w:t>
            </w:r>
          </w:p>
        </w:tc>
        <w:tc>
          <w:tcPr>
            <w:tcW w:type="dxa" w:w="2880"/>
          </w:tcPr>
          <w:p>
            <w:r>
              <w:t>5</w:t>
            </w:r>
          </w:p>
        </w:tc>
      </w:tr>
      <w:tr>
        <w:tc>
          <w:tcPr>
            <w:tcW w:type="dxa" w:w="2880"/>
          </w:tcPr>
          <w:p>
            <w:r>
              <w:t>경기대학교(BARUN)</w:t>
            </w:r>
          </w:p>
        </w:tc>
        <w:tc>
          <w:tcPr>
            <w:tcW w:type="dxa" w:w="2880"/>
          </w:tcPr>
          <w:p>
            <w:r>
              <w:t>[상담] 통합상담- 독려문자 기능, 링크 주소</w:t>
            </w:r>
          </w:p>
        </w:tc>
        <w:tc>
          <w:tcPr>
            <w:tcW w:type="dxa" w:w="2880"/>
          </w:tcPr>
          <w:p>
            <w:r>
              <w:t>6</w:t>
            </w:r>
          </w:p>
        </w:tc>
      </w:tr>
      <w:tr>
        <w:tc>
          <w:tcPr>
            <w:tcW w:type="dxa" w:w="2880"/>
          </w:tcPr>
          <w:p>
            <w:r>
              <w:t>경기대학교(BARUN)</w:t>
            </w:r>
          </w:p>
        </w:tc>
        <w:tc>
          <w:tcPr>
            <w:tcW w:type="dxa" w:w="2880"/>
          </w:tcPr>
          <w:p>
            <w:r>
              <w:t>[비교과] BARUN홈페이지 비교과 화면 정렬</w:t>
            </w:r>
          </w:p>
        </w:tc>
        <w:tc>
          <w:tcPr>
            <w:tcW w:type="dxa" w:w="2880"/>
          </w:tcPr>
          <w:p>
            <w:r>
              <w:t>7</w:t>
            </w:r>
          </w:p>
        </w:tc>
      </w:tr>
      <w:tr>
        <w:tc>
          <w:tcPr>
            <w:tcW w:type="dxa" w:w="2880"/>
          </w:tcPr>
          <w:p>
            <w:r>
              <w:t>경기대학교(BARUN)</w:t>
            </w:r>
          </w:p>
        </w:tc>
        <w:tc>
          <w:tcPr>
            <w:tcW w:type="dxa" w:w="2880"/>
          </w:tcPr>
          <w:p>
            <w:r>
              <w:t>[긴급]진로취업상담 포인트 부여 요청</w:t>
            </w:r>
          </w:p>
        </w:tc>
        <w:tc>
          <w:tcPr>
            <w:tcW w:type="dxa" w:w="2880"/>
          </w:tcPr>
          <w:p>
            <w:r>
              <w:t>8</w:t>
            </w:r>
          </w:p>
        </w:tc>
      </w:tr>
      <w:tr>
        <w:tc>
          <w:tcPr>
            <w:tcW w:type="dxa" w:w="2880"/>
          </w:tcPr>
          <w:p>
            <w:r>
              <w:t>경기대학교(BARUN)</w:t>
            </w:r>
          </w:p>
        </w:tc>
        <w:tc>
          <w:tcPr>
            <w:tcW w:type="dxa" w:w="2880"/>
          </w:tcPr>
          <w:p>
            <w:r>
              <w:t>[비교과] 마일리지(kgu포인트) 정보 보기 화면에서 그래프 표시항목 개선 요청</w:t>
            </w:r>
          </w:p>
        </w:tc>
        <w:tc>
          <w:tcPr>
            <w:tcW w:type="dxa" w:w="2880"/>
          </w:tcPr>
          <w:p>
            <w:r>
              <w:t>9</w:t>
            </w:r>
          </w:p>
        </w:tc>
      </w:tr>
      <w:tr>
        <w:tc>
          <w:tcPr>
            <w:tcW w:type="dxa" w:w="2880"/>
          </w:tcPr>
          <w:p>
            <w:r>
              <w:t>경기대학교(BARUN)</w:t>
            </w:r>
          </w:p>
        </w:tc>
        <w:tc>
          <w:tcPr>
            <w:tcW w:type="dxa" w:w="2880"/>
          </w:tcPr>
          <w:p>
            <w:r>
              <w:t>[상담]의사소통상담 외국인상담 화면 수정 요청</w:t>
            </w:r>
          </w:p>
        </w:tc>
        <w:tc>
          <w:tcPr>
            <w:tcW w:type="dxa" w:w="2880"/>
          </w:tcPr>
          <w:p>
            <w:r>
              <w:t>10</w:t>
            </w:r>
          </w:p>
        </w:tc>
      </w:tr>
      <w:tr>
        <w:tc>
          <w:tcPr>
            <w:tcW w:type="dxa" w:w="2880"/>
          </w:tcPr>
          <w:p>
            <w:r>
              <w:t>경기대학교(BARUN)</w:t>
            </w:r>
          </w:p>
        </w:tc>
        <w:tc>
          <w:tcPr>
            <w:tcW w:type="dxa" w:w="2880"/>
          </w:tcPr>
          <w:p>
            <w:r>
              <w:t>[비교과] 데이터 롤백 요청-의사소통센터</w:t>
            </w:r>
          </w:p>
        </w:tc>
        <w:tc>
          <w:tcPr>
            <w:tcW w:type="dxa" w:w="2880"/>
          </w:tcPr>
          <w:p>
            <w:r>
              <w:t>11</w:t>
            </w:r>
          </w:p>
        </w:tc>
      </w:tr>
      <w:tr>
        <w:tc>
          <w:tcPr>
            <w:tcW w:type="dxa" w:w="2880"/>
          </w:tcPr>
          <w:p>
            <w:r>
              <w:t>경기대학교(BARUN)</w:t>
            </w:r>
          </w:p>
        </w:tc>
        <w:tc>
          <w:tcPr>
            <w:tcW w:type="dxa" w:w="2880"/>
          </w:tcPr>
          <w:p>
            <w:r>
              <w:t>[상담] 통합상담 탭 마일리지 현황</w:t>
            </w:r>
          </w:p>
        </w:tc>
        <w:tc>
          <w:tcPr>
            <w:tcW w:type="dxa" w:w="2880"/>
          </w:tcPr>
          <w:p>
            <w:r>
              <w:t>12</w:t>
            </w:r>
          </w:p>
        </w:tc>
      </w:tr>
      <w:tr>
        <w:tc>
          <w:tcPr>
            <w:tcW w:type="dxa" w:w="2880"/>
          </w:tcPr>
          <w:p>
            <w:r>
              <w:t>경기대학교(BARUN)</w:t>
            </w:r>
          </w:p>
        </w:tc>
        <w:tc>
          <w:tcPr>
            <w:tcW w:type="dxa" w:w="2880"/>
          </w:tcPr>
          <w:p>
            <w:r>
              <w:t>[상담] 의사소통상담 메뉴 추가 문의</w:t>
            </w:r>
          </w:p>
        </w:tc>
        <w:tc>
          <w:tcPr>
            <w:tcW w:type="dxa" w:w="2880"/>
          </w:tcPr>
          <w:p>
            <w:r>
              <w:t>1</w:t>
            </w:r>
          </w:p>
        </w:tc>
      </w:tr>
      <w:tr>
        <w:tc>
          <w:tcPr>
            <w:tcW w:type="dxa" w:w="2880"/>
          </w:tcPr>
          <w:p>
            <w:r>
              <w:t>경기대학교(BARUN)</w:t>
            </w:r>
          </w:p>
        </w:tc>
        <w:tc>
          <w:tcPr>
            <w:tcW w:type="dxa" w:w="2880"/>
          </w:tcPr>
          <w:p>
            <w:r>
              <w:t>[상담] 지도교수상담 내역 중 '삭제' 기능 관련 요청사항</w:t>
            </w:r>
          </w:p>
        </w:tc>
        <w:tc>
          <w:tcPr>
            <w:tcW w:type="dxa" w:w="2880"/>
          </w:tcPr>
          <w:p>
            <w:r>
              <w:t>1</w:t>
            </w:r>
          </w:p>
        </w:tc>
      </w:tr>
      <w:tr>
        <w:tc>
          <w:tcPr>
            <w:tcW w:type="dxa" w:w="2880"/>
          </w:tcPr>
          <w:p>
            <w:r>
              <w:t>경기대학교(BARUN)</w:t>
            </w:r>
          </w:p>
        </w:tc>
        <w:tc>
          <w:tcPr>
            <w:tcW w:type="dxa" w:w="2880"/>
          </w:tcPr>
          <w:p>
            <w:r>
              <w:t>[공학센터] 경기인증시스템 개설 교과목 운영현황 관련 문의</w:t>
            </w:r>
          </w:p>
        </w:tc>
        <w:tc>
          <w:tcPr>
            <w:tcW w:type="dxa" w:w="2880"/>
          </w:tcPr>
          <w:p>
            <w:r>
              <w:t>2</w:t>
            </w:r>
          </w:p>
        </w:tc>
      </w:tr>
      <w:tr>
        <w:tc>
          <w:tcPr>
            <w:tcW w:type="dxa" w:w="2880"/>
          </w:tcPr>
          <w:p>
            <w:r>
              <w:t>경기대학교(BARUN)</w:t>
            </w:r>
          </w:p>
        </w:tc>
        <w:tc>
          <w:tcPr>
            <w:tcW w:type="dxa" w:w="2880"/>
          </w:tcPr>
          <w:p>
            <w:r>
              <w:t>[상담] 메뉴추가 의뢰</w:t>
            </w:r>
          </w:p>
        </w:tc>
        <w:tc>
          <w:tcPr>
            <w:tcW w:type="dxa" w:w="2880"/>
          </w:tcPr>
          <w:p>
            <w:r>
              <w:t>3</w:t>
            </w:r>
          </w:p>
        </w:tc>
      </w:tr>
      <w:tr>
        <w:tc>
          <w:tcPr>
            <w:tcW w:type="dxa" w:w="2880"/>
          </w:tcPr>
          <w:p>
            <w:r>
              <w:t>경기대학교(BARUN)</w:t>
            </w:r>
          </w:p>
        </w:tc>
        <w:tc>
          <w:tcPr>
            <w:tcW w:type="dxa" w:w="2880"/>
          </w:tcPr>
          <w:p>
            <w:r>
              <w:t>의사소통센터 비교과 프로그램 카테고리 확인</w:t>
            </w:r>
          </w:p>
        </w:tc>
        <w:tc>
          <w:tcPr>
            <w:tcW w:type="dxa" w:w="2880"/>
          </w:tcPr>
          <w:p>
            <w:r>
              <w:t>4</w:t>
            </w:r>
          </w:p>
        </w:tc>
      </w:tr>
      <w:tr>
        <w:tc>
          <w:tcPr>
            <w:tcW w:type="dxa" w:w="2880"/>
          </w:tcPr>
          <w:p>
            <w:r>
              <w:t>경기대학교(BARUN)</w:t>
            </w:r>
          </w:p>
        </w:tc>
        <w:tc>
          <w:tcPr>
            <w:tcW w:type="dxa" w:w="2880"/>
          </w:tcPr>
          <w:p>
            <w:r>
              <w:t>[상담] 코로나 관련 공지 삽입 요청(긴급)</w:t>
            </w:r>
          </w:p>
        </w:tc>
        <w:tc>
          <w:tcPr>
            <w:tcW w:type="dxa" w:w="2880"/>
          </w:tcPr>
          <w:p>
            <w:r>
              <w:t>5</w:t>
            </w:r>
          </w:p>
        </w:tc>
      </w:tr>
      <w:tr>
        <w:tc>
          <w:tcPr>
            <w:tcW w:type="dxa" w:w="2880"/>
          </w:tcPr>
          <w:p>
            <w:r>
              <w:t>경기대학교(BARUN)</w:t>
            </w:r>
          </w:p>
        </w:tc>
        <w:tc>
          <w:tcPr>
            <w:tcW w:type="dxa" w:w="2880"/>
          </w:tcPr>
          <w:p>
            <w:r>
              <w:t>[상담] 의사소통센터 상담활동 신청내역 상의 설문문항 통계 자료 요청</w:t>
            </w:r>
          </w:p>
        </w:tc>
        <w:tc>
          <w:tcPr>
            <w:tcW w:type="dxa" w:w="2880"/>
          </w:tcPr>
          <w:p>
            <w:r>
              <w:t>6</w:t>
            </w:r>
          </w:p>
        </w:tc>
      </w:tr>
      <w:tr>
        <w:tc>
          <w:tcPr>
            <w:tcW w:type="dxa" w:w="2880"/>
          </w:tcPr>
          <w:p>
            <w:r>
              <w:t>경기대학교(BARUN)</w:t>
            </w:r>
          </w:p>
        </w:tc>
        <w:tc>
          <w:tcPr>
            <w:tcW w:type="dxa" w:w="2880"/>
          </w:tcPr>
          <w:p>
            <w:r>
              <w:t>[비교과] 운영관리자 추가 요청</w:t>
            </w:r>
          </w:p>
        </w:tc>
        <w:tc>
          <w:tcPr>
            <w:tcW w:type="dxa" w:w="2880"/>
          </w:tcPr>
          <w:p>
            <w:r>
              <w:t>7</w:t>
            </w:r>
          </w:p>
        </w:tc>
      </w:tr>
      <w:tr>
        <w:tc>
          <w:tcPr>
            <w:tcW w:type="dxa" w:w="2880"/>
          </w:tcPr>
          <w:p>
            <w:r>
              <w:t>경기대학교(BARUN)</w:t>
            </w:r>
          </w:p>
        </w:tc>
        <w:tc>
          <w:tcPr>
            <w:tcW w:type="dxa" w:w="2880"/>
          </w:tcPr>
          <w:p>
            <w:r>
              <w:t>[상담] 통합상담 사이트 관리자 추가 요청</w:t>
            </w:r>
          </w:p>
        </w:tc>
        <w:tc>
          <w:tcPr>
            <w:tcW w:type="dxa" w:w="2880"/>
          </w:tcPr>
          <w:p>
            <w:r>
              <w:t>8</w:t>
            </w:r>
          </w:p>
        </w:tc>
      </w:tr>
      <w:tr>
        <w:tc>
          <w:tcPr>
            <w:tcW w:type="dxa" w:w="2880"/>
          </w:tcPr>
          <w:p>
            <w:r>
              <w:t>경기대학교(BARUN)</w:t>
            </w:r>
          </w:p>
        </w:tc>
        <w:tc>
          <w:tcPr>
            <w:tcW w:type="dxa" w:w="2880"/>
          </w:tcPr>
          <w:p>
            <w:r>
              <w:t>[인재개발처] 멘토링 페이지 수정 요청</w:t>
            </w:r>
          </w:p>
        </w:tc>
        <w:tc>
          <w:tcPr>
            <w:tcW w:type="dxa" w:w="2880"/>
          </w:tcPr>
          <w:p>
            <w:r>
              <w:t>9</w:t>
            </w:r>
          </w:p>
        </w:tc>
      </w:tr>
      <w:tr>
        <w:tc>
          <w:tcPr>
            <w:tcW w:type="dxa" w:w="2880"/>
          </w:tcPr>
          <w:p>
            <w:r>
              <w:t>경기대학교(BARUN)</w:t>
            </w:r>
          </w:p>
        </w:tc>
        <w:tc>
          <w:tcPr>
            <w:tcW w:type="dxa" w:w="2880"/>
          </w:tcPr>
          <w:p>
            <w:r>
              <w:t>[인재개발처] 컨설턴트 프로필 페이지 수정 요청</w:t>
            </w:r>
          </w:p>
        </w:tc>
        <w:tc>
          <w:tcPr>
            <w:tcW w:type="dxa" w:w="2880"/>
          </w:tcPr>
          <w:p>
            <w:r>
              <w:t>10</w:t>
            </w:r>
          </w:p>
        </w:tc>
      </w:tr>
      <w:tr>
        <w:tc>
          <w:tcPr>
            <w:tcW w:type="dxa" w:w="2880"/>
          </w:tcPr>
          <w:p>
            <w:r>
              <w:t>경기대학교(BARUN)</w:t>
            </w:r>
          </w:p>
        </w:tc>
        <w:tc>
          <w:tcPr>
            <w:tcW w:type="dxa" w:w="2880"/>
          </w:tcPr>
          <w:p>
            <w:r>
              <w:t>[상담] 코로나 관련 공지 삽입 요청(긴급)</w:t>
            </w:r>
          </w:p>
        </w:tc>
        <w:tc>
          <w:tcPr>
            <w:tcW w:type="dxa" w:w="2880"/>
          </w:tcPr>
          <w:p>
            <w:r>
              <w:t>11</w:t>
            </w:r>
          </w:p>
        </w:tc>
      </w:tr>
      <w:tr>
        <w:tc>
          <w:tcPr>
            <w:tcW w:type="dxa" w:w="2880"/>
          </w:tcPr>
          <w:p>
            <w:r>
              <w:t>경기대학교(BARUN)</w:t>
            </w:r>
          </w:p>
        </w:tc>
        <w:tc>
          <w:tcPr>
            <w:tcW w:type="dxa" w:w="2880"/>
          </w:tcPr>
          <w:p>
            <w:r>
              <w:t>먼데이 접속 권한 추가</w:t>
            </w:r>
          </w:p>
        </w:tc>
        <w:tc>
          <w:tcPr>
            <w:tcW w:type="dxa" w:w="2880"/>
          </w:tcPr>
          <w:p>
            <w:r>
              <w:t>12</w:t>
            </w:r>
          </w:p>
        </w:tc>
      </w:tr>
      <w:tr>
        <w:tc>
          <w:tcPr>
            <w:tcW w:type="dxa" w:w="2880"/>
          </w:tcPr>
          <w:p>
            <w:r>
              <w:t>경기대학교(BARUN)</w:t>
            </w:r>
          </w:p>
        </w:tc>
        <w:tc>
          <w:tcPr>
            <w:tcW w:type="dxa" w:w="2880"/>
          </w:tcPr>
          <w:p>
            <w:r>
              <w:t>[비교과] 학생 포인트 자료 요청</w:t>
            </w:r>
          </w:p>
        </w:tc>
        <w:tc>
          <w:tcPr>
            <w:tcW w:type="dxa" w:w="2880"/>
          </w:tcPr>
          <w:p>
            <w:r>
              <w:t>13</w:t>
            </w:r>
          </w:p>
        </w:tc>
      </w:tr>
      <w:tr>
        <w:tc>
          <w:tcPr>
            <w:tcW w:type="dxa" w:w="2880"/>
          </w:tcPr>
          <w:p>
            <w:r>
              <w:t>경기대학교(BARUN)</w:t>
            </w:r>
          </w:p>
        </w:tc>
        <w:tc>
          <w:tcPr>
            <w:tcW w:type="dxa" w:w="2880"/>
          </w:tcPr>
          <w:p>
            <w:r>
              <w:t>[상담] monday 사용자 등록 요청</w:t>
            </w:r>
          </w:p>
        </w:tc>
        <w:tc>
          <w:tcPr>
            <w:tcW w:type="dxa" w:w="2880"/>
          </w:tcPr>
          <w:p>
            <w:r>
              <w:t>14</w:t>
            </w:r>
          </w:p>
        </w:tc>
      </w:tr>
      <w:tr>
        <w:tc>
          <w:tcPr>
            <w:tcW w:type="dxa" w:w="2880"/>
          </w:tcPr>
          <w:p>
            <w:r>
              <w:t>경기대학교(BARUN)</w:t>
            </w:r>
          </w:p>
        </w:tc>
        <w:tc>
          <w:tcPr>
            <w:tcW w:type="dxa" w:w="2880"/>
          </w:tcPr>
          <w:p>
            <w:r>
              <w:t>[상담] 평생지도교수 상담데이터 입력 학생 연락 관련</w:t>
            </w:r>
          </w:p>
        </w:tc>
        <w:tc>
          <w:tcPr>
            <w:tcW w:type="dxa" w:w="2880"/>
          </w:tcPr>
          <w:p>
            <w:r>
              <w:t>15</w:t>
            </w:r>
          </w:p>
        </w:tc>
      </w:tr>
      <w:tr>
        <w:tc>
          <w:tcPr>
            <w:tcW w:type="dxa" w:w="2880"/>
          </w:tcPr>
          <w:p>
            <w:r>
              <w:t>경기대학교(BARUN)</w:t>
            </w:r>
          </w:p>
        </w:tc>
        <w:tc>
          <w:tcPr>
            <w:tcW w:type="dxa" w:w="2880"/>
          </w:tcPr>
          <w:p>
            <w:r>
              <w:t>[상담] 평생지도교수 상담결과 완료 저장 후 연락</w:t>
            </w:r>
          </w:p>
        </w:tc>
        <w:tc>
          <w:tcPr>
            <w:tcW w:type="dxa" w:w="2880"/>
          </w:tcPr>
          <w:p>
            <w:r>
              <w:t>16</w:t>
            </w:r>
          </w:p>
        </w:tc>
      </w:tr>
      <w:tr>
        <w:tc>
          <w:tcPr>
            <w:tcW w:type="dxa" w:w="2880"/>
          </w:tcPr>
          <w:p>
            <w:r>
              <w:t>경기대학교(BARUN)</w:t>
            </w:r>
          </w:p>
        </w:tc>
        <w:tc>
          <w:tcPr>
            <w:tcW w:type="dxa" w:w="2880"/>
          </w:tcPr>
          <w:p>
            <w:r>
              <w:t>[상담] 평생지도교수 상담데이터 입력 관련</w:t>
            </w:r>
          </w:p>
        </w:tc>
        <w:tc>
          <w:tcPr>
            <w:tcW w:type="dxa" w:w="2880"/>
          </w:tcPr>
          <w:p>
            <w:r>
              <w:t>17</w:t>
            </w:r>
          </w:p>
        </w:tc>
      </w:tr>
      <w:tr>
        <w:tc>
          <w:tcPr>
            <w:tcW w:type="dxa" w:w="2880"/>
          </w:tcPr>
          <w:p>
            <w:r>
              <w:t>경기대학교(BARUN)</w:t>
            </w:r>
          </w:p>
        </w:tc>
        <w:tc>
          <w:tcPr>
            <w:tcW w:type="dxa" w:w="2880"/>
          </w:tcPr>
          <w:p>
            <w:r>
              <w:t>[비교과] 사전설문조사 기능 확인 요청(긴급)</w:t>
            </w:r>
          </w:p>
        </w:tc>
        <w:tc>
          <w:tcPr>
            <w:tcW w:type="dxa" w:w="2880"/>
          </w:tcPr>
          <w:p>
            <w:r>
              <w:t>18</w:t>
            </w:r>
          </w:p>
        </w:tc>
      </w:tr>
      <w:tr>
        <w:tc>
          <w:tcPr>
            <w:tcW w:type="dxa" w:w="2880"/>
          </w:tcPr>
          <w:p>
            <w:r>
              <w:t>경기대학교(BARUN)</w:t>
            </w:r>
          </w:p>
        </w:tc>
        <w:tc>
          <w:tcPr>
            <w:tcW w:type="dxa" w:w="2880"/>
          </w:tcPr>
          <w:p>
            <w:r>
              <w:t>[상담] 평생지도교수 이전 학기 입력 내용</w:t>
            </w:r>
          </w:p>
        </w:tc>
        <w:tc>
          <w:tcPr>
            <w:tcW w:type="dxa" w:w="2880"/>
          </w:tcPr>
          <w:p>
            <w:r>
              <w:t>19</w:t>
            </w:r>
          </w:p>
        </w:tc>
      </w:tr>
      <w:tr>
        <w:tc>
          <w:tcPr>
            <w:tcW w:type="dxa" w:w="2880"/>
          </w:tcPr>
          <w:p>
            <w:r>
              <w:t>경기대학교(BARUN)</w:t>
            </w:r>
          </w:p>
        </w:tc>
        <w:tc>
          <w:tcPr>
            <w:tcW w:type="dxa" w:w="2880"/>
          </w:tcPr>
          <w:p>
            <w:r>
              <w:t>[비교과] 이수처리 롤백 요청</w:t>
            </w:r>
          </w:p>
        </w:tc>
        <w:tc>
          <w:tcPr>
            <w:tcW w:type="dxa" w:w="2880"/>
          </w:tcPr>
          <w:p>
            <w:r>
              <w:t>20</w:t>
            </w:r>
          </w:p>
        </w:tc>
      </w:tr>
      <w:tr>
        <w:tc>
          <w:tcPr>
            <w:tcW w:type="dxa" w:w="2880"/>
          </w:tcPr>
          <w:p>
            <w:r>
              <w:t>경기대학교(BARUN)</w:t>
            </w:r>
          </w:p>
        </w:tc>
        <w:tc>
          <w:tcPr>
            <w:tcW w:type="dxa" w:w="2880"/>
          </w:tcPr>
          <w:p>
            <w:r>
              <w:t>[비교과] 학생 포인트 자료 요청</w:t>
            </w:r>
          </w:p>
        </w:tc>
        <w:tc>
          <w:tcPr>
            <w:tcW w:type="dxa" w:w="2880"/>
          </w:tcPr>
          <w:p>
            <w:r>
              <w:t>21</w:t>
            </w:r>
          </w:p>
        </w:tc>
      </w:tr>
      <w:tr>
        <w:tc>
          <w:tcPr>
            <w:tcW w:type="dxa" w:w="2880"/>
          </w:tcPr>
          <w:p>
            <w:r>
              <w:t>경기대학교(BARUN)</w:t>
            </w:r>
          </w:p>
        </w:tc>
        <w:tc>
          <w:tcPr>
            <w:tcW w:type="dxa" w:w="2880"/>
          </w:tcPr>
          <w:p>
            <w:r>
              <w:t>[비교과] 자격증인증 엑셀반출 기능 수정요청</w:t>
            </w:r>
          </w:p>
        </w:tc>
        <w:tc>
          <w:tcPr>
            <w:tcW w:type="dxa" w:w="2880"/>
          </w:tcPr>
          <w:p>
            <w:r>
              <w:t>22</w:t>
            </w:r>
          </w:p>
        </w:tc>
      </w:tr>
      <w:tr>
        <w:tc>
          <w:tcPr>
            <w:tcW w:type="dxa" w:w="2880"/>
          </w:tcPr>
          <w:p>
            <w:r>
              <w:t>경기대학교(BARUN)</w:t>
            </w:r>
          </w:p>
        </w:tc>
        <w:tc>
          <w:tcPr>
            <w:tcW w:type="dxa" w:w="2880"/>
          </w:tcPr>
          <w:p>
            <w:r>
              <w:t>[비교과] 프로그램 관리 페이지 오류</w:t>
            </w:r>
          </w:p>
        </w:tc>
        <w:tc>
          <w:tcPr>
            <w:tcW w:type="dxa" w:w="2880"/>
          </w:tcPr>
          <w:p>
            <w:r>
              <w:t>23</w:t>
            </w:r>
          </w:p>
        </w:tc>
      </w:tr>
      <w:tr>
        <w:tc>
          <w:tcPr>
            <w:tcW w:type="dxa" w:w="2880"/>
          </w:tcPr>
          <w:p>
            <w:r>
              <w:t>경기대학교(BARUN)</w:t>
            </w:r>
          </w:p>
        </w:tc>
        <w:tc>
          <w:tcPr>
            <w:tcW w:type="dxa" w:w="2880"/>
          </w:tcPr>
          <w:p>
            <w:r>
              <w:t>[자격증] 화면 문구 수정</w:t>
            </w:r>
          </w:p>
        </w:tc>
        <w:tc>
          <w:tcPr>
            <w:tcW w:type="dxa" w:w="2880"/>
          </w:tcPr>
          <w:p>
            <w:r>
              <w:t>24</w:t>
            </w:r>
          </w:p>
        </w:tc>
      </w:tr>
      <w:tr>
        <w:tc>
          <w:tcPr>
            <w:tcW w:type="dxa" w:w="2880"/>
          </w:tcPr>
          <w:p>
            <w:r>
              <w:t>경기대학교(BARUN)</w:t>
            </w:r>
          </w:p>
        </w:tc>
        <w:tc>
          <w:tcPr>
            <w:tcW w:type="dxa" w:w="2880"/>
          </w:tcPr>
          <w:p>
            <w:r>
              <w:t>[사회봉사] 화면 문구 수정</w:t>
            </w:r>
          </w:p>
        </w:tc>
        <w:tc>
          <w:tcPr>
            <w:tcW w:type="dxa" w:w="2880"/>
          </w:tcPr>
          <w:p>
            <w:r>
              <w:t>25</w:t>
            </w:r>
          </w:p>
        </w:tc>
      </w:tr>
      <w:tr>
        <w:tc>
          <w:tcPr>
            <w:tcW w:type="dxa" w:w="2880"/>
          </w:tcPr>
          <w:p>
            <w:r>
              <w:t>경기대학교(BARUN)</w:t>
            </w:r>
          </w:p>
        </w:tc>
        <w:tc>
          <w:tcPr>
            <w:tcW w:type="dxa" w:w="2880"/>
          </w:tcPr>
          <w:p>
            <w:r>
              <w:t>★긴급[인재개발처]링크연결요청</w:t>
            </w:r>
          </w:p>
        </w:tc>
        <w:tc>
          <w:tcPr>
            <w:tcW w:type="dxa" w:w="2880"/>
          </w:tcPr>
          <w:p>
            <w:r>
              <w:t>26</w:t>
            </w:r>
          </w:p>
        </w:tc>
      </w:tr>
      <w:tr>
        <w:tc>
          <w:tcPr>
            <w:tcW w:type="dxa" w:w="2880"/>
          </w:tcPr>
          <w:p>
            <w:r>
              <w:t>경기대학교(BARUN)</w:t>
            </w:r>
          </w:p>
        </w:tc>
        <w:tc>
          <w:tcPr>
            <w:tcW w:type="dxa" w:w="2880"/>
          </w:tcPr>
          <w:p>
            <w:r>
              <w:t>[상담] 평생지도교수 상담내용 입력 및 학생리스트</w:t>
            </w:r>
          </w:p>
        </w:tc>
        <w:tc>
          <w:tcPr>
            <w:tcW w:type="dxa" w:w="2880"/>
          </w:tcPr>
          <w:p>
            <w:r>
              <w:t>27</w:t>
            </w:r>
          </w:p>
        </w:tc>
      </w:tr>
      <w:tr>
        <w:tc>
          <w:tcPr>
            <w:tcW w:type="dxa" w:w="2880"/>
          </w:tcPr>
          <w:p>
            <w:r>
              <w:t>경기대학교(BARUN)</w:t>
            </w:r>
          </w:p>
        </w:tc>
        <w:tc>
          <w:tcPr>
            <w:tcW w:type="dxa" w:w="2880"/>
          </w:tcPr>
          <w:p>
            <w:r>
              <w:t>[홈페이지] 교육혁신처 홈페이지 수정</w:t>
            </w:r>
          </w:p>
        </w:tc>
        <w:tc>
          <w:tcPr>
            <w:tcW w:type="dxa" w:w="2880"/>
          </w:tcPr>
          <w:p>
            <w:r>
              <w:t>28</w:t>
            </w:r>
          </w:p>
        </w:tc>
      </w:tr>
      <w:tr>
        <w:tc>
          <w:tcPr>
            <w:tcW w:type="dxa" w:w="2880"/>
          </w:tcPr>
          <w:p>
            <w:r>
              <w:t>경기대학교(BARUN)</w:t>
            </w:r>
          </w:p>
        </w:tc>
        <w:tc>
          <w:tcPr>
            <w:tcW w:type="dxa" w:w="2880"/>
          </w:tcPr>
          <w:p>
            <w:r>
              <w:t>[홈페이지] 교육혁신처 홈페이지 수정 2</w:t>
            </w:r>
          </w:p>
        </w:tc>
        <w:tc>
          <w:tcPr>
            <w:tcW w:type="dxa" w:w="2880"/>
          </w:tcPr>
          <w:p>
            <w:r>
              <w:t>29</w:t>
            </w:r>
          </w:p>
        </w:tc>
      </w:tr>
      <w:tr>
        <w:tc>
          <w:tcPr>
            <w:tcW w:type="dxa" w:w="2880"/>
          </w:tcPr>
          <w:p>
            <w:r>
              <w:t>경기대학교(BARUN)</w:t>
            </w:r>
          </w:p>
        </w:tc>
        <w:tc>
          <w:tcPr>
            <w:tcW w:type="dxa" w:w="2880"/>
          </w:tcPr>
          <w:p>
            <w:r>
              <w:t>[상담] 의사소통상담-영문클리닉 수정</w:t>
            </w:r>
          </w:p>
        </w:tc>
        <w:tc>
          <w:tcPr>
            <w:tcW w:type="dxa" w:w="2880"/>
          </w:tcPr>
          <w:p>
            <w:r>
              <w:t>30</w:t>
            </w:r>
          </w:p>
        </w:tc>
      </w:tr>
      <w:tr>
        <w:tc>
          <w:tcPr>
            <w:tcW w:type="dxa" w:w="2880"/>
          </w:tcPr>
          <w:p>
            <w:r>
              <w:t>경기대학교(BARUN)</w:t>
            </w:r>
          </w:p>
        </w:tc>
        <w:tc>
          <w:tcPr>
            <w:tcW w:type="dxa" w:w="2880"/>
          </w:tcPr>
          <w:p>
            <w:r>
              <w:t>[상담] 평생지도교수 통계자료 의미</w:t>
            </w:r>
          </w:p>
        </w:tc>
        <w:tc>
          <w:tcPr>
            <w:tcW w:type="dxa" w:w="2880"/>
          </w:tcPr>
          <w:p>
            <w:r>
              <w:t>31</w:t>
            </w:r>
          </w:p>
        </w:tc>
      </w:tr>
      <w:tr>
        <w:tc>
          <w:tcPr>
            <w:tcW w:type="dxa" w:w="2880"/>
          </w:tcPr>
          <w:p>
            <w:r>
              <w:t>경기대학교(BARUN)</w:t>
            </w:r>
          </w:p>
        </w:tc>
        <w:tc>
          <w:tcPr>
            <w:tcW w:type="dxa" w:w="2880"/>
          </w:tcPr>
          <w:p>
            <w:r>
              <w:t>[비교과] 포트폴리오CQI 일괄 다운로드 가능 여부 확인요청</w:t>
            </w:r>
          </w:p>
        </w:tc>
        <w:tc>
          <w:tcPr>
            <w:tcW w:type="dxa" w:w="2880"/>
          </w:tcPr>
          <w:p>
            <w:r>
              <w:t>32</w:t>
            </w:r>
          </w:p>
        </w:tc>
      </w:tr>
      <w:tr>
        <w:tc>
          <w:tcPr>
            <w:tcW w:type="dxa" w:w="2880"/>
          </w:tcPr>
          <w:p>
            <w:r>
              <w:t>경기대학교(BARUN)</w:t>
            </w:r>
          </w:p>
        </w:tc>
        <w:tc>
          <w:tcPr>
            <w:tcW w:type="dxa" w:w="2880"/>
          </w:tcPr>
          <w:p>
            <w:r>
              <w:t>통합상담 포인트 부여기능 요청</w:t>
            </w:r>
          </w:p>
        </w:tc>
        <w:tc>
          <w:tcPr>
            <w:tcW w:type="dxa" w:w="2880"/>
          </w:tcPr>
          <w:p>
            <w:r>
              <w:t>33</w:t>
            </w:r>
          </w:p>
        </w:tc>
      </w:tr>
      <w:tr>
        <w:tc>
          <w:tcPr>
            <w:tcW w:type="dxa" w:w="2880"/>
          </w:tcPr>
          <w:p>
            <w:r>
              <w:t>경기대학교(BARUN)</w:t>
            </w:r>
          </w:p>
        </w:tc>
        <w:tc>
          <w:tcPr>
            <w:tcW w:type="dxa" w:w="2880"/>
          </w:tcPr>
          <w:p>
            <w:r>
              <w:t>[상담] 성별 정보</w:t>
            </w:r>
          </w:p>
        </w:tc>
        <w:tc>
          <w:tcPr>
            <w:tcW w:type="dxa" w:w="2880"/>
          </w:tcPr>
          <w:p>
            <w:r>
              <w:t>34</w:t>
            </w:r>
          </w:p>
        </w:tc>
      </w:tr>
      <w:tr>
        <w:tc>
          <w:tcPr>
            <w:tcW w:type="dxa" w:w="2880"/>
          </w:tcPr>
          <w:p>
            <w:r>
              <w:t>경기대학교(BARUN)</w:t>
            </w:r>
          </w:p>
        </w:tc>
        <w:tc>
          <w:tcPr>
            <w:tcW w:type="dxa" w:w="2880"/>
          </w:tcPr>
          <w:p>
            <w:r>
              <w:t>의사소통 홈페이지 비교과 프로그램 확인</w:t>
            </w:r>
          </w:p>
        </w:tc>
        <w:tc>
          <w:tcPr>
            <w:tcW w:type="dxa" w:w="2880"/>
          </w:tcPr>
          <w:p>
            <w:r>
              <w:t>35</w:t>
            </w:r>
          </w:p>
        </w:tc>
      </w:tr>
      <w:tr>
        <w:tc>
          <w:tcPr>
            <w:tcW w:type="dxa" w:w="2880"/>
          </w:tcPr>
          <w:p>
            <w:r>
              <w:t>경기대학교(BARUN)</w:t>
            </w:r>
          </w:p>
        </w:tc>
        <w:tc>
          <w:tcPr>
            <w:tcW w:type="dxa" w:w="2880"/>
          </w:tcPr>
          <w:p>
            <w:r>
              <w:t>[인재개발처] 컨설턴트 프로필 페이지 추가 수정 요청</w:t>
            </w:r>
          </w:p>
        </w:tc>
        <w:tc>
          <w:tcPr>
            <w:tcW w:type="dxa" w:w="2880"/>
          </w:tcPr>
          <w:p>
            <w:r>
              <w:t>36</w:t>
            </w:r>
          </w:p>
        </w:tc>
      </w:tr>
      <w:tr>
        <w:tc>
          <w:tcPr>
            <w:tcW w:type="dxa" w:w="2880"/>
          </w:tcPr>
          <w:p>
            <w:r>
              <w:t>경기대학교(BARUN)</w:t>
            </w:r>
          </w:p>
        </w:tc>
        <w:tc>
          <w:tcPr>
            <w:tcW w:type="dxa" w:w="2880"/>
          </w:tcPr>
          <w:p>
            <w:r>
              <w:t>[상담] 평생지도교수 시스템 수정요청</w:t>
            </w:r>
          </w:p>
        </w:tc>
        <w:tc>
          <w:tcPr>
            <w:tcW w:type="dxa" w:w="2880"/>
          </w:tcPr>
          <w:p>
            <w:r>
              <w:t>37</w:t>
            </w:r>
          </w:p>
        </w:tc>
      </w:tr>
      <w:tr>
        <w:tc>
          <w:tcPr>
            <w:tcW w:type="dxa" w:w="2880"/>
          </w:tcPr>
          <w:p>
            <w:r>
              <w:t>경기대학교(BARUN)</w:t>
            </w:r>
          </w:p>
        </w:tc>
        <w:tc>
          <w:tcPr>
            <w:tcW w:type="dxa" w:w="2880"/>
          </w:tcPr>
          <w:p>
            <w:r>
              <w:t>[비교과] 운영부서별 관리자 그룹관리 오류</w:t>
            </w:r>
          </w:p>
        </w:tc>
        <w:tc>
          <w:tcPr>
            <w:tcW w:type="dxa" w:w="2880"/>
          </w:tcPr>
          <w:p>
            <w:r>
              <w:t>38</w:t>
            </w:r>
          </w:p>
        </w:tc>
      </w:tr>
      <w:tr>
        <w:tc>
          <w:tcPr>
            <w:tcW w:type="dxa" w:w="2880"/>
          </w:tcPr>
          <w:p>
            <w:r>
              <w:t>경기대학교(BARUN)</w:t>
            </w:r>
          </w:p>
        </w:tc>
        <w:tc>
          <w:tcPr>
            <w:tcW w:type="dxa" w:w="2880"/>
          </w:tcPr>
          <w:p>
            <w:r>
              <w:t>[인재개발처]경기대학교 스마트캠퍼스 어플 - 인재개발처 홈페이지 연결 요청</w:t>
            </w:r>
          </w:p>
        </w:tc>
        <w:tc>
          <w:tcPr>
            <w:tcW w:type="dxa" w:w="2880"/>
          </w:tcPr>
          <w:p>
            <w:r>
              <w:t>39</w:t>
            </w:r>
          </w:p>
        </w:tc>
      </w:tr>
      <w:tr>
        <w:tc>
          <w:tcPr>
            <w:tcW w:type="dxa" w:w="2880"/>
          </w:tcPr>
          <w:p>
            <w:r>
              <w:t>경기대학교(BARUN)</w:t>
            </w:r>
          </w:p>
        </w:tc>
        <w:tc>
          <w:tcPr>
            <w:tcW w:type="dxa" w:w="2880"/>
          </w:tcPr>
          <w:p>
            <w:r>
              <w:t>[상담] 교육대학원 상담 내역 확인</w:t>
            </w:r>
          </w:p>
        </w:tc>
        <w:tc>
          <w:tcPr>
            <w:tcW w:type="dxa" w:w="2880"/>
          </w:tcPr>
          <w:p>
            <w:r>
              <w:t>40</w:t>
            </w:r>
          </w:p>
        </w:tc>
      </w:tr>
      <w:tr>
        <w:tc>
          <w:tcPr>
            <w:tcW w:type="dxa" w:w="2880"/>
          </w:tcPr>
          <w:p>
            <w:r>
              <w:t>경기대학교(BARUN)</w:t>
            </w:r>
          </w:p>
        </w:tc>
        <w:tc>
          <w:tcPr>
            <w:tcW w:type="dxa" w:w="2880"/>
          </w:tcPr>
          <w:p>
            <w:r>
              <w:t>[인재개발처]인재개발처 자체 홈페이지 메인화면 구성 변경 요청</w:t>
            </w:r>
          </w:p>
        </w:tc>
        <w:tc>
          <w:tcPr>
            <w:tcW w:type="dxa" w:w="2880"/>
          </w:tcPr>
          <w:p>
            <w:r>
              <w:t>41</w:t>
            </w:r>
          </w:p>
        </w:tc>
      </w:tr>
      <w:tr>
        <w:tc>
          <w:tcPr>
            <w:tcW w:type="dxa" w:w="2880"/>
          </w:tcPr>
          <w:p>
            <w:r>
              <w:t>경기대학교(BARUN)</w:t>
            </w:r>
          </w:p>
        </w:tc>
        <w:tc>
          <w:tcPr>
            <w:tcW w:type="dxa" w:w="2880"/>
          </w:tcPr>
          <w:p>
            <w:r>
              <w:t>[인재개발처]인재개발처 게시판 수정 요청</w:t>
            </w:r>
          </w:p>
        </w:tc>
        <w:tc>
          <w:tcPr>
            <w:tcW w:type="dxa" w:w="2880"/>
          </w:tcPr>
          <w:p>
            <w:r>
              <w:t>42</w:t>
            </w:r>
          </w:p>
        </w:tc>
      </w:tr>
      <w:tr>
        <w:tc>
          <w:tcPr>
            <w:tcW w:type="dxa" w:w="2880"/>
          </w:tcPr>
          <w:p>
            <w:r>
              <w:t>경기대학교(BARUN)</w:t>
            </w:r>
          </w:p>
        </w:tc>
        <w:tc>
          <w:tcPr>
            <w:tcW w:type="dxa" w:w="2880"/>
          </w:tcPr>
          <w:p>
            <w:r>
              <w:t>[비교과] 데이터 롤백 요청</w:t>
            </w:r>
          </w:p>
        </w:tc>
        <w:tc>
          <w:tcPr>
            <w:tcW w:type="dxa" w:w="2880"/>
          </w:tcPr>
          <w:p>
            <w:r>
              <w:t>43</w:t>
            </w:r>
          </w:p>
        </w:tc>
      </w:tr>
      <w:tr>
        <w:tc>
          <w:tcPr>
            <w:tcW w:type="dxa" w:w="2880"/>
          </w:tcPr>
          <w:p>
            <w:r>
              <w:t>경기대학교(BARUN)</w:t>
            </w:r>
          </w:p>
        </w:tc>
        <w:tc>
          <w:tcPr>
            <w:tcW w:type="dxa" w:w="2880"/>
          </w:tcPr>
          <w:p>
            <w:r>
              <w:t>[바른시스템] 공모전 출품작 수정제출 가능성</w:t>
            </w:r>
          </w:p>
        </w:tc>
        <w:tc>
          <w:tcPr>
            <w:tcW w:type="dxa" w:w="2880"/>
          </w:tcPr>
          <w:p>
            <w:r>
              <w:t>44</w:t>
            </w:r>
          </w:p>
        </w:tc>
      </w:tr>
      <w:tr>
        <w:tc>
          <w:tcPr>
            <w:tcW w:type="dxa" w:w="2880"/>
          </w:tcPr>
          <w:p>
            <w:r>
              <w:t>경기대학교(BARUN)</w:t>
            </w:r>
          </w:p>
        </w:tc>
        <w:tc>
          <w:tcPr>
            <w:tcW w:type="dxa" w:w="2880"/>
          </w:tcPr>
          <w:p>
            <w:r>
              <w:t>[비교과] 이수처리 롤백요청</w:t>
            </w:r>
          </w:p>
        </w:tc>
        <w:tc>
          <w:tcPr>
            <w:tcW w:type="dxa" w:w="2880"/>
          </w:tcPr>
          <w:p>
            <w:r>
              <w:t>45</w:t>
            </w:r>
          </w:p>
        </w:tc>
      </w:tr>
      <w:tr>
        <w:tc>
          <w:tcPr>
            <w:tcW w:type="dxa" w:w="2880"/>
          </w:tcPr>
          <w:p>
            <w:r>
              <w:t>경기대학교(BARUN)</w:t>
            </w:r>
          </w:p>
        </w:tc>
        <w:tc>
          <w:tcPr>
            <w:tcW w:type="dxa" w:w="2880"/>
          </w:tcPr>
          <w:p>
            <w:r>
              <w:t>[비교과] 프로그램 주제 일정 수정시 명단 초기화 오류</w:t>
            </w:r>
          </w:p>
        </w:tc>
        <w:tc>
          <w:tcPr>
            <w:tcW w:type="dxa" w:w="2880"/>
          </w:tcPr>
          <w:p>
            <w:r>
              <w:t>46</w:t>
            </w:r>
          </w:p>
        </w:tc>
      </w:tr>
      <w:tr>
        <w:tc>
          <w:tcPr>
            <w:tcW w:type="dxa" w:w="2880"/>
          </w:tcPr>
          <w:p>
            <w:r>
              <w:t>경기대학교(BARUN)</w:t>
            </w:r>
          </w:p>
        </w:tc>
        <w:tc>
          <w:tcPr>
            <w:tcW w:type="dxa" w:w="2880"/>
          </w:tcPr>
          <w:p>
            <w:r>
              <w:t>[통합상담] 의사소통상담 연도별 구분 메뉴 요청</w:t>
            </w:r>
          </w:p>
        </w:tc>
        <w:tc>
          <w:tcPr>
            <w:tcW w:type="dxa" w:w="2880"/>
          </w:tcPr>
          <w:p>
            <w:r>
              <w:t>47</w:t>
            </w:r>
          </w:p>
        </w:tc>
      </w:tr>
      <w:tr>
        <w:tc>
          <w:tcPr>
            <w:tcW w:type="dxa" w:w="2880"/>
          </w:tcPr>
          <w:p>
            <w:r>
              <w:t>경기대학교(BARUN)</w:t>
            </w:r>
          </w:p>
        </w:tc>
        <w:tc>
          <w:tcPr>
            <w:tcW w:type="dxa" w:w="2880"/>
          </w:tcPr>
          <w:p>
            <w:r>
              <w:t>[비교과] 설문참여독려 SMS 발송기능 오류</w:t>
            </w:r>
          </w:p>
        </w:tc>
        <w:tc>
          <w:tcPr>
            <w:tcW w:type="dxa" w:w="2880"/>
          </w:tcPr>
          <w:p>
            <w:r>
              <w:t>48</w:t>
            </w:r>
          </w:p>
        </w:tc>
      </w:tr>
      <w:tr>
        <w:tc>
          <w:tcPr>
            <w:tcW w:type="dxa" w:w="2880"/>
          </w:tcPr>
          <w:p>
            <w:r>
              <w:t>경기대학교(BARUN)</w:t>
            </w:r>
          </w:p>
        </w:tc>
        <w:tc>
          <w:tcPr>
            <w:tcW w:type="dxa" w:w="2880"/>
          </w:tcPr>
          <w:p>
            <w:r>
              <w:t>[통합상담] 포인트 부여 기능 관련 수정사항</w:t>
            </w:r>
          </w:p>
        </w:tc>
        <w:tc>
          <w:tcPr>
            <w:tcW w:type="dxa" w:w="2880"/>
          </w:tcPr>
          <w:p>
            <w:r>
              <w:t>49</w:t>
            </w:r>
          </w:p>
        </w:tc>
      </w:tr>
      <w:tr>
        <w:tc>
          <w:tcPr>
            <w:tcW w:type="dxa" w:w="2880"/>
          </w:tcPr>
          <w:p>
            <w:r>
              <w:t>경기대학교(BARUN)</w:t>
            </w:r>
          </w:p>
        </w:tc>
        <w:tc>
          <w:tcPr>
            <w:tcW w:type="dxa" w:w="2880"/>
          </w:tcPr>
          <w:p>
            <w:r>
              <w:t>[상담] 프로그램 멘토 추가</w:t>
            </w:r>
          </w:p>
        </w:tc>
        <w:tc>
          <w:tcPr>
            <w:tcW w:type="dxa" w:w="2880"/>
          </w:tcPr>
          <w:p>
            <w:r>
              <w:t>50</w:t>
            </w:r>
          </w:p>
        </w:tc>
      </w:tr>
      <w:tr>
        <w:tc>
          <w:tcPr>
            <w:tcW w:type="dxa" w:w="2880"/>
          </w:tcPr>
          <w:p>
            <w:r>
              <w:t>경기대학교(BARUN)</w:t>
            </w:r>
          </w:p>
        </w:tc>
        <w:tc>
          <w:tcPr>
            <w:tcW w:type="dxa" w:w="2880"/>
          </w:tcPr>
          <w:p>
            <w:r>
              <w:t>[상담] 배너 추가</w:t>
            </w:r>
          </w:p>
        </w:tc>
        <w:tc>
          <w:tcPr>
            <w:tcW w:type="dxa" w:w="2880"/>
          </w:tcPr>
          <w:p>
            <w:r>
              <w:t>51</w:t>
            </w:r>
          </w:p>
        </w:tc>
      </w:tr>
      <w:tr>
        <w:tc>
          <w:tcPr>
            <w:tcW w:type="dxa" w:w="2880"/>
          </w:tcPr>
          <w:p>
            <w:r>
              <w:t>경기대학교(BARUN)</w:t>
            </w:r>
          </w:p>
        </w:tc>
        <w:tc>
          <w:tcPr>
            <w:tcW w:type="dxa" w:w="2880"/>
          </w:tcPr>
          <w:p>
            <w:r>
              <w:t>[비교과] 데이터롤백 요청 1건</w:t>
            </w:r>
          </w:p>
        </w:tc>
        <w:tc>
          <w:tcPr>
            <w:tcW w:type="dxa" w:w="2880"/>
          </w:tcPr>
          <w:p>
            <w:r>
              <w:t>52</w:t>
            </w:r>
          </w:p>
        </w:tc>
      </w:tr>
      <w:tr>
        <w:tc>
          <w:tcPr>
            <w:tcW w:type="dxa" w:w="2880"/>
          </w:tcPr>
          <w:p>
            <w:r>
              <w:t>경기대학교(BARUN)</w:t>
            </w:r>
          </w:p>
        </w:tc>
        <w:tc>
          <w:tcPr>
            <w:tcW w:type="dxa" w:w="2880"/>
          </w:tcPr>
          <w:p>
            <w:r>
              <w:t>[인재개발처]기능추가요청</w:t>
            </w:r>
          </w:p>
        </w:tc>
        <w:tc>
          <w:tcPr>
            <w:tcW w:type="dxa" w:w="2880"/>
          </w:tcPr>
          <w:p>
            <w:r>
              <w:t>53</w:t>
            </w:r>
          </w:p>
        </w:tc>
      </w:tr>
      <w:tr>
        <w:tc>
          <w:tcPr>
            <w:tcW w:type="dxa" w:w="2880"/>
          </w:tcPr>
          <w:p>
            <w:r>
              <w:t>경기대학교(BARUN)</w:t>
            </w:r>
          </w:p>
        </w:tc>
        <w:tc>
          <w:tcPr>
            <w:tcW w:type="dxa" w:w="2880"/>
          </w:tcPr>
          <w:p>
            <w:r>
              <w:t>[상담] 컨설턴트 연락처 수정 요청</w:t>
            </w:r>
          </w:p>
        </w:tc>
        <w:tc>
          <w:tcPr>
            <w:tcW w:type="dxa" w:w="2880"/>
          </w:tcPr>
          <w:p>
            <w:r>
              <w:t>54</w:t>
            </w:r>
          </w:p>
        </w:tc>
      </w:tr>
      <w:tr>
        <w:tc>
          <w:tcPr>
            <w:tcW w:type="dxa" w:w="2880"/>
          </w:tcPr>
          <w:p>
            <w:r>
              <w:t>경기대학교(BARUN)</w:t>
            </w:r>
          </w:p>
        </w:tc>
        <w:tc>
          <w:tcPr>
            <w:tcW w:type="dxa" w:w="2880"/>
          </w:tcPr>
          <w:p>
            <w:r>
              <w:t>[바른시스템] 엑셀파일에서 상담결과 일괄입력 관련 권한</w:t>
            </w:r>
          </w:p>
        </w:tc>
        <w:tc>
          <w:tcPr>
            <w:tcW w:type="dxa" w:w="2880"/>
          </w:tcPr>
          <w:p>
            <w:r>
              <w:t>55</w:t>
            </w:r>
          </w:p>
        </w:tc>
      </w:tr>
      <w:tr>
        <w:tc>
          <w:tcPr>
            <w:tcW w:type="dxa" w:w="2880"/>
          </w:tcPr>
          <w:p>
            <w:r>
              <w:t>경기대학교(BARUN)</w:t>
            </w:r>
          </w:p>
        </w:tc>
        <w:tc>
          <w:tcPr>
            <w:tcW w:type="dxa" w:w="2880"/>
          </w:tcPr>
          <w:p>
            <w:r>
              <w:t>[비교과] 데이터롤백요청 2건(이수처리)추가</w:t>
            </w:r>
          </w:p>
        </w:tc>
        <w:tc>
          <w:tcPr>
            <w:tcW w:type="dxa" w:w="2880"/>
          </w:tcPr>
          <w:p>
            <w:r>
              <w:t>56</w:t>
            </w:r>
          </w:p>
        </w:tc>
      </w:tr>
      <w:tr>
        <w:tc>
          <w:tcPr>
            <w:tcW w:type="dxa" w:w="2880"/>
          </w:tcPr>
          <w:p>
            <w:r>
              <w:t>경기대학교(BARUN)</w:t>
            </w:r>
          </w:p>
        </w:tc>
        <w:tc>
          <w:tcPr>
            <w:tcW w:type="dxa" w:w="2880"/>
          </w:tcPr>
          <w:p>
            <w:r>
              <w:t>[비교과] 데이터롤백요청 1건(이수처리)</w:t>
            </w:r>
          </w:p>
        </w:tc>
        <w:tc>
          <w:tcPr>
            <w:tcW w:type="dxa" w:w="2880"/>
          </w:tcPr>
          <w:p>
            <w:r>
              <w:t>57</w:t>
            </w:r>
          </w:p>
        </w:tc>
      </w:tr>
      <w:tr>
        <w:tc>
          <w:tcPr>
            <w:tcW w:type="dxa" w:w="2880"/>
          </w:tcPr>
          <w:p>
            <w:r>
              <w:t>경기대학교(BARUN)</w:t>
            </w:r>
          </w:p>
        </w:tc>
        <w:tc>
          <w:tcPr>
            <w:tcW w:type="dxa" w:w="2880"/>
          </w:tcPr>
          <w:p>
            <w:r>
              <w:t>[비교과] 이수처리롤백 1건</w:t>
            </w:r>
          </w:p>
        </w:tc>
        <w:tc>
          <w:tcPr>
            <w:tcW w:type="dxa" w:w="2880"/>
          </w:tcPr>
          <w:p>
            <w:r>
              <w:t>58</w:t>
            </w:r>
          </w:p>
        </w:tc>
      </w:tr>
      <w:tr>
        <w:tc>
          <w:tcPr>
            <w:tcW w:type="dxa" w:w="2880"/>
          </w:tcPr>
          <w:p>
            <w:r>
              <w:t>경기대학교(BARUN)</w:t>
            </w:r>
          </w:p>
        </w:tc>
        <w:tc>
          <w:tcPr>
            <w:tcW w:type="dxa" w:w="2880"/>
          </w:tcPr>
          <w:p>
            <w:r>
              <w:t>[비교과] 데이터롤백 요청 2건</w:t>
            </w:r>
          </w:p>
        </w:tc>
        <w:tc>
          <w:tcPr>
            <w:tcW w:type="dxa" w:w="2880"/>
          </w:tcPr>
          <w:p>
            <w:r>
              <w:t>59</w:t>
            </w:r>
          </w:p>
        </w:tc>
      </w:tr>
      <w:tr>
        <w:tc>
          <w:tcPr>
            <w:tcW w:type="dxa" w:w="2880"/>
          </w:tcPr>
          <w:p>
            <w:r>
              <w:t>경기대학교(BARUN)</w:t>
            </w:r>
          </w:p>
        </w:tc>
        <w:tc>
          <w:tcPr>
            <w:tcW w:type="dxa" w:w="2880"/>
          </w:tcPr>
          <w:p>
            <w:r>
              <w:t>[비교과] 통계페이지 명칭 수정</w:t>
            </w:r>
          </w:p>
        </w:tc>
        <w:tc>
          <w:tcPr>
            <w:tcW w:type="dxa" w:w="2880"/>
          </w:tcPr>
          <w:p>
            <w:r>
              <w:t>60</w:t>
            </w:r>
          </w:p>
        </w:tc>
      </w:tr>
      <w:tr>
        <w:tc>
          <w:tcPr>
            <w:tcW w:type="dxa" w:w="2880"/>
          </w:tcPr>
          <w:p>
            <w:r>
              <w:t>경기대학교(BARUN)</w:t>
            </w:r>
          </w:p>
        </w:tc>
        <w:tc>
          <w:tcPr>
            <w:tcW w:type="dxa" w:w="2880"/>
          </w:tcPr>
          <w:p>
            <w:r>
              <w:t>[비교과] 이수처리 데이처 롤백 요청</w:t>
            </w:r>
          </w:p>
        </w:tc>
        <w:tc>
          <w:tcPr>
            <w:tcW w:type="dxa" w:w="2880"/>
          </w:tcPr>
          <w:p>
            <w:r>
              <w:t>61</w:t>
            </w:r>
          </w:p>
        </w:tc>
      </w:tr>
      <w:tr>
        <w:tc>
          <w:tcPr>
            <w:tcW w:type="dxa" w:w="2880"/>
          </w:tcPr>
          <w:p>
            <w:r>
              <w:t>경기대학교(BARUN)</w:t>
            </w:r>
          </w:p>
        </w:tc>
        <w:tc>
          <w:tcPr>
            <w:tcW w:type="dxa" w:w="2880"/>
          </w:tcPr>
          <w:p>
            <w:r>
              <w:t>[비교과] 이수처리 롤백 요청</w:t>
            </w:r>
          </w:p>
        </w:tc>
        <w:tc>
          <w:tcPr>
            <w:tcW w:type="dxa" w:w="2880"/>
          </w:tcPr>
          <w:p>
            <w:r>
              <w:t>62</w:t>
            </w:r>
          </w:p>
        </w:tc>
      </w:tr>
      <w:tr>
        <w:tc>
          <w:tcPr>
            <w:tcW w:type="dxa" w:w="2880"/>
          </w:tcPr>
          <w:p>
            <w:r>
              <w:t>경기대학교(BARUN)</w:t>
            </w:r>
          </w:p>
        </w:tc>
        <w:tc>
          <w:tcPr>
            <w:tcW w:type="dxa" w:w="2880"/>
          </w:tcPr>
          <w:p>
            <w:r>
              <w:t>[긴급] [비교과] 이수처리 롤백 요청</w:t>
            </w:r>
          </w:p>
        </w:tc>
        <w:tc>
          <w:tcPr>
            <w:tcW w:type="dxa" w:w="2880"/>
          </w:tcPr>
          <w:p>
            <w:r>
              <w:t>63</w:t>
            </w:r>
          </w:p>
        </w:tc>
      </w:tr>
      <w:tr>
        <w:tc>
          <w:tcPr>
            <w:tcW w:type="dxa" w:w="2880"/>
          </w:tcPr>
          <w:p>
            <w:r>
              <w:t>경기대학교(BARUN)</w:t>
            </w:r>
          </w:p>
        </w:tc>
        <w:tc>
          <w:tcPr>
            <w:tcW w:type="dxa" w:w="2880"/>
          </w:tcPr>
          <w:p>
            <w:r>
              <w:t>[긴급] 비교과 포인트(마일리지) 동기화 오류</w:t>
            </w:r>
          </w:p>
        </w:tc>
        <w:tc>
          <w:tcPr>
            <w:tcW w:type="dxa" w:w="2880"/>
          </w:tcPr>
          <w:p>
            <w:r>
              <w:t>64</w:t>
            </w:r>
          </w:p>
        </w:tc>
      </w:tr>
      <w:tr>
        <w:tc>
          <w:tcPr>
            <w:tcW w:type="dxa" w:w="2880"/>
          </w:tcPr>
          <w:p>
            <w:r>
              <w:t>경기대학교(BARUN)</w:t>
            </w:r>
          </w:p>
        </w:tc>
        <w:tc>
          <w:tcPr>
            <w:tcW w:type="dxa" w:w="2880"/>
          </w:tcPr>
          <w:p>
            <w:r>
              <w:t>[비교과] 데이터 롤백 요청</w:t>
            </w:r>
          </w:p>
        </w:tc>
        <w:tc>
          <w:tcPr>
            <w:tcW w:type="dxa" w:w="2880"/>
          </w:tcPr>
          <w:p>
            <w:r>
              <w:t>65</w:t>
            </w:r>
          </w:p>
        </w:tc>
      </w:tr>
      <w:tr>
        <w:tc>
          <w:tcPr>
            <w:tcW w:type="dxa" w:w="2880"/>
          </w:tcPr>
          <w:p>
            <w:r>
              <w:t>경기대학교(BARUN)</w:t>
            </w:r>
          </w:p>
        </w:tc>
        <w:tc>
          <w:tcPr>
            <w:tcW w:type="dxa" w:w="2880"/>
          </w:tcPr>
          <w:p>
            <w:r>
              <w:t>[상담] 의사소통상담 신청내역 화면 메뉴 추가 요청</w:t>
            </w:r>
          </w:p>
        </w:tc>
        <w:tc>
          <w:tcPr>
            <w:tcW w:type="dxa" w:w="2880"/>
          </w:tcPr>
          <w:p>
            <w:r>
              <w:t>66</w:t>
            </w:r>
          </w:p>
        </w:tc>
      </w:tr>
      <w:tr>
        <w:tc>
          <w:tcPr>
            <w:tcW w:type="dxa" w:w="2880"/>
          </w:tcPr>
          <w:p>
            <w:r>
              <w:t>경기대학교(BARUN)</w:t>
            </w:r>
          </w:p>
        </w:tc>
        <w:tc>
          <w:tcPr>
            <w:tcW w:type="dxa" w:w="2880"/>
          </w:tcPr>
          <w:p>
            <w:r>
              <w:t>[비교과] 데이터 롤백 요청 - 감성SW교육센터</w:t>
            </w:r>
          </w:p>
        </w:tc>
        <w:tc>
          <w:tcPr>
            <w:tcW w:type="dxa" w:w="2880"/>
          </w:tcPr>
          <w:p>
            <w:r>
              <w:t>67</w:t>
            </w:r>
          </w:p>
        </w:tc>
      </w:tr>
      <w:tr>
        <w:tc>
          <w:tcPr>
            <w:tcW w:type="dxa" w:w="2880"/>
          </w:tcPr>
          <w:p>
            <w:r>
              <w:t>경기대학교(BARUN)</w:t>
            </w:r>
          </w:p>
        </w:tc>
        <w:tc>
          <w:tcPr>
            <w:tcW w:type="dxa" w:w="2880"/>
          </w:tcPr>
          <w:p>
            <w:r>
              <w:t>[상담] 평생지도교수 통계자료 확인요청</w:t>
            </w:r>
          </w:p>
        </w:tc>
        <w:tc>
          <w:tcPr>
            <w:tcW w:type="dxa" w:w="2880"/>
          </w:tcPr>
          <w:p>
            <w:r>
              <w:t>68</w:t>
            </w:r>
          </w:p>
        </w:tc>
      </w:tr>
      <w:tr>
        <w:tc>
          <w:tcPr>
            <w:tcW w:type="dxa" w:w="2880"/>
          </w:tcPr>
          <w:p>
            <w:r>
              <w:t>경기대학교(BARUN)</w:t>
            </w:r>
          </w:p>
        </w:tc>
        <w:tc>
          <w:tcPr>
            <w:tcW w:type="dxa" w:w="2880"/>
          </w:tcPr>
          <w:p>
            <w:r>
              <w:t>[포인트부여]진로취업상담 포인트 부여 요청</w:t>
            </w:r>
          </w:p>
        </w:tc>
        <w:tc>
          <w:tcPr>
            <w:tcW w:type="dxa" w:w="2880"/>
          </w:tcPr>
          <w:p>
            <w:r>
              <w:t>69</w:t>
            </w:r>
          </w:p>
        </w:tc>
      </w:tr>
      <w:tr>
        <w:tc>
          <w:tcPr>
            <w:tcW w:type="dxa" w:w="2880"/>
          </w:tcPr>
          <w:p>
            <w:r>
              <w:t>경기대학교(BARUN)</w:t>
            </w:r>
          </w:p>
        </w:tc>
        <w:tc>
          <w:tcPr>
            <w:tcW w:type="dxa" w:w="2880"/>
          </w:tcPr>
          <w:p>
            <w:r>
              <w:t>[상담]진로취업상담 상담완료 내역 오류</w:t>
            </w:r>
          </w:p>
        </w:tc>
        <w:tc>
          <w:tcPr>
            <w:tcW w:type="dxa" w:w="2880"/>
          </w:tcPr>
          <w:p>
            <w:r>
              <w:t>70</w:t>
            </w:r>
          </w:p>
        </w:tc>
      </w:tr>
      <w:tr>
        <w:tc>
          <w:tcPr>
            <w:tcW w:type="dxa" w:w="2880"/>
          </w:tcPr>
          <w:p>
            <w:r>
              <w:t>경기대학교(BARUN)</w:t>
            </w:r>
          </w:p>
        </w:tc>
        <w:tc>
          <w:tcPr>
            <w:tcW w:type="dxa" w:w="2880"/>
          </w:tcPr>
          <w:p>
            <w:r>
              <w:t>[공학센터] 경기인증 시스템 운영년도 관련 문의사항</w:t>
            </w:r>
          </w:p>
        </w:tc>
        <w:tc>
          <w:tcPr>
            <w:tcW w:type="dxa" w:w="2880"/>
          </w:tcPr>
          <w:p>
            <w:r>
              <w:t>71</w:t>
            </w:r>
          </w:p>
        </w:tc>
      </w:tr>
      <w:tr>
        <w:tc>
          <w:tcPr>
            <w:tcW w:type="dxa" w:w="2880"/>
          </w:tcPr>
          <w:p>
            <w:r>
              <w:t>경기대학교(BARUN)</w:t>
            </w:r>
          </w:p>
        </w:tc>
        <w:tc>
          <w:tcPr>
            <w:tcW w:type="dxa" w:w="2880"/>
          </w:tcPr>
          <w:p>
            <w:r>
              <w:t>[성과물] IE에서 성과물 열람 불가</w:t>
            </w:r>
          </w:p>
        </w:tc>
        <w:tc>
          <w:tcPr>
            <w:tcW w:type="dxa" w:w="2880"/>
          </w:tcPr>
          <w:p>
            <w:r>
              <w:t>72</w:t>
            </w:r>
          </w:p>
        </w:tc>
      </w:tr>
      <w:tr>
        <w:tc>
          <w:tcPr>
            <w:tcW w:type="dxa" w:w="2880"/>
          </w:tcPr>
          <w:p>
            <w:r>
              <w:t>경기대학교(BARUN)</w:t>
            </w:r>
          </w:p>
        </w:tc>
        <w:tc>
          <w:tcPr>
            <w:tcW w:type="dxa" w:w="2880"/>
          </w:tcPr>
          <w:p>
            <w:r>
              <w:t>[성과물] 로그인창 메시지 수정 요청</w:t>
            </w:r>
          </w:p>
        </w:tc>
        <w:tc>
          <w:tcPr>
            <w:tcW w:type="dxa" w:w="2880"/>
          </w:tcPr>
          <w:p>
            <w:r>
              <w:t>73</w:t>
            </w:r>
          </w:p>
        </w:tc>
      </w:tr>
      <w:tr>
        <w:tc>
          <w:tcPr>
            <w:tcW w:type="dxa" w:w="2880"/>
          </w:tcPr>
          <w:p>
            <w:r>
              <w:t>경기대학교(BARUN)</w:t>
            </w:r>
          </w:p>
        </w:tc>
        <w:tc>
          <w:tcPr>
            <w:tcW w:type="dxa" w:w="2880"/>
          </w:tcPr>
          <w:p>
            <w:r>
              <w:t>[비교과] 사후설문 롤백요청</w:t>
            </w:r>
          </w:p>
        </w:tc>
        <w:tc>
          <w:tcPr>
            <w:tcW w:type="dxa" w:w="2880"/>
          </w:tcPr>
          <w:p>
            <w:r>
              <w:t>74</w:t>
            </w:r>
          </w:p>
        </w:tc>
      </w:tr>
      <w:tr>
        <w:tc>
          <w:tcPr>
            <w:tcW w:type="dxa" w:w="2880"/>
          </w:tcPr>
          <w:p>
            <w:r>
              <w:t>경기대학교(BARUN)</w:t>
            </w:r>
          </w:p>
        </w:tc>
        <w:tc>
          <w:tcPr>
            <w:tcW w:type="dxa" w:w="2880"/>
          </w:tcPr>
          <w:p>
            <w:r>
              <w:t>[비교과] 데이터 롤백 요청-교수학습개발센터</w:t>
            </w:r>
          </w:p>
        </w:tc>
        <w:tc>
          <w:tcPr>
            <w:tcW w:type="dxa" w:w="2880"/>
          </w:tcPr>
          <w:p>
            <w:r>
              <w:t>75</w:t>
            </w:r>
          </w:p>
        </w:tc>
      </w:tr>
      <w:tr>
        <w:tc>
          <w:tcPr>
            <w:tcW w:type="dxa" w:w="2880"/>
          </w:tcPr>
          <w:p>
            <w:r>
              <w:t>경기대학교(BARUN)</w:t>
            </w:r>
          </w:p>
        </w:tc>
        <w:tc>
          <w:tcPr>
            <w:tcW w:type="dxa" w:w="2880"/>
          </w:tcPr>
          <w:p>
            <w:r>
              <w:t>[상담]의사소통상담 상담교수진 수정 요청</w:t>
            </w:r>
          </w:p>
        </w:tc>
        <w:tc>
          <w:tcPr>
            <w:tcW w:type="dxa" w:w="2880"/>
          </w:tcPr>
          <w:p>
            <w:r>
              <w:t>76</w:t>
            </w:r>
          </w:p>
        </w:tc>
      </w:tr>
      <w:tr>
        <w:tc>
          <w:tcPr>
            <w:tcW w:type="dxa" w:w="2880"/>
          </w:tcPr>
          <w:p>
            <w:r>
              <w:t>경찰대학</w:t>
            </w:r>
          </w:p>
        </w:tc>
        <w:tc>
          <w:tcPr>
            <w:tcW w:type="dxa" w:w="2880"/>
          </w:tcPr>
          <w:p>
            <w:r>
              <w:t>학습 이력 현황</w:t>
            </w:r>
          </w:p>
        </w:tc>
        <w:tc>
          <w:tcPr>
            <w:tcW w:type="dxa" w:w="2880"/>
          </w:tcPr>
          <w:p>
            <w:r>
              <w:t>1</w:t>
            </w:r>
          </w:p>
        </w:tc>
      </w:tr>
      <w:tr>
        <w:tc>
          <w:tcPr>
            <w:tcW w:type="dxa" w:w="2880"/>
          </w:tcPr>
          <w:p>
            <w:r>
              <w:t>경찰대학</w:t>
            </w:r>
          </w:p>
        </w:tc>
        <w:tc>
          <w:tcPr>
            <w:tcW w:type="dxa" w:w="2880"/>
          </w:tcPr>
          <w:p>
            <w:r>
              <w:t>회원동기화 확인</w:t>
            </w:r>
          </w:p>
        </w:tc>
        <w:tc>
          <w:tcPr>
            <w:tcW w:type="dxa" w:w="2880"/>
          </w:tcPr>
          <w:p>
            <w:r>
              <w:t>1</w:t>
            </w:r>
          </w:p>
        </w:tc>
      </w:tr>
      <w:tr>
        <w:tc>
          <w:tcPr>
            <w:tcW w:type="dxa" w:w="2880"/>
          </w:tcPr>
          <w:p>
            <w:r>
              <w:t>경찰대학</w:t>
            </w:r>
          </w:p>
        </w:tc>
        <w:tc>
          <w:tcPr>
            <w:tcW w:type="dxa" w:w="2880"/>
          </w:tcPr>
          <w:p>
            <w:r>
              <w:t>2020학년도 1학기 학사연동 정보요청</w:t>
            </w:r>
          </w:p>
        </w:tc>
        <w:tc>
          <w:tcPr>
            <w:tcW w:type="dxa" w:w="2880"/>
          </w:tcPr>
          <w:p>
            <w:r>
              <w:t>2</w:t>
            </w:r>
          </w:p>
        </w:tc>
      </w:tr>
      <w:tr>
        <w:tc>
          <w:tcPr>
            <w:tcW w:type="dxa" w:w="2880"/>
          </w:tcPr>
          <w:p>
            <w:r>
              <w:t>경찰대학</w:t>
            </w:r>
          </w:p>
        </w:tc>
        <w:tc>
          <w:tcPr>
            <w:tcW w:type="dxa" w:w="2880"/>
          </w:tcPr>
          <w:p>
            <w:r>
              <w:t>회원 및 교수 동기화</w:t>
            </w:r>
          </w:p>
        </w:tc>
        <w:tc>
          <w:tcPr>
            <w:tcW w:type="dxa" w:w="2880"/>
          </w:tcPr>
          <w:p>
            <w:r>
              <w:t>3</w:t>
            </w:r>
          </w:p>
        </w:tc>
      </w:tr>
      <w:tr>
        <w:tc>
          <w:tcPr>
            <w:tcW w:type="dxa" w:w="2880"/>
          </w:tcPr>
          <w:p>
            <w:r>
              <w:t>경찰대학</w:t>
            </w:r>
          </w:p>
        </w:tc>
        <w:tc>
          <w:tcPr>
            <w:tcW w:type="dxa" w:w="2880"/>
          </w:tcPr>
          <w:p>
            <w:r>
              <w:t>사용자 등록 문의</w:t>
            </w:r>
          </w:p>
        </w:tc>
        <w:tc>
          <w:tcPr>
            <w:tcW w:type="dxa" w:w="2880"/>
          </w:tcPr>
          <w:p>
            <w:r>
              <w:t>4</w:t>
            </w:r>
          </w:p>
        </w:tc>
      </w:tr>
      <w:tr>
        <w:tc>
          <w:tcPr>
            <w:tcW w:type="dxa" w:w="2880"/>
          </w:tcPr>
          <w:p>
            <w:r>
              <w:t>경찰대학</w:t>
            </w:r>
          </w:p>
        </w:tc>
        <w:tc>
          <w:tcPr>
            <w:tcW w:type="dxa" w:w="2880"/>
          </w:tcPr>
          <w:p>
            <w:r>
              <w:t>채팅방 기능 안내</w:t>
            </w:r>
          </w:p>
        </w:tc>
        <w:tc>
          <w:tcPr>
            <w:tcW w:type="dxa" w:w="2880"/>
          </w:tcPr>
          <w:p>
            <w:r>
              <w:t>5</w:t>
            </w:r>
          </w:p>
        </w:tc>
      </w:tr>
      <w:tr>
        <w:tc>
          <w:tcPr>
            <w:tcW w:type="dxa" w:w="2880"/>
          </w:tcPr>
          <w:p>
            <w:r>
              <w:t>경찰대학</w:t>
            </w:r>
          </w:p>
        </w:tc>
        <w:tc>
          <w:tcPr>
            <w:tcW w:type="dxa" w:w="2880"/>
          </w:tcPr>
          <w:p>
            <w:r>
              <w:t>강의실 개설 및 수동계정 등록</w:t>
            </w:r>
          </w:p>
        </w:tc>
        <w:tc>
          <w:tcPr>
            <w:tcW w:type="dxa" w:w="2880"/>
          </w:tcPr>
          <w:p>
            <w:r>
              <w:t>6</w:t>
            </w:r>
          </w:p>
        </w:tc>
      </w:tr>
      <w:tr>
        <w:tc>
          <w:tcPr>
            <w:tcW w:type="dxa" w:w="2880"/>
          </w:tcPr>
          <w:p>
            <w:r>
              <w:t>경찰대학</w:t>
            </w:r>
          </w:p>
        </w:tc>
        <w:tc>
          <w:tcPr>
            <w:tcW w:type="dxa" w:w="2880"/>
          </w:tcPr>
          <w:p>
            <w:r>
              <w:t>강의계획서 연동 확인</w:t>
            </w:r>
          </w:p>
        </w:tc>
        <w:tc>
          <w:tcPr>
            <w:tcW w:type="dxa" w:w="2880"/>
          </w:tcPr>
          <w:p>
            <w:r>
              <w:t>7</w:t>
            </w:r>
          </w:p>
        </w:tc>
      </w:tr>
      <w:tr>
        <w:tc>
          <w:tcPr>
            <w:tcW w:type="dxa" w:w="2880"/>
          </w:tcPr>
          <w:p>
            <w:r>
              <w:t>경찰대학</w:t>
            </w:r>
          </w:p>
        </w:tc>
        <w:tc>
          <w:tcPr>
            <w:tcW w:type="dxa" w:w="2880"/>
          </w:tcPr>
          <w:p>
            <w:r>
              <w:t>동영상 선택 화면 로딩 지속 현상</w:t>
            </w:r>
          </w:p>
        </w:tc>
        <w:tc>
          <w:tcPr>
            <w:tcW w:type="dxa" w:w="2880"/>
          </w:tcPr>
          <w:p>
            <w:r>
              <w:t>8</w:t>
            </w:r>
          </w:p>
        </w:tc>
      </w:tr>
      <w:tr>
        <w:tc>
          <w:tcPr>
            <w:tcW w:type="dxa" w:w="2880"/>
          </w:tcPr>
          <w:p>
            <w:r>
              <w:t>경찰대학</w:t>
            </w:r>
          </w:p>
        </w:tc>
        <w:tc>
          <w:tcPr>
            <w:tcW w:type="dxa" w:w="2880"/>
          </w:tcPr>
          <w:p>
            <w:r>
              <w:t>기록전학습 안내</w:t>
            </w:r>
          </w:p>
        </w:tc>
        <w:tc>
          <w:tcPr>
            <w:tcW w:type="dxa" w:w="2880"/>
          </w:tcPr>
          <w:p>
            <w:r>
              <w:t>9</w:t>
            </w:r>
          </w:p>
        </w:tc>
      </w:tr>
      <w:tr>
        <w:tc>
          <w:tcPr>
            <w:tcW w:type="dxa" w:w="2880"/>
          </w:tcPr>
          <w:p>
            <w:r>
              <w:t>경찰대학</w:t>
            </w:r>
          </w:p>
        </w:tc>
        <w:tc>
          <w:tcPr>
            <w:tcW w:type="dxa" w:w="2880"/>
          </w:tcPr>
          <w:p>
            <w:r>
              <w:t>오프라인출석부 문의</w:t>
            </w:r>
          </w:p>
        </w:tc>
        <w:tc>
          <w:tcPr>
            <w:tcW w:type="dxa" w:w="2880"/>
          </w:tcPr>
          <w:p>
            <w:r>
              <w:t>10</w:t>
            </w:r>
          </w:p>
        </w:tc>
      </w:tr>
      <w:tr>
        <w:tc>
          <w:tcPr>
            <w:tcW w:type="dxa" w:w="2880"/>
          </w:tcPr>
          <w:p>
            <w:r>
              <w:t>경찰대학</w:t>
            </w:r>
          </w:p>
        </w:tc>
        <w:tc>
          <w:tcPr>
            <w:tcW w:type="dxa" w:w="2880"/>
          </w:tcPr>
          <w:p>
            <w:r>
              <w:t>동영상 업로드 오류4</w:t>
            </w:r>
          </w:p>
        </w:tc>
        <w:tc>
          <w:tcPr>
            <w:tcW w:type="dxa" w:w="2880"/>
          </w:tcPr>
          <w:p>
            <w:r>
              <w:t>11</w:t>
            </w:r>
          </w:p>
        </w:tc>
      </w:tr>
      <w:tr>
        <w:tc>
          <w:tcPr>
            <w:tcW w:type="dxa" w:w="2880"/>
          </w:tcPr>
          <w:p>
            <w:r>
              <w:t>경찰대학</w:t>
            </w:r>
          </w:p>
        </w:tc>
        <w:tc>
          <w:tcPr>
            <w:tcW w:type="dxa" w:w="2880"/>
          </w:tcPr>
          <w:p>
            <w:r>
              <w:t>사진 등록 문의</w:t>
            </w:r>
          </w:p>
        </w:tc>
        <w:tc>
          <w:tcPr>
            <w:tcW w:type="dxa" w:w="2880"/>
          </w:tcPr>
          <w:p>
            <w:r>
              <w:t>12</w:t>
            </w:r>
          </w:p>
        </w:tc>
      </w:tr>
      <w:tr>
        <w:tc>
          <w:tcPr>
            <w:tcW w:type="dxa" w:w="2880"/>
          </w:tcPr>
          <w:p>
            <w:r>
              <w:t>경찰대학</w:t>
            </w:r>
          </w:p>
        </w:tc>
        <w:tc>
          <w:tcPr>
            <w:tcW w:type="dxa" w:w="2880"/>
          </w:tcPr>
          <w:p>
            <w:r>
              <w:t>동영상 업로드 오류</w:t>
            </w:r>
          </w:p>
        </w:tc>
        <w:tc>
          <w:tcPr>
            <w:tcW w:type="dxa" w:w="2880"/>
          </w:tcPr>
          <w:p>
            <w:r>
              <w:t>13</w:t>
            </w:r>
          </w:p>
        </w:tc>
      </w:tr>
      <w:tr>
        <w:tc>
          <w:tcPr>
            <w:tcW w:type="dxa" w:w="2880"/>
          </w:tcPr>
          <w:p>
            <w:r>
              <w:t>경찰대학</w:t>
            </w:r>
          </w:p>
        </w:tc>
        <w:tc>
          <w:tcPr>
            <w:tcW w:type="dxa" w:w="2880"/>
          </w:tcPr>
          <w:p>
            <w:r>
              <w:t>동영상 업로드 오류 2</w:t>
            </w:r>
          </w:p>
        </w:tc>
        <w:tc>
          <w:tcPr>
            <w:tcW w:type="dxa" w:w="2880"/>
          </w:tcPr>
          <w:p>
            <w:r>
              <w:t>14</w:t>
            </w:r>
          </w:p>
        </w:tc>
      </w:tr>
      <w:tr>
        <w:tc>
          <w:tcPr>
            <w:tcW w:type="dxa" w:w="2880"/>
          </w:tcPr>
          <w:p>
            <w:r>
              <w:t>경찰대학</w:t>
            </w:r>
          </w:p>
        </w:tc>
        <w:tc>
          <w:tcPr>
            <w:tcW w:type="dxa" w:w="2880"/>
          </w:tcPr>
          <w:p>
            <w:r>
              <w:t>동영상 업로드 오류 3</w:t>
            </w:r>
          </w:p>
        </w:tc>
        <w:tc>
          <w:tcPr>
            <w:tcW w:type="dxa" w:w="2880"/>
          </w:tcPr>
          <w:p>
            <w:r>
              <w:t>15</w:t>
            </w:r>
          </w:p>
        </w:tc>
      </w:tr>
      <w:tr>
        <w:tc>
          <w:tcPr>
            <w:tcW w:type="dxa" w:w="2880"/>
          </w:tcPr>
          <w:p>
            <w:r>
              <w:t>경찰대학</w:t>
            </w:r>
          </w:p>
        </w:tc>
        <w:tc>
          <w:tcPr>
            <w:tcW w:type="dxa" w:w="2880"/>
          </w:tcPr>
          <w:p>
            <w:r>
              <w:t>동영상 변환 오류</w:t>
            </w:r>
          </w:p>
        </w:tc>
        <w:tc>
          <w:tcPr>
            <w:tcW w:type="dxa" w:w="2880"/>
          </w:tcPr>
          <w:p>
            <w:r>
              <w:t>16</w:t>
            </w:r>
          </w:p>
        </w:tc>
      </w:tr>
      <w:tr>
        <w:tc>
          <w:tcPr>
            <w:tcW w:type="dxa" w:w="2880"/>
          </w:tcPr>
          <w:p>
            <w:r>
              <w:t>경찰대학</w:t>
            </w:r>
          </w:p>
        </w:tc>
        <w:tc>
          <w:tcPr>
            <w:tcW w:type="dxa" w:w="2880"/>
          </w:tcPr>
          <w:p>
            <w:r>
              <w:t>SSL인증서 만료</w:t>
            </w:r>
          </w:p>
        </w:tc>
        <w:tc>
          <w:tcPr>
            <w:tcW w:type="dxa" w:w="2880"/>
          </w:tcPr>
          <w:p>
            <w:r>
              <w:t>17</w:t>
            </w:r>
          </w:p>
        </w:tc>
      </w:tr>
      <w:tr>
        <w:tc>
          <w:tcPr>
            <w:tcW w:type="dxa" w:w="2880"/>
          </w:tcPr>
          <w:p>
            <w:r>
              <w:t>경찰대학</w:t>
            </w:r>
          </w:p>
        </w:tc>
        <w:tc>
          <w:tcPr>
            <w:tcW w:type="dxa" w:w="2880"/>
          </w:tcPr>
          <w:p>
            <w:r>
              <w:t>코스모스앱 진도체크 관련</w:t>
            </w:r>
          </w:p>
        </w:tc>
        <w:tc>
          <w:tcPr>
            <w:tcW w:type="dxa" w:w="2880"/>
          </w:tcPr>
          <w:p>
            <w:r>
              <w:t>18</w:t>
            </w:r>
          </w:p>
        </w:tc>
      </w:tr>
      <w:tr>
        <w:tc>
          <w:tcPr>
            <w:tcW w:type="dxa" w:w="2880"/>
          </w:tcPr>
          <w:p>
            <w:r>
              <w:t>경찰대학</w:t>
            </w:r>
          </w:p>
        </w:tc>
        <w:tc>
          <w:tcPr>
            <w:tcW w:type="dxa" w:w="2880"/>
          </w:tcPr>
          <w:p>
            <w:r>
              <w:t>학습기록 관련</w:t>
            </w:r>
          </w:p>
        </w:tc>
        <w:tc>
          <w:tcPr>
            <w:tcW w:type="dxa" w:w="2880"/>
          </w:tcPr>
          <w:p>
            <w:r>
              <w:t>19</w:t>
            </w:r>
          </w:p>
        </w:tc>
      </w:tr>
      <w:tr>
        <w:tc>
          <w:tcPr>
            <w:tcW w:type="dxa" w:w="2880"/>
          </w:tcPr>
          <w:p>
            <w:r>
              <w:t>경찰대학</w:t>
            </w:r>
          </w:p>
        </w:tc>
        <w:tc>
          <w:tcPr>
            <w:tcW w:type="dxa" w:w="2880"/>
          </w:tcPr>
          <w:p>
            <w:r>
              <w:t>외래강사 역할</w:t>
            </w:r>
          </w:p>
        </w:tc>
        <w:tc>
          <w:tcPr>
            <w:tcW w:type="dxa" w:w="2880"/>
          </w:tcPr>
          <w:p>
            <w:r>
              <w:t>20</w:t>
            </w:r>
          </w:p>
        </w:tc>
      </w:tr>
      <w:tr>
        <w:tc>
          <w:tcPr>
            <w:tcW w:type="dxa" w:w="2880"/>
          </w:tcPr>
          <w:p>
            <w:r>
              <w:t>경찰대학</w:t>
            </w:r>
          </w:p>
        </w:tc>
        <w:tc>
          <w:tcPr>
            <w:tcW w:type="dxa" w:w="2880"/>
          </w:tcPr>
          <w:p>
            <w:r>
              <w:t>2020학년도 1학기 강좌 활용 데이터</w:t>
            </w:r>
          </w:p>
        </w:tc>
        <w:tc>
          <w:tcPr>
            <w:tcW w:type="dxa" w:w="2880"/>
          </w:tcPr>
          <w:p>
            <w:r>
              <w:t>21</w:t>
            </w:r>
          </w:p>
        </w:tc>
      </w:tr>
      <w:tr>
        <w:tc>
          <w:tcPr>
            <w:tcW w:type="dxa" w:w="2880"/>
          </w:tcPr>
          <w:p>
            <w:r>
              <w:t>고려사이버대학교</w:t>
            </w:r>
          </w:p>
        </w:tc>
        <w:tc>
          <w:tcPr>
            <w:tcW w:type="dxa" w:w="2880"/>
          </w:tcPr>
          <w:p>
            <w:r>
              <w:t>&lt;긴급문의&gt; 고려사이버대학교 미래교육원 박지은 입니다</w:t>
            </w:r>
          </w:p>
        </w:tc>
        <w:tc>
          <w:tcPr>
            <w:tcW w:type="dxa" w:w="2880"/>
          </w:tcPr>
          <w:p>
            <w:r>
              <w:t>2</w:t>
            </w:r>
          </w:p>
        </w:tc>
      </w:tr>
      <w:tr>
        <w:tc>
          <w:tcPr>
            <w:tcW w:type="dxa" w:w="2880"/>
          </w:tcPr>
          <w:p>
            <w:r>
              <w:t>고려사이버대학교</w:t>
            </w:r>
          </w:p>
        </w:tc>
        <w:tc>
          <w:tcPr>
            <w:tcW w:type="dxa" w:w="2880"/>
          </w:tcPr>
          <w:p>
            <w:r>
              <w:t>수강자 계정에서 수강신청한 수강 과목 목록이 보이지 않음</w:t>
            </w:r>
          </w:p>
        </w:tc>
        <w:tc>
          <w:tcPr>
            <w:tcW w:type="dxa" w:w="2880"/>
          </w:tcPr>
          <w:p>
            <w:r>
              <w:t>1</w:t>
            </w:r>
          </w:p>
        </w:tc>
      </w:tr>
      <w:tr>
        <w:tc>
          <w:tcPr>
            <w:tcW w:type="dxa" w:w="2880"/>
          </w:tcPr>
          <w:p>
            <w:r>
              <w:t>국민대학교(CTL)</w:t>
            </w:r>
          </w:p>
        </w:tc>
        <w:tc>
          <w:tcPr>
            <w:tcW w:type="dxa" w:w="2880"/>
          </w:tcPr>
          <w:p>
            <w:r>
              <w:t>CTL 홈페이지 설문기능 개선 요청</w:t>
            </w:r>
          </w:p>
        </w:tc>
        <w:tc>
          <w:tcPr>
            <w:tcW w:type="dxa" w:w="2880"/>
          </w:tcPr>
          <w:p>
            <w:r>
              <w:t>3</w:t>
            </w:r>
          </w:p>
        </w:tc>
      </w:tr>
      <w:tr>
        <w:tc>
          <w:tcPr>
            <w:tcW w:type="dxa" w:w="2880"/>
          </w:tcPr>
          <w:p>
            <w:r>
              <w:t>국민대학교(CTL)</w:t>
            </w:r>
          </w:p>
        </w:tc>
        <w:tc>
          <w:tcPr>
            <w:tcW w:type="dxa" w:w="2880"/>
          </w:tcPr>
          <w:p>
            <w:r>
              <w:t>CTL 홈페이지 공지사항 - 그림파일 다운로드 불허건</w:t>
            </w:r>
          </w:p>
        </w:tc>
        <w:tc>
          <w:tcPr>
            <w:tcW w:type="dxa" w:w="2880"/>
          </w:tcPr>
          <w:p>
            <w:r>
              <w:t>1</w:t>
            </w:r>
          </w:p>
        </w:tc>
      </w:tr>
      <w:tr>
        <w:tc>
          <w:tcPr>
            <w:tcW w:type="dxa" w:w="2880"/>
          </w:tcPr>
          <w:p>
            <w:r>
              <w:t>국민대학교(CTL)</w:t>
            </w:r>
          </w:p>
        </w:tc>
        <w:tc>
          <w:tcPr>
            <w:tcW w:type="dxa" w:w="2880"/>
          </w:tcPr>
          <w:p>
            <w:r>
              <w:t>공지사항, 게시판 게시글 사진 미표기 이슈</w:t>
            </w:r>
          </w:p>
        </w:tc>
        <w:tc>
          <w:tcPr>
            <w:tcW w:type="dxa" w:w="2880"/>
          </w:tcPr>
          <w:p>
            <w:r>
              <w:t>2</w:t>
            </w:r>
          </w:p>
        </w:tc>
      </w:tr>
      <w:tr>
        <w:tc>
          <w:tcPr>
            <w:tcW w:type="dxa" w:w="2880"/>
          </w:tcPr>
          <w:p>
            <w:r>
              <w:t>국민대학교(CTL)</w:t>
            </w:r>
          </w:p>
        </w:tc>
        <w:tc>
          <w:tcPr>
            <w:tcW w:type="dxa" w:w="2880"/>
          </w:tcPr>
          <w:p>
            <w:r>
              <w:t>CTL 홈페이지 신청시 신청자가 파일 첨부할 수 있는 기능</w:t>
            </w:r>
          </w:p>
        </w:tc>
        <w:tc>
          <w:tcPr>
            <w:tcW w:type="dxa" w:w="2880"/>
          </w:tcPr>
          <w:p>
            <w:r>
              <w:t>1</w:t>
            </w:r>
          </w:p>
        </w:tc>
      </w:tr>
      <w:tr>
        <w:tc>
          <w:tcPr>
            <w:tcW w:type="dxa" w:w="2880"/>
          </w:tcPr>
          <w:p>
            <w:r>
              <w:t>국민대학교(CTL)</w:t>
            </w:r>
          </w:p>
        </w:tc>
        <w:tc>
          <w:tcPr>
            <w:tcW w:type="dxa" w:w="2880"/>
          </w:tcPr>
          <w:p>
            <w:r>
              <w:t>e-Campus 활용 및 실습 관련 교육 요청(2/24)</w:t>
            </w:r>
          </w:p>
        </w:tc>
        <w:tc>
          <w:tcPr>
            <w:tcW w:type="dxa" w:w="2880"/>
          </w:tcPr>
          <w:p>
            <w:r>
              <w:t>2</w:t>
            </w:r>
          </w:p>
        </w:tc>
      </w:tr>
      <w:tr>
        <w:tc>
          <w:tcPr>
            <w:tcW w:type="dxa" w:w="2880"/>
          </w:tcPr>
          <w:p>
            <w:r>
              <w:t>국민대학교(CTL)</w:t>
            </w:r>
          </w:p>
        </w:tc>
        <w:tc>
          <w:tcPr>
            <w:tcW w:type="dxa" w:w="2880"/>
          </w:tcPr>
          <w:p>
            <w:r>
              <w:t>센터소개 조직도 변경 요청</w:t>
            </w:r>
          </w:p>
        </w:tc>
        <w:tc>
          <w:tcPr>
            <w:tcW w:type="dxa" w:w="2880"/>
          </w:tcPr>
          <w:p>
            <w:r>
              <w:t>3</w:t>
            </w:r>
          </w:p>
        </w:tc>
      </w:tr>
      <w:tr>
        <w:tc>
          <w:tcPr>
            <w:tcW w:type="dxa" w:w="2880"/>
          </w:tcPr>
          <w:p>
            <w:r>
              <w:t>국민대학교(CTL)</w:t>
            </w:r>
          </w:p>
        </w:tc>
        <w:tc>
          <w:tcPr>
            <w:tcW w:type="dxa" w:w="2880"/>
          </w:tcPr>
          <w:p>
            <w:r>
              <w:t>관리자 변경 요청</w:t>
            </w:r>
          </w:p>
        </w:tc>
        <w:tc>
          <w:tcPr>
            <w:tcW w:type="dxa" w:w="2880"/>
          </w:tcPr>
          <w:p>
            <w:r>
              <w:t>4</w:t>
            </w:r>
          </w:p>
        </w:tc>
      </w:tr>
      <w:tr>
        <w:tc>
          <w:tcPr>
            <w:tcW w:type="dxa" w:w="2880"/>
          </w:tcPr>
          <w:p>
            <w:r>
              <w:t>국민대학교(CTL)</w:t>
            </w:r>
          </w:p>
        </w:tc>
        <w:tc>
          <w:tcPr>
            <w:tcW w:type="dxa" w:w="2880"/>
          </w:tcPr>
          <w:p>
            <w:r>
              <w:t>홈페이지 연결 링크 수정 요청</w:t>
            </w:r>
          </w:p>
        </w:tc>
        <w:tc>
          <w:tcPr>
            <w:tcW w:type="dxa" w:w="2880"/>
          </w:tcPr>
          <w:p>
            <w:r>
              <w:t>5</w:t>
            </w:r>
          </w:p>
        </w:tc>
      </w:tr>
      <w:tr>
        <w:tc>
          <w:tcPr>
            <w:tcW w:type="dxa" w:w="2880"/>
          </w:tcPr>
          <w:p>
            <w:r>
              <w:t>국민대학교(CTL)</w:t>
            </w:r>
          </w:p>
        </w:tc>
        <w:tc>
          <w:tcPr>
            <w:tcW w:type="dxa" w:w="2880"/>
          </w:tcPr>
          <w:p>
            <w:r>
              <w:t>CTL홈페이지 관리자 권한 개선 요청</w:t>
            </w:r>
          </w:p>
        </w:tc>
        <w:tc>
          <w:tcPr>
            <w:tcW w:type="dxa" w:w="2880"/>
          </w:tcPr>
          <w:p>
            <w:r>
              <w:t>6</w:t>
            </w:r>
          </w:p>
        </w:tc>
      </w:tr>
      <w:tr>
        <w:tc>
          <w:tcPr>
            <w:tcW w:type="dxa" w:w="2880"/>
          </w:tcPr>
          <w:p>
            <w:r>
              <w:t>국민대학교(CTL)</w:t>
            </w:r>
          </w:p>
        </w:tc>
        <w:tc>
          <w:tcPr>
            <w:tcW w:type="dxa" w:w="2880"/>
          </w:tcPr>
          <w:p>
            <w:r>
              <w:t>ctl 포트폴리오 개발 상태 확인 요청</w:t>
            </w:r>
          </w:p>
        </w:tc>
        <w:tc>
          <w:tcPr>
            <w:tcW w:type="dxa" w:w="2880"/>
          </w:tcPr>
          <w:p>
            <w:r>
              <w:t>7</w:t>
            </w:r>
          </w:p>
        </w:tc>
      </w:tr>
      <w:tr>
        <w:tc>
          <w:tcPr>
            <w:tcW w:type="dxa" w:w="2880"/>
          </w:tcPr>
          <w:p>
            <w:r>
              <w:t>국민대학교(LMS)</w:t>
            </w:r>
          </w:p>
        </w:tc>
        <w:tc>
          <w:tcPr>
            <w:tcW w:type="dxa" w:w="2880"/>
          </w:tcPr>
          <w:p>
            <w:r>
              <w:t>퀴즈 응시 기록 오류 관련</w:t>
            </w:r>
          </w:p>
        </w:tc>
        <w:tc>
          <w:tcPr>
            <w:tcW w:type="dxa" w:w="2880"/>
          </w:tcPr>
          <w:p>
            <w:r>
              <w:t>3</w:t>
            </w:r>
          </w:p>
        </w:tc>
      </w:tr>
      <w:tr>
        <w:tc>
          <w:tcPr>
            <w:tcW w:type="dxa" w:w="2880"/>
          </w:tcPr>
          <w:p>
            <w:r>
              <w:t>국민대학교(LMS)</w:t>
            </w:r>
          </w:p>
        </w:tc>
        <w:tc>
          <w:tcPr>
            <w:tcW w:type="dxa" w:w="2880"/>
          </w:tcPr>
          <w:p>
            <w:r>
              <w:t>[급] 가상대학내 팀팀클래스 변경 관련</w:t>
            </w:r>
          </w:p>
        </w:tc>
        <w:tc>
          <w:tcPr>
            <w:tcW w:type="dxa" w:w="2880"/>
          </w:tcPr>
          <w:p>
            <w:r>
              <w:t>4</w:t>
            </w:r>
          </w:p>
        </w:tc>
      </w:tr>
      <w:tr>
        <w:tc>
          <w:tcPr>
            <w:tcW w:type="dxa" w:w="2880"/>
          </w:tcPr>
          <w:p>
            <w:r>
              <w:t>국민대학교(LMS)</w:t>
            </w:r>
          </w:p>
        </w:tc>
        <w:tc>
          <w:tcPr>
            <w:tcW w:type="dxa" w:w="2880"/>
          </w:tcPr>
          <w:p>
            <w:r>
              <w:t>보고서 보완 요청</w:t>
            </w:r>
          </w:p>
        </w:tc>
        <w:tc>
          <w:tcPr>
            <w:tcW w:type="dxa" w:w="2880"/>
          </w:tcPr>
          <w:p>
            <w:r>
              <w:t>5</w:t>
            </w:r>
          </w:p>
        </w:tc>
      </w:tr>
      <w:tr>
        <w:tc>
          <w:tcPr>
            <w:tcW w:type="dxa" w:w="2880"/>
          </w:tcPr>
          <w:p>
            <w:r>
              <w:t>국민대학교(LMS)</w:t>
            </w:r>
          </w:p>
        </w:tc>
        <w:tc>
          <w:tcPr>
            <w:tcW w:type="dxa" w:w="2880"/>
          </w:tcPr>
          <w:p>
            <w:r>
              <w:t>계정 lock관련</w:t>
            </w:r>
          </w:p>
        </w:tc>
        <w:tc>
          <w:tcPr>
            <w:tcW w:type="dxa" w:w="2880"/>
          </w:tcPr>
          <w:p>
            <w:r>
              <w:t>6</w:t>
            </w:r>
          </w:p>
        </w:tc>
      </w:tr>
      <w:tr>
        <w:tc>
          <w:tcPr>
            <w:tcW w:type="dxa" w:w="2880"/>
          </w:tcPr>
          <w:p>
            <w:r>
              <w:t>국민대학교(LMS)</w:t>
            </w:r>
          </w:p>
        </w:tc>
        <w:tc>
          <w:tcPr>
            <w:tcW w:type="dxa" w:w="2880"/>
          </w:tcPr>
          <w:p>
            <w:r>
              <w:t>가상대학연동 회원정보테이블 extra_email 컬럼 추가 요청</w:t>
            </w:r>
          </w:p>
        </w:tc>
        <w:tc>
          <w:tcPr>
            <w:tcW w:type="dxa" w:w="2880"/>
          </w:tcPr>
          <w:p>
            <w:r>
              <w:t>7</w:t>
            </w:r>
          </w:p>
        </w:tc>
      </w:tr>
      <w:tr>
        <w:tc>
          <w:tcPr>
            <w:tcW w:type="dxa" w:w="2880"/>
          </w:tcPr>
          <w:p>
            <w:r>
              <w:t>국민대학교(LMS)</w:t>
            </w:r>
          </w:p>
        </w:tc>
        <w:tc>
          <w:tcPr>
            <w:tcW w:type="dxa" w:w="2880"/>
          </w:tcPr>
          <w:p>
            <w:r>
              <w:t>모바일 어플 토큰 관련 추가 질문</w:t>
            </w:r>
          </w:p>
        </w:tc>
        <w:tc>
          <w:tcPr>
            <w:tcW w:type="dxa" w:w="2880"/>
          </w:tcPr>
          <w:p>
            <w:r>
              <w:t>8</w:t>
            </w:r>
          </w:p>
        </w:tc>
      </w:tr>
      <w:tr>
        <w:tc>
          <w:tcPr>
            <w:tcW w:type="dxa" w:w="2880"/>
          </w:tcPr>
          <w:p>
            <w:r>
              <w:t>국민대학교(LMS)</w:t>
            </w:r>
          </w:p>
        </w:tc>
        <w:tc>
          <w:tcPr>
            <w:tcW w:type="dxa" w:w="2880"/>
          </w:tcPr>
          <w:p>
            <w:r>
              <w:t>이어보기, 학습진도체크 오류 관련</w:t>
            </w:r>
          </w:p>
        </w:tc>
        <w:tc>
          <w:tcPr>
            <w:tcW w:type="dxa" w:w="2880"/>
          </w:tcPr>
          <w:p>
            <w:r>
              <w:t>9</w:t>
            </w:r>
          </w:p>
        </w:tc>
      </w:tr>
      <w:tr>
        <w:tc>
          <w:tcPr>
            <w:tcW w:type="dxa" w:w="2880"/>
          </w:tcPr>
          <w:p>
            <w:r>
              <w:t>국민대학교(LMS)</w:t>
            </w:r>
          </w:p>
        </w:tc>
        <w:tc>
          <w:tcPr>
            <w:tcW w:type="dxa" w:w="2880"/>
          </w:tcPr>
          <w:p>
            <w:r>
              <w:t>크롬 영상 재생 오류 관련</w:t>
            </w:r>
          </w:p>
        </w:tc>
        <w:tc>
          <w:tcPr>
            <w:tcW w:type="dxa" w:w="2880"/>
          </w:tcPr>
          <w:p>
            <w:r>
              <w:t>10</w:t>
            </w:r>
          </w:p>
        </w:tc>
      </w:tr>
      <w:tr>
        <w:tc>
          <w:tcPr>
            <w:tcW w:type="dxa" w:w="2880"/>
          </w:tcPr>
          <w:p>
            <w:r>
              <w:t>국민대학교(LMS)</w:t>
            </w:r>
          </w:p>
        </w:tc>
        <w:tc>
          <w:tcPr>
            <w:tcW w:type="dxa" w:w="2880"/>
          </w:tcPr>
          <w:p>
            <w:r>
              <w:t>과제 관련 확인 요청</w:t>
            </w:r>
          </w:p>
        </w:tc>
        <w:tc>
          <w:tcPr>
            <w:tcW w:type="dxa" w:w="2880"/>
          </w:tcPr>
          <w:p>
            <w:r>
              <w:t>11</w:t>
            </w:r>
          </w:p>
        </w:tc>
      </w:tr>
      <w:tr>
        <w:tc>
          <w:tcPr>
            <w:tcW w:type="dxa" w:w="2880"/>
          </w:tcPr>
          <w:p>
            <w:r>
              <w:t>국민대학교(LMS)</w:t>
            </w:r>
          </w:p>
        </w:tc>
        <w:tc>
          <w:tcPr>
            <w:tcW w:type="dxa" w:w="2880"/>
          </w:tcPr>
          <w:p>
            <w:r>
              <w:t>진도율 추후 변경 관련</w:t>
            </w:r>
          </w:p>
        </w:tc>
        <w:tc>
          <w:tcPr>
            <w:tcW w:type="dxa" w:w="2880"/>
          </w:tcPr>
          <w:p>
            <w:r>
              <w:t>12</w:t>
            </w:r>
          </w:p>
        </w:tc>
      </w:tr>
      <w:tr>
        <w:tc>
          <w:tcPr>
            <w:tcW w:type="dxa" w:w="2880"/>
          </w:tcPr>
          <w:p>
            <w:r>
              <w:t>국민대학교(LMS)</w:t>
            </w:r>
          </w:p>
        </w:tc>
        <w:tc>
          <w:tcPr>
            <w:tcW w:type="dxa" w:w="2880"/>
          </w:tcPr>
          <w:p>
            <w:r>
              <w:t>동영상 재생시 키보드 작동불가 관련</w:t>
            </w:r>
          </w:p>
        </w:tc>
        <w:tc>
          <w:tcPr>
            <w:tcW w:type="dxa" w:w="2880"/>
          </w:tcPr>
          <w:p>
            <w:r>
              <w:t>13</w:t>
            </w:r>
          </w:p>
        </w:tc>
      </w:tr>
      <w:tr>
        <w:tc>
          <w:tcPr>
            <w:tcW w:type="dxa" w:w="2880"/>
          </w:tcPr>
          <w:p>
            <w:r>
              <w:t>국민대학교(LMS)</w:t>
            </w:r>
          </w:p>
        </w:tc>
        <w:tc>
          <w:tcPr>
            <w:tcW w:type="dxa" w:w="2880"/>
          </w:tcPr>
          <w:p>
            <w:r>
              <w:t>아이패드 영상재생 불가 오류</w:t>
            </w:r>
          </w:p>
        </w:tc>
        <w:tc>
          <w:tcPr>
            <w:tcW w:type="dxa" w:w="2880"/>
          </w:tcPr>
          <w:p>
            <w:r>
              <w:t>14</w:t>
            </w:r>
          </w:p>
        </w:tc>
      </w:tr>
      <w:tr>
        <w:tc>
          <w:tcPr>
            <w:tcW w:type="dxa" w:w="2880"/>
          </w:tcPr>
          <w:p>
            <w:r>
              <w:t>국민대학교(LMS)</w:t>
            </w:r>
          </w:p>
        </w:tc>
        <w:tc>
          <w:tcPr>
            <w:tcW w:type="dxa" w:w="2880"/>
          </w:tcPr>
          <w:p>
            <w:r>
              <w:t>코스모스 영상 시청 시간 인정 안됨 오류</w:t>
            </w:r>
          </w:p>
        </w:tc>
        <w:tc>
          <w:tcPr>
            <w:tcW w:type="dxa" w:w="2880"/>
          </w:tcPr>
          <w:p>
            <w:r>
              <w:t>15</w:t>
            </w:r>
          </w:p>
        </w:tc>
      </w:tr>
      <w:tr>
        <w:tc>
          <w:tcPr>
            <w:tcW w:type="dxa" w:w="2880"/>
          </w:tcPr>
          <w:p>
            <w:r>
              <w:t>국민대학교(LMS)</w:t>
            </w:r>
          </w:p>
        </w:tc>
        <w:tc>
          <w:tcPr>
            <w:tcW w:type="dxa" w:w="2880"/>
          </w:tcPr>
          <w:p>
            <w:r>
              <w:t>세션시간 관련 처리 현황 알려주세요.</w:t>
            </w:r>
          </w:p>
        </w:tc>
        <w:tc>
          <w:tcPr>
            <w:tcW w:type="dxa" w:w="2880"/>
          </w:tcPr>
          <w:p>
            <w:r>
              <w:t>16</w:t>
            </w:r>
          </w:p>
        </w:tc>
      </w:tr>
      <w:tr>
        <w:tc>
          <w:tcPr>
            <w:tcW w:type="dxa" w:w="2880"/>
          </w:tcPr>
          <w:p>
            <w:r>
              <w:t>국민대학교(LMS)</w:t>
            </w:r>
          </w:p>
        </w:tc>
        <w:tc>
          <w:tcPr>
            <w:tcW w:type="dxa" w:w="2880"/>
          </w:tcPr>
          <w:p>
            <w:r>
              <w:t>ZOOM 화상강의 출석정보 관련</w:t>
            </w:r>
          </w:p>
        </w:tc>
        <w:tc>
          <w:tcPr>
            <w:tcW w:type="dxa" w:w="2880"/>
          </w:tcPr>
          <w:p>
            <w:r>
              <w:t>17</w:t>
            </w:r>
          </w:p>
        </w:tc>
      </w:tr>
      <w:tr>
        <w:tc>
          <w:tcPr>
            <w:tcW w:type="dxa" w:w="2880"/>
          </w:tcPr>
          <w:p>
            <w:r>
              <w:t>국민대학교(LMS)</w:t>
            </w:r>
          </w:p>
        </w:tc>
        <w:tc>
          <w:tcPr>
            <w:tcW w:type="dxa" w:w="2880"/>
          </w:tcPr>
          <w:p>
            <w:r>
              <w:t>줌 출석 정보 미 연동 학생 관련</w:t>
            </w:r>
          </w:p>
        </w:tc>
        <w:tc>
          <w:tcPr>
            <w:tcW w:type="dxa" w:w="2880"/>
          </w:tcPr>
          <w:p>
            <w:r>
              <w:t>18</w:t>
            </w:r>
          </w:p>
        </w:tc>
      </w:tr>
      <w:tr>
        <w:tc>
          <w:tcPr>
            <w:tcW w:type="dxa" w:w="2880"/>
          </w:tcPr>
          <w:p>
            <w:r>
              <w:t>국민대학교(LMS)</w:t>
            </w:r>
          </w:p>
        </w:tc>
        <w:tc>
          <w:tcPr>
            <w:tcW w:type="dxa" w:w="2880"/>
          </w:tcPr>
          <w:p>
            <w:r>
              <w:t>[급] 퀴즈 중 세션만료 오류</w:t>
            </w:r>
          </w:p>
        </w:tc>
        <w:tc>
          <w:tcPr>
            <w:tcW w:type="dxa" w:w="2880"/>
          </w:tcPr>
          <w:p>
            <w:r>
              <w:t>19</w:t>
            </w:r>
          </w:p>
        </w:tc>
      </w:tr>
      <w:tr>
        <w:tc>
          <w:tcPr>
            <w:tcW w:type="dxa" w:w="2880"/>
          </w:tcPr>
          <w:p>
            <w:r>
              <w:t>국민대학교(LMS)</w:t>
            </w:r>
          </w:p>
        </w:tc>
        <w:tc>
          <w:tcPr>
            <w:tcW w:type="dxa" w:w="2880"/>
          </w:tcPr>
          <w:p>
            <w:r>
              <w:t>진도율 수기 인정  처리 관련</w:t>
            </w:r>
          </w:p>
        </w:tc>
        <w:tc>
          <w:tcPr>
            <w:tcW w:type="dxa" w:w="2880"/>
          </w:tcPr>
          <w:p>
            <w:r>
              <w:t>20</w:t>
            </w:r>
          </w:p>
        </w:tc>
      </w:tr>
      <w:tr>
        <w:tc>
          <w:tcPr>
            <w:tcW w:type="dxa" w:w="2880"/>
          </w:tcPr>
          <w:p>
            <w:r>
              <w:t>국민대학교(LMS)</w:t>
            </w:r>
          </w:p>
        </w:tc>
        <w:tc>
          <w:tcPr>
            <w:tcW w:type="dxa" w:w="2880"/>
          </w:tcPr>
          <w:p>
            <w:r>
              <w:t>가상대학 세션만료 관련</w:t>
            </w:r>
          </w:p>
        </w:tc>
        <w:tc>
          <w:tcPr>
            <w:tcW w:type="dxa" w:w="2880"/>
          </w:tcPr>
          <w:p>
            <w:r>
              <w:t>21</w:t>
            </w:r>
          </w:p>
        </w:tc>
      </w:tr>
      <w:tr>
        <w:tc>
          <w:tcPr>
            <w:tcW w:type="dxa" w:w="2880"/>
          </w:tcPr>
          <w:p>
            <w:r>
              <w:t>국민대학교(LMS)</w:t>
            </w:r>
          </w:p>
        </w:tc>
        <w:tc>
          <w:tcPr>
            <w:tcW w:type="dxa" w:w="2880"/>
          </w:tcPr>
          <w:p>
            <w:r>
              <w:t>eCampus 동시로그인 관련 문의</w:t>
            </w:r>
          </w:p>
        </w:tc>
        <w:tc>
          <w:tcPr>
            <w:tcW w:type="dxa" w:w="2880"/>
          </w:tcPr>
          <w:p>
            <w:r>
              <w:t>22</w:t>
            </w:r>
          </w:p>
        </w:tc>
      </w:tr>
      <w:tr>
        <w:tc>
          <w:tcPr>
            <w:tcW w:type="dxa" w:w="2880"/>
          </w:tcPr>
          <w:p>
            <w:r>
              <w:t>국민대학교(LMS)</w:t>
            </w:r>
          </w:p>
        </w:tc>
        <w:tc>
          <w:tcPr>
            <w:tcW w:type="dxa" w:w="2880"/>
          </w:tcPr>
          <w:p>
            <w:r>
              <w:t>재생시간 진도율 미반영 관련</w:t>
            </w:r>
          </w:p>
        </w:tc>
        <w:tc>
          <w:tcPr>
            <w:tcW w:type="dxa" w:w="2880"/>
          </w:tcPr>
          <w:p>
            <w:r>
              <w:t>23</w:t>
            </w:r>
          </w:p>
        </w:tc>
      </w:tr>
      <w:tr>
        <w:tc>
          <w:tcPr>
            <w:tcW w:type="dxa" w:w="2880"/>
          </w:tcPr>
          <w:p>
            <w:r>
              <w:t>국민대학교(LMS)</w:t>
            </w:r>
          </w:p>
        </w:tc>
        <w:tc>
          <w:tcPr>
            <w:tcW w:type="dxa" w:w="2880"/>
          </w:tcPr>
          <w:p>
            <w:r>
              <w:t>[급]퀴즈 응시 중 튕김 오류</w:t>
            </w:r>
          </w:p>
        </w:tc>
        <w:tc>
          <w:tcPr>
            <w:tcW w:type="dxa" w:w="2880"/>
          </w:tcPr>
          <w:p>
            <w:r>
              <w:t>24</w:t>
            </w:r>
          </w:p>
        </w:tc>
      </w:tr>
      <w:tr>
        <w:tc>
          <w:tcPr>
            <w:tcW w:type="dxa" w:w="2880"/>
          </w:tcPr>
          <w:p>
            <w:r>
              <w:t>국민대학교(LMS)</w:t>
            </w:r>
          </w:p>
        </w:tc>
        <w:tc>
          <w:tcPr>
            <w:tcW w:type="dxa" w:w="2880"/>
          </w:tcPr>
          <w:p>
            <w:r>
              <w:t>세션만료 안내 팝업창 추가 요청</w:t>
            </w:r>
          </w:p>
        </w:tc>
        <w:tc>
          <w:tcPr>
            <w:tcW w:type="dxa" w:w="2880"/>
          </w:tcPr>
          <w:p>
            <w:r>
              <w:t>25</w:t>
            </w:r>
          </w:p>
        </w:tc>
      </w:tr>
      <w:tr>
        <w:tc>
          <w:tcPr>
            <w:tcW w:type="dxa" w:w="2880"/>
          </w:tcPr>
          <w:p>
            <w:r>
              <w:t>국민대학교(LMS)</w:t>
            </w:r>
          </w:p>
        </w:tc>
        <w:tc>
          <w:tcPr>
            <w:tcW w:type="dxa" w:w="2880"/>
          </w:tcPr>
          <w:p>
            <w:r>
              <w:t>[급] 퀴즈 정답의 오답처리</w:t>
            </w:r>
          </w:p>
        </w:tc>
        <w:tc>
          <w:tcPr>
            <w:tcW w:type="dxa" w:w="2880"/>
          </w:tcPr>
          <w:p>
            <w:r>
              <w:t>26</w:t>
            </w:r>
          </w:p>
        </w:tc>
      </w:tr>
      <w:tr>
        <w:tc>
          <w:tcPr>
            <w:tcW w:type="dxa" w:w="2880"/>
          </w:tcPr>
          <w:p>
            <w:r>
              <w:t>국민대학교(LMS)</w:t>
            </w:r>
          </w:p>
        </w:tc>
        <w:tc>
          <w:tcPr>
            <w:tcW w:type="dxa" w:w="2880"/>
          </w:tcPr>
          <w:p>
            <w:r>
              <w:t>이러닝컨텐츠 재생 오류 확인 요청</w:t>
            </w:r>
          </w:p>
        </w:tc>
        <w:tc>
          <w:tcPr>
            <w:tcW w:type="dxa" w:w="2880"/>
          </w:tcPr>
          <w:p>
            <w:r>
              <w:t>27</w:t>
            </w:r>
          </w:p>
        </w:tc>
      </w:tr>
      <w:tr>
        <w:tc>
          <w:tcPr>
            <w:tcW w:type="dxa" w:w="2880"/>
          </w:tcPr>
          <w:p>
            <w:r>
              <w:t>국민대학교(LMS)</w:t>
            </w:r>
          </w:p>
        </w:tc>
        <w:tc>
          <w:tcPr>
            <w:tcW w:type="dxa" w:w="2880"/>
          </w:tcPr>
          <w:p>
            <w:r>
              <w:t>임시 이용자 삭제 요청</w:t>
            </w:r>
          </w:p>
        </w:tc>
        <w:tc>
          <w:tcPr>
            <w:tcW w:type="dxa" w:w="2880"/>
          </w:tcPr>
          <w:p>
            <w:r>
              <w:t>1</w:t>
            </w:r>
          </w:p>
        </w:tc>
      </w:tr>
      <w:tr>
        <w:tc>
          <w:tcPr>
            <w:tcW w:type="dxa" w:w="2880"/>
          </w:tcPr>
          <w:p>
            <w:r>
              <w:t>국민대학교(LMS)</w:t>
            </w:r>
          </w:p>
        </w:tc>
        <w:tc>
          <w:tcPr>
            <w:tcW w:type="dxa" w:w="2880"/>
          </w:tcPr>
          <w:p>
            <w:r>
              <w:t>세션시간 알림 요청</w:t>
            </w:r>
          </w:p>
        </w:tc>
        <w:tc>
          <w:tcPr>
            <w:tcW w:type="dxa" w:w="2880"/>
          </w:tcPr>
          <w:p>
            <w:r>
              <w:t>2</w:t>
            </w:r>
          </w:p>
        </w:tc>
      </w:tr>
      <w:tr>
        <w:tc>
          <w:tcPr>
            <w:tcW w:type="dxa" w:w="2880"/>
          </w:tcPr>
          <w:p>
            <w:r>
              <w:t>국민대학교(LMS)</w:t>
            </w:r>
          </w:p>
        </w:tc>
        <w:tc>
          <w:tcPr>
            <w:tcW w:type="dxa" w:w="2880"/>
          </w:tcPr>
          <w:p>
            <w:r>
              <w:t>재생시간의 진도율 반영 관련 오류</w:t>
            </w:r>
          </w:p>
        </w:tc>
        <w:tc>
          <w:tcPr>
            <w:tcW w:type="dxa" w:w="2880"/>
          </w:tcPr>
          <w:p>
            <w:r>
              <w:t>3</w:t>
            </w:r>
          </w:p>
        </w:tc>
      </w:tr>
      <w:tr>
        <w:tc>
          <w:tcPr>
            <w:tcW w:type="dxa" w:w="2880"/>
          </w:tcPr>
          <w:p>
            <w:r>
              <w:t>국민대학교(LMS)</w:t>
            </w:r>
          </w:p>
        </w:tc>
        <w:tc>
          <w:tcPr>
            <w:tcW w:type="dxa" w:w="2880"/>
          </w:tcPr>
          <w:p>
            <w:r>
              <w:t>학습진도현황 - 콘텐츠길이 추가 요청</w:t>
            </w:r>
          </w:p>
        </w:tc>
        <w:tc>
          <w:tcPr>
            <w:tcW w:type="dxa" w:w="2880"/>
          </w:tcPr>
          <w:p>
            <w:r>
              <w:t>4</w:t>
            </w:r>
          </w:p>
        </w:tc>
      </w:tr>
      <w:tr>
        <w:tc>
          <w:tcPr>
            <w:tcW w:type="dxa" w:w="2880"/>
          </w:tcPr>
          <w:p>
            <w:r>
              <w:t>국민대학교(LMS)</w:t>
            </w:r>
          </w:p>
        </w:tc>
        <w:tc>
          <w:tcPr>
            <w:tcW w:type="dxa" w:w="2880"/>
          </w:tcPr>
          <w:p>
            <w:r>
              <w:t>현 가상대학시스템의 메뉴구조도 요청드립니다.</w:t>
            </w:r>
          </w:p>
        </w:tc>
        <w:tc>
          <w:tcPr>
            <w:tcW w:type="dxa" w:w="2880"/>
          </w:tcPr>
          <w:p>
            <w:r>
              <w:t>5</w:t>
            </w:r>
          </w:p>
        </w:tc>
      </w:tr>
      <w:tr>
        <w:tc>
          <w:tcPr>
            <w:tcW w:type="dxa" w:w="2880"/>
          </w:tcPr>
          <w:p>
            <w:r>
              <w:t>국민대학교(LMS)</w:t>
            </w:r>
          </w:p>
        </w:tc>
        <w:tc>
          <w:tcPr>
            <w:tcW w:type="dxa" w:w="2880"/>
          </w:tcPr>
          <w:p>
            <w:r>
              <w:t>2020학년도 1학기 학사연동 정보요청</w:t>
            </w:r>
          </w:p>
        </w:tc>
        <w:tc>
          <w:tcPr>
            <w:tcW w:type="dxa" w:w="2880"/>
          </w:tcPr>
          <w:p>
            <w:r>
              <w:t>1</w:t>
            </w:r>
          </w:p>
        </w:tc>
      </w:tr>
      <w:tr>
        <w:tc>
          <w:tcPr>
            <w:tcW w:type="dxa" w:w="2880"/>
          </w:tcPr>
          <w:p>
            <w:r>
              <w:t>국민대학교(LMS)</w:t>
            </w:r>
          </w:p>
        </w:tc>
        <w:tc>
          <w:tcPr>
            <w:tcW w:type="dxa" w:w="2880"/>
          </w:tcPr>
          <w:p>
            <w:r>
              <w:t>코스모스 어플리케이션 오류 관련</w:t>
            </w:r>
          </w:p>
        </w:tc>
        <w:tc>
          <w:tcPr>
            <w:tcW w:type="dxa" w:w="2880"/>
          </w:tcPr>
          <w:p>
            <w:r>
              <w:t>2</w:t>
            </w:r>
          </w:p>
        </w:tc>
      </w:tr>
      <w:tr>
        <w:tc>
          <w:tcPr>
            <w:tcW w:type="dxa" w:w="2880"/>
          </w:tcPr>
          <w:p>
            <w:r>
              <w:t>국민대학교(LMS)</w:t>
            </w:r>
          </w:p>
        </w:tc>
        <w:tc>
          <w:tcPr>
            <w:tcW w:type="dxa" w:w="2880"/>
          </w:tcPr>
          <w:p>
            <w:r>
              <w:t>[CTL 홈페이지 자료 다운로드 요청]</w:t>
            </w:r>
          </w:p>
        </w:tc>
        <w:tc>
          <w:tcPr>
            <w:tcW w:type="dxa" w:w="2880"/>
          </w:tcPr>
          <w:p>
            <w:r>
              <w:t>3</w:t>
            </w:r>
          </w:p>
        </w:tc>
      </w:tr>
      <w:tr>
        <w:tc>
          <w:tcPr>
            <w:tcW w:type="dxa" w:w="2880"/>
          </w:tcPr>
          <w:p>
            <w:r>
              <w:t>국민대학교(LMS)</w:t>
            </w:r>
          </w:p>
        </w:tc>
        <w:tc>
          <w:tcPr>
            <w:tcW w:type="dxa" w:w="2880"/>
          </w:tcPr>
          <w:p>
            <w:r>
              <w:t>매뉴얼 원본 파일 요청</w:t>
            </w:r>
          </w:p>
        </w:tc>
        <w:tc>
          <w:tcPr>
            <w:tcW w:type="dxa" w:w="2880"/>
          </w:tcPr>
          <w:p>
            <w:r>
              <w:t>4</w:t>
            </w:r>
          </w:p>
        </w:tc>
      </w:tr>
      <w:tr>
        <w:tc>
          <w:tcPr>
            <w:tcW w:type="dxa" w:w="2880"/>
          </w:tcPr>
          <w:p>
            <w:r>
              <w:t>국민대학교(LMS)</w:t>
            </w:r>
          </w:p>
        </w:tc>
        <w:tc>
          <w:tcPr>
            <w:tcW w:type="dxa" w:w="2880"/>
          </w:tcPr>
          <w:p>
            <w:r>
              <w:t>이러닝 콘텐츠 관련 테스트 요청</w:t>
            </w:r>
          </w:p>
        </w:tc>
        <w:tc>
          <w:tcPr>
            <w:tcW w:type="dxa" w:w="2880"/>
          </w:tcPr>
          <w:p>
            <w:r>
              <w:t>5</w:t>
            </w:r>
          </w:p>
        </w:tc>
      </w:tr>
      <w:tr>
        <w:tc>
          <w:tcPr>
            <w:tcW w:type="dxa" w:w="2880"/>
          </w:tcPr>
          <w:p>
            <w:r>
              <w:t>국민대학교(LMS)</w:t>
            </w:r>
          </w:p>
        </w:tc>
        <w:tc>
          <w:tcPr>
            <w:tcW w:type="dxa" w:w="2880"/>
          </w:tcPr>
          <w:p>
            <w:r>
              <w:t>개인정보수정 - 사진 등록 오류</w:t>
            </w:r>
          </w:p>
        </w:tc>
        <w:tc>
          <w:tcPr>
            <w:tcW w:type="dxa" w:w="2880"/>
          </w:tcPr>
          <w:p>
            <w:r>
              <w:t>6</w:t>
            </w:r>
          </w:p>
        </w:tc>
      </w:tr>
      <w:tr>
        <w:tc>
          <w:tcPr>
            <w:tcW w:type="dxa" w:w="2880"/>
          </w:tcPr>
          <w:p>
            <w:r>
              <w:t>국민대학교(LMS)</w:t>
            </w:r>
          </w:p>
        </w:tc>
        <w:tc>
          <w:tcPr>
            <w:tcW w:type="dxa" w:w="2880"/>
          </w:tcPr>
          <w:p>
            <w:r>
              <w:t>채팅방 기능 문의</w:t>
            </w:r>
          </w:p>
        </w:tc>
        <w:tc>
          <w:tcPr>
            <w:tcW w:type="dxa" w:w="2880"/>
          </w:tcPr>
          <w:p>
            <w:r>
              <w:t>7</w:t>
            </w:r>
          </w:p>
        </w:tc>
      </w:tr>
      <w:tr>
        <w:tc>
          <w:tcPr>
            <w:tcW w:type="dxa" w:w="2880"/>
          </w:tcPr>
          <w:p>
            <w:r>
              <w:t>국민대학교(LMS)</w:t>
            </w:r>
          </w:p>
        </w:tc>
        <w:tc>
          <w:tcPr>
            <w:tcW w:type="dxa" w:w="2880"/>
          </w:tcPr>
          <w:p>
            <w:r>
              <w:t>모바일앱 배속 기능 문의</w:t>
            </w:r>
          </w:p>
        </w:tc>
        <w:tc>
          <w:tcPr>
            <w:tcW w:type="dxa" w:w="2880"/>
          </w:tcPr>
          <w:p>
            <w:r>
              <w:t>8</w:t>
            </w:r>
          </w:p>
        </w:tc>
      </w:tr>
      <w:tr>
        <w:tc>
          <w:tcPr>
            <w:tcW w:type="dxa" w:w="2880"/>
          </w:tcPr>
          <w:p>
            <w:r>
              <w:t>국민대학교(LMS)</w:t>
            </w:r>
          </w:p>
        </w:tc>
        <w:tc>
          <w:tcPr>
            <w:tcW w:type="dxa" w:w="2880"/>
          </w:tcPr>
          <w:p>
            <w:r>
              <w:t>모바일앱 매뉴얼 요청</w:t>
            </w:r>
          </w:p>
        </w:tc>
        <w:tc>
          <w:tcPr>
            <w:tcW w:type="dxa" w:w="2880"/>
          </w:tcPr>
          <w:p>
            <w:r>
              <w:t>9</w:t>
            </w:r>
          </w:p>
        </w:tc>
      </w:tr>
      <w:tr>
        <w:tc>
          <w:tcPr>
            <w:tcW w:type="dxa" w:w="2880"/>
          </w:tcPr>
          <w:p>
            <w:r>
              <w:t>국민대학교(LMS)</w:t>
            </w:r>
          </w:p>
        </w:tc>
        <w:tc>
          <w:tcPr>
            <w:tcW w:type="dxa" w:w="2880"/>
          </w:tcPr>
          <w:p>
            <w:r>
              <w:t>퀴즈 상세 매뉴얼 요청</w:t>
            </w:r>
          </w:p>
        </w:tc>
        <w:tc>
          <w:tcPr>
            <w:tcW w:type="dxa" w:w="2880"/>
          </w:tcPr>
          <w:p>
            <w:r>
              <w:t>10</w:t>
            </w:r>
          </w:p>
        </w:tc>
      </w:tr>
      <w:tr>
        <w:tc>
          <w:tcPr>
            <w:tcW w:type="dxa" w:w="2880"/>
          </w:tcPr>
          <w:p>
            <w:r>
              <w:t>국민대학교(LMS)</w:t>
            </w:r>
          </w:p>
        </w:tc>
        <w:tc>
          <w:tcPr>
            <w:tcW w:type="dxa" w:w="2880"/>
          </w:tcPr>
          <w:p>
            <w:r>
              <w:t>조교 일괄 등록 요청</w:t>
            </w:r>
          </w:p>
        </w:tc>
        <w:tc>
          <w:tcPr>
            <w:tcW w:type="dxa" w:w="2880"/>
          </w:tcPr>
          <w:p>
            <w:r>
              <w:t>11</w:t>
            </w:r>
          </w:p>
        </w:tc>
      </w:tr>
      <w:tr>
        <w:tc>
          <w:tcPr>
            <w:tcW w:type="dxa" w:w="2880"/>
          </w:tcPr>
          <w:p>
            <w:r>
              <w:t>국민대학교(LMS)</w:t>
            </w:r>
          </w:p>
        </w:tc>
        <w:tc>
          <w:tcPr>
            <w:tcW w:type="dxa" w:w="2880"/>
          </w:tcPr>
          <w:p>
            <w:r>
              <w:t>이용안내 자료실 -&gt; 강의안내 명칭 변경</w:t>
            </w:r>
          </w:p>
        </w:tc>
        <w:tc>
          <w:tcPr>
            <w:tcW w:type="dxa" w:w="2880"/>
          </w:tcPr>
          <w:p>
            <w:r>
              <w:t>12</w:t>
            </w:r>
          </w:p>
        </w:tc>
      </w:tr>
      <w:tr>
        <w:tc>
          <w:tcPr>
            <w:tcW w:type="dxa" w:w="2880"/>
          </w:tcPr>
          <w:p>
            <w:r>
              <w:t>국민대학교(LMS)</w:t>
            </w:r>
          </w:p>
        </w:tc>
        <w:tc>
          <w:tcPr>
            <w:tcW w:type="dxa" w:w="2880"/>
          </w:tcPr>
          <w:p>
            <w:r>
              <w:t>이메일 기능 관련 요청</w:t>
            </w:r>
          </w:p>
        </w:tc>
        <w:tc>
          <w:tcPr>
            <w:tcW w:type="dxa" w:w="2880"/>
          </w:tcPr>
          <w:p>
            <w:r>
              <w:t>13</w:t>
            </w:r>
          </w:p>
        </w:tc>
      </w:tr>
      <w:tr>
        <w:tc>
          <w:tcPr>
            <w:tcW w:type="dxa" w:w="2880"/>
          </w:tcPr>
          <w:p>
            <w:r>
              <w:t>국민대학교(LMS)</w:t>
            </w:r>
          </w:p>
        </w:tc>
        <w:tc>
          <w:tcPr>
            <w:tcW w:type="dxa" w:w="2880"/>
          </w:tcPr>
          <w:p>
            <w:r>
              <w:t>[급] 퀴즈 오류</w:t>
            </w:r>
          </w:p>
        </w:tc>
        <w:tc>
          <w:tcPr>
            <w:tcW w:type="dxa" w:w="2880"/>
          </w:tcPr>
          <w:p>
            <w:r>
              <w:t>14</w:t>
            </w:r>
          </w:p>
        </w:tc>
      </w:tr>
      <w:tr>
        <w:tc>
          <w:tcPr>
            <w:tcW w:type="dxa" w:w="2880"/>
          </w:tcPr>
          <w:p>
            <w:r>
              <w:t>국민대학교(LMS)</w:t>
            </w:r>
          </w:p>
        </w:tc>
        <w:tc>
          <w:tcPr>
            <w:tcW w:type="dxa" w:w="2880"/>
          </w:tcPr>
          <w:p>
            <w:r>
              <w:t>mbc@kookmin.ac.kr 계정 monday 등록 부탁드립니다.</w:t>
            </w:r>
          </w:p>
        </w:tc>
        <w:tc>
          <w:tcPr>
            <w:tcW w:type="dxa" w:w="2880"/>
          </w:tcPr>
          <w:p>
            <w:r>
              <w:t>15</w:t>
            </w:r>
          </w:p>
        </w:tc>
      </w:tr>
      <w:tr>
        <w:tc>
          <w:tcPr>
            <w:tcW w:type="dxa" w:w="2880"/>
          </w:tcPr>
          <w:p>
            <w:r>
              <w:t>국민대학교(LMS)</w:t>
            </w:r>
          </w:p>
        </w:tc>
        <w:tc>
          <w:tcPr>
            <w:tcW w:type="dxa" w:w="2880"/>
          </w:tcPr>
          <w:p>
            <w:r>
              <w:t>가상대학 Q&amp;A 댓글 확인 불가 현상</w:t>
            </w:r>
          </w:p>
        </w:tc>
        <w:tc>
          <w:tcPr>
            <w:tcW w:type="dxa" w:w="2880"/>
          </w:tcPr>
          <w:p>
            <w:r>
              <w:t>16</w:t>
            </w:r>
          </w:p>
        </w:tc>
      </w:tr>
      <w:tr>
        <w:tc>
          <w:tcPr>
            <w:tcW w:type="dxa" w:w="2880"/>
          </w:tcPr>
          <w:p>
            <w:r>
              <w:t>국민대학교(LMS)</w:t>
            </w:r>
          </w:p>
        </w:tc>
        <w:tc>
          <w:tcPr>
            <w:tcW w:type="dxa" w:w="2880"/>
          </w:tcPr>
          <w:p>
            <w:r>
              <w:t>출석 로그 확인 요청</w:t>
            </w:r>
          </w:p>
        </w:tc>
        <w:tc>
          <w:tcPr>
            <w:tcW w:type="dxa" w:w="2880"/>
          </w:tcPr>
          <w:p>
            <w:r>
              <w:t>17</w:t>
            </w:r>
          </w:p>
        </w:tc>
      </w:tr>
      <w:tr>
        <w:tc>
          <w:tcPr>
            <w:tcW w:type="dxa" w:w="2880"/>
          </w:tcPr>
          <w:p>
            <w:r>
              <w:t>국민대학교(LMS)</w:t>
            </w:r>
          </w:p>
        </w:tc>
        <w:tc>
          <w:tcPr>
            <w:tcW w:type="dxa" w:w="2880"/>
          </w:tcPr>
          <w:p>
            <w:r>
              <w:t>대학원생 연구윤리 교과목 수강생 업로드 요청</w:t>
            </w:r>
          </w:p>
        </w:tc>
        <w:tc>
          <w:tcPr>
            <w:tcW w:type="dxa" w:w="2880"/>
          </w:tcPr>
          <w:p>
            <w:r>
              <w:t>18</w:t>
            </w:r>
          </w:p>
        </w:tc>
      </w:tr>
      <w:tr>
        <w:tc>
          <w:tcPr>
            <w:tcW w:type="dxa" w:w="2880"/>
          </w:tcPr>
          <w:p>
            <w:r>
              <w:t>국민대학교(LMS)</w:t>
            </w:r>
          </w:p>
        </w:tc>
        <w:tc>
          <w:tcPr>
            <w:tcW w:type="dxa" w:w="2880"/>
          </w:tcPr>
          <w:p>
            <w:r>
              <w:t>학습이력현황 - 화상강의 보기 관련</w:t>
            </w:r>
          </w:p>
        </w:tc>
        <w:tc>
          <w:tcPr>
            <w:tcW w:type="dxa" w:w="2880"/>
          </w:tcPr>
          <w:p>
            <w:r>
              <w:t>19</w:t>
            </w:r>
          </w:p>
        </w:tc>
      </w:tr>
      <w:tr>
        <w:tc>
          <w:tcPr>
            <w:tcW w:type="dxa" w:w="2880"/>
          </w:tcPr>
          <w:p>
            <w:r>
              <w:t>국민대학교(LMS)</w:t>
            </w:r>
          </w:p>
        </w:tc>
        <w:tc>
          <w:tcPr>
            <w:tcW w:type="dxa" w:w="2880"/>
          </w:tcPr>
          <w:p>
            <w:r>
              <w:t>채팅방 오류 관련 문의 드립니다.</w:t>
            </w:r>
          </w:p>
        </w:tc>
        <w:tc>
          <w:tcPr>
            <w:tcW w:type="dxa" w:w="2880"/>
          </w:tcPr>
          <w:p>
            <w:r>
              <w:t>20</w:t>
            </w:r>
          </w:p>
        </w:tc>
      </w:tr>
      <w:tr>
        <w:tc>
          <w:tcPr>
            <w:tcW w:type="dxa" w:w="2880"/>
          </w:tcPr>
          <w:p>
            <w:r>
              <w:t>국민대학교(LMS)</w:t>
            </w:r>
          </w:p>
        </w:tc>
        <w:tc>
          <w:tcPr>
            <w:tcW w:type="dxa" w:w="2880"/>
          </w:tcPr>
          <w:p>
            <w:r>
              <w:t>학생 컴퓨터의 익스에서 PDF파일을 뷰어로 보면 잘려서 나옴.(크롬에서는 정상)</w:t>
            </w:r>
          </w:p>
        </w:tc>
        <w:tc>
          <w:tcPr>
            <w:tcW w:type="dxa" w:w="2880"/>
          </w:tcPr>
          <w:p>
            <w:r>
              <w:t>21</w:t>
            </w:r>
          </w:p>
        </w:tc>
      </w:tr>
      <w:tr>
        <w:tc>
          <w:tcPr>
            <w:tcW w:type="dxa" w:w="2880"/>
          </w:tcPr>
          <w:p>
            <w:r>
              <w:t>국민대학교(LMS)</w:t>
            </w:r>
          </w:p>
        </w:tc>
        <w:tc>
          <w:tcPr>
            <w:tcW w:type="dxa" w:w="2880"/>
          </w:tcPr>
          <w:p>
            <w:r>
              <w:t>관리자 권한의 교과과정 관리 관련</w:t>
            </w:r>
          </w:p>
        </w:tc>
        <w:tc>
          <w:tcPr>
            <w:tcW w:type="dxa" w:w="2880"/>
          </w:tcPr>
          <w:p>
            <w:r>
              <w:t>22</w:t>
            </w:r>
          </w:p>
        </w:tc>
      </w:tr>
      <w:tr>
        <w:tc>
          <w:tcPr>
            <w:tcW w:type="dxa" w:w="2880"/>
          </w:tcPr>
          <w:p>
            <w:r>
              <w:t>국민대학교(LMS)</w:t>
            </w:r>
          </w:p>
        </w:tc>
        <w:tc>
          <w:tcPr>
            <w:tcW w:type="dxa" w:w="2880"/>
          </w:tcPr>
          <w:p>
            <w:r>
              <w:t>동기화 오류</w:t>
            </w:r>
          </w:p>
        </w:tc>
        <w:tc>
          <w:tcPr>
            <w:tcW w:type="dxa" w:w="2880"/>
          </w:tcPr>
          <w:p>
            <w:r>
              <w:t>23</w:t>
            </w:r>
          </w:p>
        </w:tc>
      </w:tr>
      <w:tr>
        <w:tc>
          <w:tcPr>
            <w:tcW w:type="dxa" w:w="2880"/>
          </w:tcPr>
          <w:p>
            <w:r>
              <w:t>국민대학교(LMS)</w:t>
            </w:r>
          </w:p>
        </w:tc>
        <w:tc>
          <w:tcPr>
            <w:tcW w:type="dxa" w:w="2880"/>
          </w:tcPr>
          <w:p>
            <w:r>
              <w:t>학습진도현황 표기 종료 관련 문의</w:t>
            </w:r>
          </w:p>
        </w:tc>
        <w:tc>
          <w:tcPr>
            <w:tcW w:type="dxa" w:w="2880"/>
          </w:tcPr>
          <w:p>
            <w:r>
              <w:t>24</w:t>
            </w:r>
          </w:p>
        </w:tc>
      </w:tr>
      <w:tr>
        <w:tc>
          <w:tcPr>
            <w:tcW w:type="dxa" w:w="2880"/>
          </w:tcPr>
          <w:p>
            <w:r>
              <w:t>국민대학교(LMS)</w:t>
            </w:r>
          </w:p>
        </w:tc>
        <w:tc>
          <w:tcPr>
            <w:tcW w:type="dxa" w:w="2880"/>
          </w:tcPr>
          <w:p>
            <w:r>
              <w:t>로그인이력 자료 요청(2020.01.01~2020.02.29)</w:t>
            </w:r>
          </w:p>
        </w:tc>
        <w:tc>
          <w:tcPr>
            <w:tcW w:type="dxa" w:w="2880"/>
          </w:tcPr>
          <w:p>
            <w:r>
              <w:t>25</w:t>
            </w:r>
          </w:p>
        </w:tc>
      </w:tr>
      <w:tr>
        <w:tc>
          <w:tcPr>
            <w:tcW w:type="dxa" w:w="2880"/>
          </w:tcPr>
          <w:p>
            <w:r>
              <w:t>국민대학교(LMS)</w:t>
            </w:r>
          </w:p>
        </w:tc>
        <w:tc>
          <w:tcPr>
            <w:tcW w:type="dxa" w:w="2880"/>
          </w:tcPr>
          <w:p>
            <w:r>
              <w:t>콘텐츠 제작도구 영상 길이 확인</w:t>
            </w:r>
          </w:p>
        </w:tc>
        <w:tc>
          <w:tcPr>
            <w:tcW w:type="dxa" w:w="2880"/>
          </w:tcPr>
          <w:p>
            <w:r>
              <w:t>26</w:t>
            </w:r>
          </w:p>
        </w:tc>
      </w:tr>
      <w:tr>
        <w:tc>
          <w:tcPr>
            <w:tcW w:type="dxa" w:w="2880"/>
          </w:tcPr>
          <w:p>
            <w:r>
              <w:t>국민대학교(LMS)</w:t>
            </w:r>
          </w:p>
        </w:tc>
        <w:tc>
          <w:tcPr>
            <w:tcW w:type="dxa" w:w="2880"/>
          </w:tcPr>
          <w:p>
            <w:r>
              <w:t>이러닝 콘텐츠 재생 관련 오류</w:t>
            </w:r>
          </w:p>
        </w:tc>
        <w:tc>
          <w:tcPr>
            <w:tcW w:type="dxa" w:w="2880"/>
          </w:tcPr>
          <w:p>
            <w:r>
              <w:t>27</w:t>
            </w:r>
          </w:p>
        </w:tc>
      </w:tr>
      <w:tr>
        <w:tc>
          <w:tcPr>
            <w:tcW w:type="dxa" w:w="2880"/>
          </w:tcPr>
          <w:p>
            <w:r>
              <w:t>국민대학교(LMS)</w:t>
            </w:r>
          </w:p>
        </w:tc>
        <w:tc>
          <w:tcPr>
            <w:tcW w:type="dxa" w:w="2880"/>
          </w:tcPr>
          <w:p>
            <w:r>
              <w:t>재생시간 미표기 영상 시간 입력 요청</w:t>
            </w:r>
          </w:p>
        </w:tc>
        <w:tc>
          <w:tcPr>
            <w:tcW w:type="dxa" w:w="2880"/>
          </w:tcPr>
          <w:p>
            <w:r>
              <w:t>28</w:t>
            </w:r>
          </w:p>
        </w:tc>
      </w:tr>
      <w:tr>
        <w:tc>
          <w:tcPr>
            <w:tcW w:type="dxa" w:w="2880"/>
          </w:tcPr>
          <w:p>
            <w:r>
              <w:t>국민대학교(LMS)</w:t>
            </w:r>
          </w:p>
        </w:tc>
        <w:tc>
          <w:tcPr>
            <w:tcW w:type="dxa" w:w="2880"/>
          </w:tcPr>
          <w:p>
            <w:r>
              <w:t>lms 화면 이상...</w:t>
            </w:r>
          </w:p>
        </w:tc>
        <w:tc>
          <w:tcPr>
            <w:tcW w:type="dxa" w:w="2880"/>
          </w:tcPr>
          <w:p>
            <w:r>
              <w:t>29</w:t>
            </w:r>
          </w:p>
        </w:tc>
      </w:tr>
      <w:tr>
        <w:tc>
          <w:tcPr>
            <w:tcW w:type="dxa" w:w="2880"/>
          </w:tcPr>
          <w:p>
            <w:r>
              <w:t>국민대학교(LMS)</w:t>
            </w:r>
          </w:p>
        </w:tc>
        <w:tc>
          <w:tcPr>
            <w:tcW w:type="dxa" w:w="2880"/>
          </w:tcPr>
          <w:p>
            <w:r>
              <w:t>강의실 주차별 학습활동 세팅 관련 오류</w:t>
            </w:r>
          </w:p>
        </w:tc>
        <w:tc>
          <w:tcPr>
            <w:tcW w:type="dxa" w:w="2880"/>
          </w:tcPr>
          <w:p>
            <w:r>
              <w:t>30</w:t>
            </w:r>
          </w:p>
        </w:tc>
      </w:tr>
      <w:tr>
        <w:tc>
          <w:tcPr>
            <w:tcW w:type="dxa" w:w="2880"/>
          </w:tcPr>
          <w:p>
            <w:r>
              <w:t>국민대학교(LMS)</w:t>
            </w:r>
          </w:p>
        </w:tc>
        <w:tc>
          <w:tcPr>
            <w:tcW w:type="dxa" w:w="2880"/>
          </w:tcPr>
          <w:p>
            <w:r>
              <w:t>과제제출시 파일 여러개로 제출하는 기능</w:t>
            </w:r>
          </w:p>
        </w:tc>
        <w:tc>
          <w:tcPr>
            <w:tcW w:type="dxa" w:w="2880"/>
          </w:tcPr>
          <w:p>
            <w:r>
              <w:t>31</w:t>
            </w:r>
          </w:p>
        </w:tc>
      </w:tr>
      <w:tr>
        <w:tc>
          <w:tcPr>
            <w:tcW w:type="dxa" w:w="2880"/>
          </w:tcPr>
          <w:p>
            <w:r>
              <w:t>국민대학교(LMS)</w:t>
            </w:r>
          </w:p>
        </w:tc>
        <w:tc>
          <w:tcPr>
            <w:tcW w:type="dxa" w:w="2880"/>
          </w:tcPr>
          <w:p>
            <w:r>
              <w:t>이러닝컨텐츠 재생 안되는 현상</w:t>
            </w:r>
          </w:p>
        </w:tc>
        <w:tc>
          <w:tcPr>
            <w:tcW w:type="dxa" w:w="2880"/>
          </w:tcPr>
          <w:p>
            <w:r>
              <w:t>32</w:t>
            </w:r>
          </w:p>
        </w:tc>
      </w:tr>
      <w:tr>
        <w:tc>
          <w:tcPr>
            <w:tcW w:type="dxa" w:w="2880"/>
          </w:tcPr>
          <w:p>
            <w:r>
              <w:t>국민대학교(LMS)</w:t>
            </w:r>
          </w:p>
        </w:tc>
        <w:tc>
          <w:tcPr>
            <w:tcW w:type="dxa" w:w="2880"/>
          </w:tcPr>
          <w:p>
            <w:r>
              <w:t>익스플로러에서 과제제출 파일업로드 모듈이 무한로딩으로 안뜨는 현상</w:t>
            </w:r>
          </w:p>
        </w:tc>
        <w:tc>
          <w:tcPr>
            <w:tcW w:type="dxa" w:w="2880"/>
          </w:tcPr>
          <w:p>
            <w:r>
              <w:t>33</w:t>
            </w:r>
          </w:p>
        </w:tc>
      </w:tr>
      <w:tr>
        <w:tc>
          <w:tcPr>
            <w:tcW w:type="dxa" w:w="2880"/>
          </w:tcPr>
          <w:p>
            <w:r>
              <w:t>국민대학교(LMS)</w:t>
            </w:r>
          </w:p>
        </w:tc>
        <w:tc>
          <w:tcPr>
            <w:tcW w:type="dxa" w:w="2880"/>
          </w:tcPr>
          <w:p>
            <w:r>
              <w:t>코스모스 어플 가로모드 지원 불가 현상</w:t>
            </w:r>
          </w:p>
        </w:tc>
        <w:tc>
          <w:tcPr>
            <w:tcW w:type="dxa" w:w="2880"/>
          </w:tcPr>
          <w:p>
            <w:r>
              <w:t>34</w:t>
            </w:r>
          </w:p>
        </w:tc>
      </w:tr>
      <w:tr>
        <w:tc>
          <w:tcPr>
            <w:tcW w:type="dxa" w:w="2880"/>
          </w:tcPr>
          <w:p>
            <w:r>
              <w:t>국민대학교(LMS)</w:t>
            </w:r>
          </w:p>
        </w:tc>
        <w:tc>
          <w:tcPr>
            <w:tcW w:type="dxa" w:w="2880"/>
          </w:tcPr>
          <w:p>
            <w:r>
              <w:t>화상강의 화면에서 [재접속가능] 기능 막아주세요.</w:t>
            </w:r>
          </w:p>
        </w:tc>
        <w:tc>
          <w:tcPr>
            <w:tcW w:type="dxa" w:w="2880"/>
          </w:tcPr>
          <w:p>
            <w:r>
              <w:t>35</w:t>
            </w:r>
          </w:p>
        </w:tc>
      </w:tr>
      <w:tr>
        <w:tc>
          <w:tcPr>
            <w:tcW w:type="dxa" w:w="2880"/>
          </w:tcPr>
          <w:p>
            <w:r>
              <w:t>국민대학교(LMS)</w:t>
            </w:r>
          </w:p>
        </w:tc>
        <w:tc>
          <w:tcPr>
            <w:tcW w:type="dxa" w:w="2880"/>
          </w:tcPr>
          <w:p>
            <w:r>
              <w:t>외부사용자 등록 관련 문의</w:t>
            </w:r>
          </w:p>
        </w:tc>
        <w:tc>
          <w:tcPr>
            <w:tcW w:type="dxa" w:w="2880"/>
          </w:tcPr>
          <w:p>
            <w:r>
              <w:t>36</w:t>
            </w:r>
          </w:p>
        </w:tc>
      </w:tr>
      <w:tr>
        <w:tc>
          <w:tcPr>
            <w:tcW w:type="dxa" w:w="2880"/>
          </w:tcPr>
          <w:p>
            <w:r>
              <w:t>국민대학교(LMS)</w:t>
            </w:r>
          </w:p>
        </w:tc>
        <w:tc>
          <w:tcPr>
            <w:tcW w:type="dxa" w:w="2880"/>
          </w:tcPr>
          <w:p>
            <w:r>
              <w:t>동기화 재개 요청</w:t>
            </w:r>
          </w:p>
        </w:tc>
        <w:tc>
          <w:tcPr>
            <w:tcW w:type="dxa" w:w="2880"/>
          </w:tcPr>
          <w:p>
            <w:r>
              <w:t>37</w:t>
            </w:r>
          </w:p>
        </w:tc>
      </w:tr>
      <w:tr>
        <w:tc>
          <w:tcPr>
            <w:tcW w:type="dxa" w:w="2880"/>
          </w:tcPr>
          <w:p>
            <w:r>
              <w:t>국민대학교(LMS)</w:t>
            </w:r>
          </w:p>
        </w:tc>
        <w:tc>
          <w:tcPr>
            <w:tcW w:type="dxa" w:w="2880"/>
          </w:tcPr>
          <w:p>
            <w:r>
              <w:t>익스플로러에서 댓글 보기 화면 깨짐</w:t>
            </w:r>
          </w:p>
        </w:tc>
        <w:tc>
          <w:tcPr>
            <w:tcW w:type="dxa" w:w="2880"/>
          </w:tcPr>
          <w:p>
            <w:r>
              <w:t>38</w:t>
            </w:r>
          </w:p>
        </w:tc>
      </w:tr>
      <w:tr>
        <w:tc>
          <w:tcPr>
            <w:tcW w:type="dxa" w:w="2880"/>
          </w:tcPr>
          <w:p>
            <w:r>
              <w:t>국민대학교(LMS)</w:t>
            </w:r>
          </w:p>
        </w:tc>
        <w:tc>
          <w:tcPr>
            <w:tcW w:type="dxa" w:w="2880"/>
          </w:tcPr>
          <w:p>
            <w:r>
              <w:t>동영상 재생 시간 표기 요청</w:t>
            </w:r>
          </w:p>
        </w:tc>
        <w:tc>
          <w:tcPr>
            <w:tcW w:type="dxa" w:w="2880"/>
          </w:tcPr>
          <w:p>
            <w:r>
              <w:t>39</w:t>
            </w:r>
          </w:p>
        </w:tc>
      </w:tr>
      <w:tr>
        <w:tc>
          <w:tcPr>
            <w:tcW w:type="dxa" w:w="2880"/>
          </w:tcPr>
          <w:p>
            <w:r>
              <w:t>국민대학교(LMS)</w:t>
            </w:r>
          </w:p>
        </w:tc>
        <w:tc>
          <w:tcPr>
            <w:tcW w:type="dxa" w:w="2880"/>
          </w:tcPr>
          <w:p>
            <w:r>
              <w:t>과제 출제시 [ 과제 제출물 변경 허용]  가능하도록 설정이 가능한가요?</w:t>
            </w:r>
          </w:p>
        </w:tc>
        <w:tc>
          <w:tcPr>
            <w:tcW w:type="dxa" w:w="2880"/>
          </w:tcPr>
          <w:p>
            <w:r>
              <w:t>40</w:t>
            </w:r>
          </w:p>
        </w:tc>
      </w:tr>
      <w:tr>
        <w:tc>
          <w:tcPr>
            <w:tcW w:type="dxa" w:w="2880"/>
          </w:tcPr>
          <w:p>
            <w:r>
              <w:t>국민대학교(LMS)</w:t>
            </w:r>
          </w:p>
        </w:tc>
        <w:tc>
          <w:tcPr>
            <w:tcW w:type="dxa" w:w="2880"/>
          </w:tcPr>
          <w:p>
            <w:r>
              <w:t>학습진도현황 기록 관련 문의</w:t>
            </w:r>
          </w:p>
        </w:tc>
        <w:tc>
          <w:tcPr>
            <w:tcW w:type="dxa" w:w="2880"/>
          </w:tcPr>
          <w:p>
            <w:r>
              <w:t>41</w:t>
            </w:r>
          </w:p>
        </w:tc>
      </w:tr>
      <w:tr>
        <w:tc>
          <w:tcPr>
            <w:tcW w:type="dxa" w:w="2880"/>
          </w:tcPr>
          <w:p>
            <w:r>
              <w:t>국민대학교(LMS)</w:t>
            </w:r>
          </w:p>
        </w:tc>
        <w:tc>
          <w:tcPr>
            <w:tcW w:type="dxa" w:w="2880"/>
          </w:tcPr>
          <w:p>
            <w:r>
              <w:t>학생 학습진도현황에 [진도율] 추가 요청</w:t>
            </w:r>
          </w:p>
        </w:tc>
        <w:tc>
          <w:tcPr>
            <w:tcW w:type="dxa" w:w="2880"/>
          </w:tcPr>
          <w:p>
            <w:r>
              <w:t>42</w:t>
            </w:r>
          </w:p>
        </w:tc>
      </w:tr>
      <w:tr>
        <w:tc>
          <w:tcPr>
            <w:tcW w:type="dxa" w:w="2880"/>
          </w:tcPr>
          <w:p>
            <w:r>
              <w:t>국민대학교(LMS)</w:t>
            </w:r>
          </w:p>
        </w:tc>
        <w:tc>
          <w:tcPr>
            <w:tcW w:type="dxa" w:w="2880"/>
          </w:tcPr>
          <w:p>
            <w:r>
              <w:t>영상 시청, 수기 인정처리 불가 확인</w:t>
            </w:r>
          </w:p>
        </w:tc>
        <w:tc>
          <w:tcPr>
            <w:tcW w:type="dxa" w:w="2880"/>
          </w:tcPr>
          <w:p>
            <w:r>
              <w:t>43</w:t>
            </w:r>
          </w:p>
        </w:tc>
      </w:tr>
      <w:tr>
        <w:tc>
          <w:tcPr>
            <w:tcW w:type="dxa" w:w="2880"/>
          </w:tcPr>
          <w:p>
            <w:r>
              <w:t>국민대학교(LMS)</w:t>
            </w:r>
          </w:p>
        </w:tc>
        <w:tc>
          <w:tcPr>
            <w:tcW w:type="dxa" w:w="2880"/>
          </w:tcPr>
          <w:p>
            <w:r>
              <w:t>동기화 시간 조정 요청</w:t>
            </w:r>
          </w:p>
        </w:tc>
        <w:tc>
          <w:tcPr>
            <w:tcW w:type="dxa" w:w="2880"/>
          </w:tcPr>
          <w:p>
            <w:r>
              <w:t>44</w:t>
            </w:r>
          </w:p>
        </w:tc>
      </w:tr>
      <w:tr>
        <w:tc>
          <w:tcPr>
            <w:tcW w:type="dxa" w:w="2880"/>
          </w:tcPr>
          <w:p>
            <w:r>
              <w:t>국민대학교(LMS)</w:t>
            </w:r>
          </w:p>
        </w:tc>
        <w:tc>
          <w:tcPr>
            <w:tcW w:type="dxa" w:w="2880"/>
          </w:tcPr>
          <w:p>
            <w:r>
              <w:t>영상 재생 시간 표기 요청</w:t>
            </w:r>
          </w:p>
        </w:tc>
        <w:tc>
          <w:tcPr>
            <w:tcW w:type="dxa" w:w="2880"/>
          </w:tcPr>
          <w:p>
            <w:r>
              <w:t>45</w:t>
            </w:r>
          </w:p>
        </w:tc>
      </w:tr>
      <w:tr>
        <w:tc>
          <w:tcPr>
            <w:tcW w:type="dxa" w:w="2880"/>
          </w:tcPr>
          <w:p>
            <w:r>
              <w:t>국민대학교(LMS)</w:t>
            </w:r>
          </w:p>
        </w:tc>
        <w:tc>
          <w:tcPr>
            <w:tcW w:type="dxa" w:w="2880"/>
          </w:tcPr>
          <w:p>
            <w:r>
              <w:t>학습진도현황 관련 문의</w:t>
            </w:r>
          </w:p>
        </w:tc>
        <w:tc>
          <w:tcPr>
            <w:tcW w:type="dxa" w:w="2880"/>
          </w:tcPr>
          <w:p>
            <w:r>
              <w:t>46</w:t>
            </w:r>
          </w:p>
        </w:tc>
      </w:tr>
      <w:tr>
        <w:tc>
          <w:tcPr>
            <w:tcW w:type="dxa" w:w="2880"/>
          </w:tcPr>
          <w:p>
            <w:r>
              <w:t>국민대학교(LMS)</w:t>
            </w:r>
          </w:p>
        </w:tc>
        <w:tc>
          <w:tcPr>
            <w:tcW w:type="dxa" w:w="2880"/>
          </w:tcPr>
          <w:p>
            <w:r>
              <w:t>동영상 시청 상세 로그기록 확인방법 문의</w:t>
            </w:r>
          </w:p>
        </w:tc>
        <w:tc>
          <w:tcPr>
            <w:tcW w:type="dxa" w:w="2880"/>
          </w:tcPr>
          <w:p>
            <w:r>
              <w:t>47</w:t>
            </w:r>
          </w:p>
        </w:tc>
      </w:tr>
      <w:tr>
        <w:tc>
          <w:tcPr>
            <w:tcW w:type="dxa" w:w="2880"/>
          </w:tcPr>
          <w:p>
            <w:r>
              <w:t>국민대학교(LMS)</w:t>
            </w:r>
          </w:p>
        </w:tc>
        <w:tc>
          <w:tcPr>
            <w:tcW w:type="dxa" w:w="2880"/>
          </w:tcPr>
          <w:p>
            <w:r>
              <w:t>과제 미제출자  댓글 기능 관련</w:t>
            </w:r>
          </w:p>
        </w:tc>
        <w:tc>
          <w:tcPr>
            <w:tcW w:type="dxa" w:w="2880"/>
          </w:tcPr>
          <w:p>
            <w:r>
              <w:t>48</w:t>
            </w:r>
          </w:p>
        </w:tc>
      </w:tr>
      <w:tr>
        <w:tc>
          <w:tcPr>
            <w:tcW w:type="dxa" w:w="2880"/>
          </w:tcPr>
          <w:p>
            <w:r>
              <w:t>국민대학교(LMS)</w:t>
            </w:r>
          </w:p>
        </w:tc>
        <w:tc>
          <w:tcPr>
            <w:tcW w:type="dxa" w:w="2880"/>
          </w:tcPr>
          <w:p>
            <w:r>
              <w:t>가상대학 자동 로그아웃 시간 문의</w:t>
            </w:r>
          </w:p>
        </w:tc>
        <w:tc>
          <w:tcPr>
            <w:tcW w:type="dxa" w:w="2880"/>
          </w:tcPr>
          <w:p>
            <w:r>
              <w:t>49</w:t>
            </w:r>
          </w:p>
        </w:tc>
      </w:tr>
      <w:tr>
        <w:tc>
          <w:tcPr>
            <w:tcW w:type="dxa" w:w="2880"/>
          </w:tcPr>
          <w:p>
            <w:r>
              <w:t>국민대학교(LMS)</w:t>
            </w:r>
          </w:p>
        </w:tc>
        <w:tc>
          <w:tcPr>
            <w:tcW w:type="dxa" w:w="2880"/>
          </w:tcPr>
          <w:p>
            <w:r>
              <w:t>동영상 재생시간 표기 요청</w:t>
            </w:r>
          </w:p>
        </w:tc>
        <w:tc>
          <w:tcPr>
            <w:tcW w:type="dxa" w:w="2880"/>
          </w:tcPr>
          <w:p>
            <w:r>
              <w:t>50</w:t>
            </w:r>
          </w:p>
        </w:tc>
      </w:tr>
      <w:tr>
        <w:tc>
          <w:tcPr>
            <w:tcW w:type="dxa" w:w="2880"/>
          </w:tcPr>
          <w:p>
            <w:r>
              <w:t>국민대학교(LMS)</w:t>
            </w:r>
          </w:p>
        </w:tc>
        <w:tc>
          <w:tcPr>
            <w:tcW w:type="dxa" w:w="2880"/>
          </w:tcPr>
          <w:p>
            <w:r>
              <w:t>동영상 재생시간 표기 요청</w:t>
            </w:r>
          </w:p>
        </w:tc>
        <w:tc>
          <w:tcPr>
            <w:tcW w:type="dxa" w:w="2880"/>
          </w:tcPr>
          <w:p>
            <w:r>
              <w:t>51</w:t>
            </w:r>
          </w:p>
        </w:tc>
      </w:tr>
      <w:tr>
        <w:tc>
          <w:tcPr>
            <w:tcW w:type="dxa" w:w="2880"/>
          </w:tcPr>
          <w:p>
            <w:r>
              <w:t>국민대학교(LMS)</w:t>
            </w:r>
          </w:p>
        </w:tc>
        <w:tc>
          <w:tcPr>
            <w:tcW w:type="dxa" w:w="2880"/>
          </w:tcPr>
          <w:p>
            <w:r>
              <w:t>영상 진도체크 안내문구 추가 요청</w:t>
            </w:r>
          </w:p>
        </w:tc>
        <w:tc>
          <w:tcPr>
            <w:tcW w:type="dxa" w:w="2880"/>
          </w:tcPr>
          <w:p>
            <w:r>
              <w:t>52</w:t>
            </w:r>
          </w:p>
        </w:tc>
      </w:tr>
      <w:tr>
        <w:tc>
          <w:tcPr>
            <w:tcW w:type="dxa" w:w="2880"/>
          </w:tcPr>
          <w:p>
            <w:r>
              <w:t>국민대학교(LMS)</w:t>
            </w:r>
          </w:p>
        </w:tc>
        <w:tc>
          <w:tcPr>
            <w:tcW w:type="dxa" w:w="2880"/>
          </w:tcPr>
          <w:p>
            <w:r>
              <w:t>학습진도현황 안내  문구 수정요청</w:t>
            </w:r>
          </w:p>
        </w:tc>
        <w:tc>
          <w:tcPr>
            <w:tcW w:type="dxa" w:w="2880"/>
          </w:tcPr>
          <w:p>
            <w:r>
              <w:t>53</w:t>
            </w:r>
          </w:p>
        </w:tc>
      </w:tr>
      <w:tr>
        <w:tc>
          <w:tcPr>
            <w:tcW w:type="dxa" w:w="2880"/>
          </w:tcPr>
          <w:p>
            <w:r>
              <w:t>국민대학교(LMS)</w:t>
            </w:r>
          </w:p>
        </w:tc>
        <w:tc>
          <w:tcPr>
            <w:tcW w:type="dxa" w:w="2880"/>
          </w:tcPr>
          <w:p>
            <w:r>
              <w:t>뷰어 관련 요청</w:t>
            </w:r>
          </w:p>
        </w:tc>
        <w:tc>
          <w:tcPr>
            <w:tcW w:type="dxa" w:w="2880"/>
          </w:tcPr>
          <w:p>
            <w:r>
              <w:t>54</w:t>
            </w:r>
          </w:p>
        </w:tc>
      </w:tr>
      <w:tr>
        <w:tc>
          <w:tcPr>
            <w:tcW w:type="dxa" w:w="2880"/>
          </w:tcPr>
          <w:p>
            <w:r>
              <w:t>국민대학교(LMS)</w:t>
            </w:r>
          </w:p>
        </w:tc>
        <w:tc>
          <w:tcPr>
            <w:tcW w:type="dxa" w:w="2880"/>
          </w:tcPr>
          <w:p>
            <w:r>
              <w:t>동영상 재생시간 표기 요청</w:t>
            </w:r>
          </w:p>
        </w:tc>
        <w:tc>
          <w:tcPr>
            <w:tcW w:type="dxa" w:w="2880"/>
          </w:tcPr>
          <w:p>
            <w:r>
              <w:t>55</w:t>
            </w:r>
          </w:p>
        </w:tc>
      </w:tr>
      <w:tr>
        <w:tc>
          <w:tcPr>
            <w:tcW w:type="dxa" w:w="2880"/>
          </w:tcPr>
          <w:p>
            <w:r>
              <w:t>국민대학교(LMS)</w:t>
            </w:r>
          </w:p>
        </w:tc>
        <w:tc>
          <w:tcPr>
            <w:tcW w:type="dxa" w:w="2880"/>
          </w:tcPr>
          <w:p>
            <w:r>
              <w:t>퀴즈 체크 오류 현상</w:t>
            </w:r>
          </w:p>
        </w:tc>
        <w:tc>
          <w:tcPr>
            <w:tcW w:type="dxa" w:w="2880"/>
          </w:tcPr>
          <w:p>
            <w:r>
              <w:t>56</w:t>
            </w:r>
          </w:p>
        </w:tc>
      </w:tr>
      <w:tr>
        <w:tc>
          <w:tcPr>
            <w:tcW w:type="dxa" w:w="2880"/>
          </w:tcPr>
          <w:p>
            <w:r>
              <w:t>국민대학교(LMS)</w:t>
            </w:r>
          </w:p>
        </w:tc>
        <w:tc>
          <w:tcPr>
            <w:tcW w:type="dxa" w:w="2880"/>
          </w:tcPr>
          <w:p>
            <w:r>
              <w:t>동영상 컨텐츠 재생 관련</w:t>
            </w:r>
          </w:p>
        </w:tc>
        <w:tc>
          <w:tcPr>
            <w:tcW w:type="dxa" w:w="2880"/>
          </w:tcPr>
          <w:p>
            <w:r>
              <w:t>57</w:t>
            </w:r>
          </w:p>
        </w:tc>
      </w:tr>
      <w:tr>
        <w:tc>
          <w:tcPr>
            <w:tcW w:type="dxa" w:w="2880"/>
          </w:tcPr>
          <w:p>
            <w:r>
              <w:t>국민대학교(LMS)</w:t>
            </w:r>
          </w:p>
        </w:tc>
        <w:tc>
          <w:tcPr>
            <w:tcW w:type="dxa" w:w="2880"/>
          </w:tcPr>
          <w:p>
            <w:r>
              <w:t>가상대학 이용안내 연락처 변경 요청</w:t>
            </w:r>
          </w:p>
        </w:tc>
        <w:tc>
          <w:tcPr>
            <w:tcW w:type="dxa" w:w="2880"/>
          </w:tcPr>
          <w:p>
            <w:r>
              <w:t>58</w:t>
            </w:r>
          </w:p>
        </w:tc>
      </w:tr>
      <w:tr>
        <w:tc>
          <w:tcPr>
            <w:tcW w:type="dxa" w:w="2880"/>
          </w:tcPr>
          <w:p>
            <w:r>
              <w:t>국민대학교(LMS)</w:t>
            </w:r>
          </w:p>
        </w:tc>
        <w:tc>
          <w:tcPr>
            <w:tcW w:type="dxa" w:w="2880"/>
          </w:tcPr>
          <w:p>
            <w:r>
              <w:t>과제 자료 확인 요청</w:t>
            </w:r>
          </w:p>
        </w:tc>
        <w:tc>
          <w:tcPr>
            <w:tcW w:type="dxa" w:w="2880"/>
          </w:tcPr>
          <w:p>
            <w:r>
              <w:t>59</w:t>
            </w:r>
          </w:p>
        </w:tc>
      </w:tr>
      <w:tr>
        <w:tc>
          <w:tcPr>
            <w:tcW w:type="dxa" w:w="2880"/>
          </w:tcPr>
          <w:p>
            <w:r>
              <w:t>국민대학교(LMS)</w:t>
            </w:r>
          </w:p>
        </w:tc>
        <w:tc>
          <w:tcPr>
            <w:tcW w:type="dxa" w:w="2880"/>
          </w:tcPr>
          <w:p>
            <w:r>
              <w:t>가상대학에서 이메일 전송시 오류 수정 요청</w:t>
            </w:r>
          </w:p>
        </w:tc>
        <w:tc>
          <w:tcPr>
            <w:tcW w:type="dxa" w:w="2880"/>
          </w:tcPr>
          <w:p>
            <w:r>
              <w:t>60</w:t>
            </w:r>
          </w:p>
        </w:tc>
      </w:tr>
      <w:tr>
        <w:tc>
          <w:tcPr>
            <w:tcW w:type="dxa" w:w="2880"/>
          </w:tcPr>
          <w:p>
            <w:r>
              <w:t>국민대학교(LMS)</w:t>
            </w:r>
          </w:p>
        </w:tc>
        <w:tc>
          <w:tcPr>
            <w:tcW w:type="dxa" w:w="2880"/>
          </w:tcPr>
          <w:p>
            <w:r>
              <w:t>[급!!!] 자료 요청드립니다.</w:t>
            </w:r>
          </w:p>
        </w:tc>
        <w:tc>
          <w:tcPr>
            <w:tcW w:type="dxa" w:w="2880"/>
          </w:tcPr>
          <w:p>
            <w:r>
              <w:t>61</w:t>
            </w:r>
          </w:p>
        </w:tc>
      </w:tr>
      <w:tr>
        <w:tc>
          <w:tcPr>
            <w:tcW w:type="dxa" w:w="2880"/>
          </w:tcPr>
          <w:p>
            <w:r>
              <w:t>국민대학교(LMS)</w:t>
            </w:r>
          </w:p>
        </w:tc>
        <w:tc>
          <w:tcPr>
            <w:tcW w:type="dxa" w:w="2880"/>
          </w:tcPr>
          <w:p>
            <w:r>
              <w:t>긴급!!!!!!!   가상대학 디렉토리 오류 발생</w:t>
            </w:r>
          </w:p>
        </w:tc>
        <w:tc>
          <w:tcPr>
            <w:tcW w:type="dxa" w:w="2880"/>
          </w:tcPr>
          <w:p>
            <w:r>
              <w:t>62</w:t>
            </w:r>
          </w:p>
        </w:tc>
      </w:tr>
      <w:tr>
        <w:tc>
          <w:tcPr>
            <w:tcW w:type="dxa" w:w="2880"/>
          </w:tcPr>
          <w:p>
            <w:r>
              <w:t>국민대학교(LMS)</w:t>
            </w:r>
          </w:p>
        </w:tc>
        <w:tc>
          <w:tcPr>
            <w:tcW w:type="dxa" w:w="2880"/>
          </w:tcPr>
          <w:p>
            <w:r>
              <w:t>가상대학 디렉토리 오류 관련</w:t>
            </w:r>
          </w:p>
        </w:tc>
        <w:tc>
          <w:tcPr>
            <w:tcW w:type="dxa" w:w="2880"/>
          </w:tcPr>
          <w:p>
            <w:r>
              <w:t>63</w:t>
            </w:r>
          </w:p>
        </w:tc>
      </w:tr>
      <w:tr>
        <w:tc>
          <w:tcPr>
            <w:tcW w:type="dxa" w:w="2880"/>
          </w:tcPr>
          <w:p>
            <w:r>
              <w:t>국민대학교(LMS)</w:t>
            </w:r>
          </w:p>
        </w:tc>
        <w:tc>
          <w:tcPr>
            <w:tcW w:type="dxa" w:w="2880"/>
          </w:tcPr>
          <w:p>
            <w:r>
              <w:t>출석확인 관련 예시 올립니다.</w:t>
            </w:r>
          </w:p>
        </w:tc>
        <w:tc>
          <w:tcPr>
            <w:tcW w:type="dxa" w:w="2880"/>
          </w:tcPr>
          <w:p>
            <w:r>
              <w:t>64</w:t>
            </w:r>
          </w:p>
        </w:tc>
      </w:tr>
      <w:tr>
        <w:tc>
          <w:tcPr>
            <w:tcW w:type="dxa" w:w="2880"/>
          </w:tcPr>
          <w:p>
            <w:r>
              <w:t>국민대학교(LMS)</w:t>
            </w:r>
          </w:p>
        </w:tc>
        <w:tc>
          <w:tcPr>
            <w:tcW w:type="dxa" w:w="2880"/>
          </w:tcPr>
          <w:p>
            <w:r>
              <w:t>(18:00)cyber2010-db:ecampus(DB) 서버의 하드디스크용량을 초과하였습니다.</w:t>
            </w:r>
          </w:p>
        </w:tc>
        <w:tc>
          <w:tcPr>
            <w:tcW w:type="dxa" w:w="2880"/>
          </w:tcPr>
          <w:p>
            <w:r>
              <w:t>65</w:t>
            </w:r>
          </w:p>
        </w:tc>
      </w:tr>
      <w:tr>
        <w:tc>
          <w:tcPr>
            <w:tcW w:type="dxa" w:w="2880"/>
          </w:tcPr>
          <w:p>
            <w:r>
              <w:t>국민대학교(LMS)</w:t>
            </w:r>
          </w:p>
        </w:tc>
        <w:tc>
          <w:tcPr>
            <w:tcW w:type="dxa" w:w="2880"/>
          </w:tcPr>
          <w:p>
            <w:r>
              <w:t>(05:50)cyber2010-db:ecampus(DB) 서버의 하드디스크용량을 초과하였습니다.</w:t>
            </w:r>
          </w:p>
        </w:tc>
        <w:tc>
          <w:tcPr>
            <w:tcW w:type="dxa" w:w="2880"/>
          </w:tcPr>
          <w:p>
            <w:r>
              <w:t>66</w:t>
            </w:r>
          </w:p>
        </w:tc>
      </w:tr>
      <w:tr>
        <w:tc>
          <w:tcPr>
            <w:tcW w:type="dxa" w:w="2880"/>
          </w:tcPr>
          <w:p>
            <w:r>
              <w:t>국민대학교(LMS)</w:t>
            </w:r>
          </w:p>
        </w:tc>
        <w:tc>
          <w:tcPr>
            <w:tcW w:type="dxa" w:w="2880"/>
          </w:tcPr>
          <w:p>
            <w:r>
              <w:t>학생 출석정보 복구 가능 관련 asskey 확인 요청</w:t>
            </w:r>
          </w:p>
        </w:tc>
        <w:tc>
          <w:tcPr>
            <w:tcW w:type="dxa" w:w="2880"/>
          </w:tcPr>
          <w:p>
            <w:r>
              <w:t>67</w:t>
            </w:r>
          </w:p>
        </w:tc>
      </w:tr>
      <w:tr>
        <w:tc>
          <w:tcPr>
            <w:tcW w:type="dxa" w:w="2880"/>
          </w:tcPr>
          <w:p>
            <w:r>
              <w:t>국민대학교(LMS)</w:t>
            </w:r>
          </w:p>
        </w:tc>
        <w:tc>
          <w:tcPr>
            <w:tcW w:type="dxa" w:w="2880"/>
          </w:tcPr>
          <w:p>
            <w:r>
              <w:t>일반게시판 기능 문의</w:t>
            </w:r>
          </w:p>
        </w:tc>
        <w:tc>
          <w:tcPr>
            <w:tcW w:type="dxa" w:w="2880"/>
          </w:tcPr>
          <w:p>
            <w:r>
              <w:t>68</w:t>
            </w:r>
          </w:p>
        </w:tc>
      </w:tr>
      <w:tr>
        <w:tc>
          <w:tcPr>
            <w:tcW w:type="dxa" w:w="2880"/>
          </w:tcPr>
          <w:p>
            <w:r>
              <w:t>국민대학교(LMS)</w:t>
            </w:r>
          </w:p>
        </w:tc>
        <w:tc>
          <w:tcPr>
            <w:tcW w:type="dxa" w:w="2880"/>
          </w:tcPr>
          <w:p>
            <w:r>
              <w:t>동영상 재생시간 표기 요청</w:t>
            </w:r>
          </w:p>
        </w:tc>
        <w:tc>
          <w:tcPr>
            <w:tcW w:type="dxa" w:w="2880"/>
          </w:tcPr>
          <w:p>
            <w:r>
              <w:t>69</w:t>
            </w:r>
          </w:p>
        </w:tc>
      </w:tr>
      <w:tr>
        <w:tc>
          <w:tcPr>
            <w:tcW w:type="dxa" w:w="2880"/>
          </w:tcPr>
          <w:p>
            <w:r>
              <w:t>국민대학교(LMS)</w:t>
            </w:r>
          </w:p>
        </w:tc>
        <w:tc>
          <w:tcPr>
            <w:tcW w:type="dxa" w:w="2880"/>
          </w:tcPr>
          <w:p>
            <w:r>
              <w:t>동영상 재생시간 표기 요청</w:t>
            </w:r>
          </w:p>
        </w:tc>
        <w:tc>
          <w:tcPr>
            <w:tcW w:type="dxa" w:w="2880"/>
          </w:tcPr>
          <w:p>
            <w:r>
              <w:t>70</w:t>
            </w:r>
          </w:p>
        </w:tc>
      </w:tr>
      <w:tr>
        <w:tc>
          <w:tcPr>
            <w:tcW w:type="dxa" w:w="2880"/>
          </w:tcPr>
          <w:p>
            <w:r>
              <w:t>국민대학교(LMS)</w:t>
            </w:r>
          </w:p>
        </w:tc>
        <w:tc>
          <w:tcPr>
            <w:tcW w:type="dxa" w:w="2880"/>
          </w:tcPr>
          <w:p>
            <w:r>
              <w:t>퀴즈 제출되지 않음 처리 요청</w:t>
            </w:r>
          </w:p>
        </w:tc>
        <w:tc>
          <w:tcPr>
            <w:tcW w:type="dxa" w:w="2880"/>
          </w:tcPr>
          <w:p>
            <w:r>
              <w:t>71</w:t>
            </w:r>
          </w:p>
        </w:tc>
      </w:tr>
      <w:tr>
        <w:tc>
          <w:tcPr>
            <w:tcW w:type="dxa" w:w="2880"/>
          </w:tcPr>
          <w:p>
            <w:r>
              <w:t>국민대학교(LMS)</w:t>
            </w:r>
          </w:p>
        </w:tc>
        <w:tc>
          <w:tcPr>
            <w:tcW w:type="dxa" w:w="2880"/>
          </w:tcPr>
          <w:p>
            <w:r>
              <w:t>퀴즈 기능 관련</w:t>
            </w:r>
          </w:p>
        </w:tc>
        <w:tc>
          <w:tcPr>
            <w:tcW w:type="dxa" w:w="2880"/>
          </w:tcPr>
          <w:p>
            <w:r>
              <w:t>72</w:t>
            </w:r>
          </w:p>
        </w:tc>
      </w:tr>
      <w:tr>
        <w:tc>
          <w:tcPr>
            <w:tcW w:type="dxa" w:w="2880"/>
          </w:tcPr>
          <w:p>
            <w:r>
              <w:t>국민대학교(LMS)</w:t>
            </w:r>
          </w:p>
        </w:tc>
        <w:tc>
          <w:tcPr>
            <w:tcW w:type="dxa" w:w="2880"/>
          </w:tcPr>
          <w:p>
            <w:r>
              <w:t>[급]세션 타임아웃 설정 정보 요청</w:t>
            </w:r>
          </w:p>
        </w:tc>
        <w:tc>
          <w:tcPr>
            <w:tcW w:type="dxa" w:w="2880"/>
          </w:tcPr>
          <w:p>
            <w:r>
              <w:t>73</w:t>
            </w:r>
          </w:p>
        </w:tc>
      </w:tr>
      <w:tr>
        <w:tc>
          <w:tcPr>
            <w:tcW w:type="dxa" w:w="2880"/>
          </w:tcPr>
          <w:p>
            <w:r>
              <w:t>국민대학교(LMS)</w:t>
            </w:r>
          </w:p>
        </w:tc>
        <w:tc>
          <w:tcPr>
            <w:tcW w:type="dxa" w:w="2880"/>
          </w:tcPr>
          <w:p>
            <w:r>
              <w:t>[급] 단과대 강좌 열람 권한 부여 관련</w:t>
            </w:r>
          </w:p>
        </w:tc>
        <w:tc>
          <w:tcPr>
            <w:tcW w:type="dxa" w:w="2880"/>
          </w:tcPr>
          <w:p>
            <w:r>
              <w:t>74</w:t>
            </w:r>
          </w:p>
        </w:tc>
      </w:tr>
      <w:tr>
        <w:tc>
          <w:tcPr>
            <w:tcW w:type="dxa" w:w="2880"/>
          </w:tcPr>
          <w:p>
            <w:r>
              <w:t>국민대학교(LMS)</w:t>
            </w:r>
          </w:p>
        </w:tc>
        <w:tc>
          <w:tcPr>
            <w:tcW w:type="dxa" w:w="2880"/>
          </w:tcPr>
          <w:p>
            <w:r>
              <w:t>퀴즈 피드백 관련 문의</w:t>
            </w:r>
          </w:p>
        </w:tc>
        <w:tc>
          <w:tcPr>
            <w:tcW w:type="dxa" w:w="2880"/>
          </w:tcPr>
          <w:p>
            <w:r>
              <w:t>75</w:t>
            </w:r>
          </w:p>
        </w:tc>
      </w:tr>
      <w:tr>
        <w:tc>
          <w:tcPr>
            <w:tcW w:type="dxa" w:w="2880"/>
          </w:tcPr>
          <w:p>
            <w:r>
              <w:t>국민대학교(LMS)</w:t>
            </w:r>
          </w:p>
        </w:tc>
        <w:tc>
          <w:tcPr>
            <w:tcW w:type="dxa" w:w="2880"/>
          </w:tcPr>
          <w:p>
            <w:r>
              <w:t>[급] 퀴즈 재채점 시 학생 답안 손상 복구</w:t>
            </w:r>
          </w:p>
        </w:tc>
        <w:tc>
          <w:tcPr>
            <w:tcW w:type="dxa" w:w="2880"/>
          </w:tcPr>
          <w:p>
            <w:r>
              <w:t>76</w:t>
            </w:r>
          </w:p>
        </w:tc>
      </w:tr>
      <w:tr>
        <w:tc>
          <w:tcPr>
            <w:tcW w:type="dxa" w:w="2880"/>
          </w:tcPr>
          <w:p>
            <w:r>
              <w:t>국민대학교(LMS)</w:t>
            </w:r>
          </w:p>
        </w:tc>
        <w:tc>
          <w:tcPr>
            <w:tcW w:type="dxa" w:w="2880"/>
          </w:tcPr>
          <w:p>
            <w:r>
              <w:t>퀴즈 중 세션만료 오류</w:t>
            </w:r>
          </w:p>
        </w:tc>
        <w:tc>
          <w:tcPr>
            <w:tcW w:type="dxa" w:w="2880"/>
          </w:tcPr>
          <w:p>
            <w:r>
              <w:t>77</w:t>
            </w:r>
          </w:p>
        </w:tc>
      </w:tr>
      <w:tr>
        <w:tc>
          <w:tcPr>
            <w:tcW w:type="dxa" w:w="2880"/>
          </w:tcPr>
          <w:p>
            <w:r>
              <w:t>국민대학교(LMS)</w:t>
            </w:r>
          </w:p>
        </w:tc>
        <w:tc>
          <w:tcPr>
            <w:tcW w:type="dxa" w:w="2880"/>
          </w:tcPr>
          <w:p>
            <w:r>
              <w:t>eCampus 내 알림 오류</w:t>
            </w:r>
          </w:p>
        </w:tc>
        <w:tc>
          <w:tcPr>
            <w:tcW w:type="dxa" w:w="2880"/>
          </w:tcPr>
          <w:p>
            <w:r>
              <w:t>78</w:t>
            </w:r>
          </w:p>
        </w:tc>
      </w:tr>
      <w:tr>
        <w:tc>
          <w:tcPr>
            <w:tcW w:type="dxa" w:w="2880"/>
          </w:tcPr>
          <w:p>
            <w:r>
              <w:t>국민대학교(LMS)</w:t>
            </w:r>
          </w:p>
        </w:tc>
        <w:tc>
          <w:tcPr>
            <w:tcW w:type="dxa" w:w="2880"/>
          </w:tcPr>
          <w:p>
            <w:r>
              <w:t>monday 계정 등록 요청</w:t>
            </w:r>
          </w:p>
        </w:tc>
        <w:tc>
          <w:tcPr>
            <w:tcW w:type="dxa" w:w="2880"/>
          </w:tcPr>
          <w:p>
            <w:r>
              <w:t>79</w:t>
            </w:r>
          </w:p>
        </w:tc>
      </w:tr>
      <w:tr>
        <w:tc>
          <w:tcPr>
            <w:tcW w:type="dxa" w:w="2880"/>
          </w:tcPr>
          <w:p>
            <w:r>
              <w:t>국민대학교(LMS)</w:t>
            </w:r>
          </w:p>
        </w:tc>
        <w:tc>
          <w:tcPr>
            <w:tcW w:type="dxa" w:w="2880"/>
          </w:tcPr>
          <w:p>
            <w:r>
              <w:t>Monday 계정 등록 요청</w:t>
            </w:r>
          </w:p>
        </w:tc>
        <w:tc>
          <w:tcPr>
            <w:tcW w:type="dxa" w:w="2880"/>
          </w:tcPr>
          <w:p>
            <w:r>
              <w:t>80</w:t>
            </w:r>
          </w:p>
        </w:tc>
      </w:tr>
      <w:tr>
        <w:tc>
          <w:tcPr>
            <w:tcW w:type="dxa" w:w="2880"/>
          </w:tcPr>
          <w:p>
            <w:r>
              <w:t>국민대학교(LMS)</w:t>
            </w:r>
          </w:p>
        </w:tc>
        <w:tc>
          <w:tcPr>
            <w:tcW w:type="dxa" w:w="2880"/>
          </w:tcPr>
          <w:p>
            <w:r>
              <w:t>[급] 자료및활동추가 오류</w:t>
            </w:r>
          </w:p>
        </w:tc>
        <w:tc>
          <w:tcPr>
            <w:tcW w:type="dxa" w:w="2880"/>
          </w:tcPr>
          <w:p>
            <w:r>
              <w:t>81</w:t>
            </w:r>
          </w:p>
        </w:tc>
      </w:tr>
      <w:tr>
        <w:tc>
          <w:tcPr>
            <w:tcW w:type="dxa" w:w="2880"/>
          </w:tcPr>
          <w:p>
            <w:r>
              <w:t>국민대학교(LMS)</w:t>
            </w:r>
          </w:p>
        </w:tc>
        <w:tc>
          <w:tcPr>
            <w:tcW w:type="dxa" w:w="2880"/>
          </w:tcPr>
          <w:p>
            <w:r>
              <w:t>화상강의 3주차 출석 확인 관련</w:t>
            </w:r>
          </w:p>
        </w:tc>
        <w:tc>
          <w:tcPr>
            <w:tcW w:type="dxa" w:w="2880"/>
          </w:tcPr>
          <w:p>
            <w:r>
              <w:t>82</w:t>
            </w:r>
          </w:p>
        </w:tc>
      </w:tr>
      <w:tr>
        <w:tc>
          <w:tcPr>
            <w:tcW w:type="dxa" w:w="2880"/>
          </w:tcPr>
          <w:p>
            <w:r>
              <w:t>국민대학교(LMS)</w:t>
            </w:r>
          </w:p>
        </w:tc>
        <w:tc>
          <w:tcPr>
            <w:tcW w:type="dxa" w:w="2880"/>
          </w:tcPr>
          <w:p>
            <w:r>
              <w:t>화상강의 출석 관련 확인요청드립니다.</w:t>
            </w:r>
          </w:p>
        </w:tc>
        <w:tc>
          <w:tcPr>
            <w:tcW w:type="dxa" w:w="2880"/>
          </w:tcPr>
          <w:p>
            <w:r>
              <w:t>83</w:t>
            </w:r>
          </w:p>
        </w:tc>
      </w:tr>
      <w:tr>
        <w:tc>
          <w:tcPr>
            <w:tcW w:type="dxa" w:w="2880"/>
          </w:tcPr>
          <w:p>
            <w:r>
              <w:t>국민대학교(LMS)</w:t>
            </w:r>
          </w:p>
        </w:tc>
        <w:tc>
          <w:tcPr>
            <w:tcW w:type="dxa" w:w="2880"/>
          </w:tcPr>
          <w:p>
            <w:r>
              <w:t>코스모스 호환 기종 문의</w:t>
            </w:r>
          </w:p>
        </w:tc>
        <w:tc>
          <w:tcPr>
            <w:tcW w:type="dxa" w:w="2880"/>
          </w:tcPr>
          <w:p>
            <w:r>
              <w:t>84</w:t>
            </w:r>
          </w:p>
        </w:tc>
      </w:tr>
      <w:tr>
        <w:tc>
          <w:tcPr>
            <w:tcW w:type="dxa" w:w="2880"/>
          </w:tcPr>
          <w:p>
            <w:r>
              <w:t>국민대학교(LMS)</w:t>
            </w:r>
          </w:p>
        </w:tc>
        <w:tc>
          <w:tcPr>
            <w:tcW w:type="dxa" w:w="2880"/>
          </w:tcPr>
          <w:p>
            <w:r>
              <w:t>화상강의 출석확인 관련</w:t>
            </w:r>
          </w:p>
        </w:tc>
        <w:tc>
          <w:tcPr>
            <w:tcW w:type="dxa" w:w="2880"/>
          </w:tcPr>
          <w:p>
            <w:r>
              <w:t>85</w:t>
            </w:r>
          </w:p>
        </w:tc>
      </w:tr>
      <w:tr>
        <w:tc>
          <w:tcPr>
            <w:tcW w:type="dxa" w:w="2880"/>
          </w:tcPr>
          <w:p>
            <w:r>
              <w:t>국민대학교(LMS)</w:t>
            </w:r>
          </w:p>
        </w:tc>
        <w:tc>
          <w:tcPr>
            <w:tcW w:type="dxa" w:w="2880"/>
          </w:tcPr>
          <w:p>
            <w:r>
              <w:t>태블릿PC 호환 관련 재문의</w:t>
            </w:r>
          </w:p>
        </w:tc>
        <w:tc>
          <w:tcPr>
            <w:tcW w:type="dxa" w:w="2880"/>
          </w:tcPr>
          <w:p>
            <w:r>
              <w:t>86</w:t>
            </w:r>
          </w:p>
        </w:tc>
      </w:tr>
      <w:tr>
        <w:tc>
          <w:tcPr>
            <w:tcW w:type="dxa" w:w="2880"/>
          </w:tcPr>
          <w:p>
            <w:r>
              <w:t>국민대학교(LMS)</w:t>
            </w:r>
          </w:p>
        </w:tc>
        <w:tc>
          <w:tcPr>
            <w:tcW w:type="dxa" w:w="2880"/>
          </w:tcPr>
          <w:p>
            <w:r>
              <w:t>동기화오류 재발생</w:t>
            </w:r>
          </w:p>
        </w:tc>
        <w:tc>
          <w:tcPr>
            <w:tcW w:type="dxa" w:w="2880"/>
          </w:tcPr>
          <w:p>
            <w:r>
              <w:t>87</w:t>
            </w:r>
          </w:p>
        </w:tc>
      </w:tr>
      <w:tr>
        <w:tc>
          <w:tcPr>
            <w:tcW w:type="dxa" w:w="2880"/>
          </w:tcPr>
          <w:p>
            <w:r>
              <w:t>국민대학교(LMS)</w:t>
            </w:r>
          </w:p>
        </w:tc>
        <w:tc>
          <w:tcPr>
            <w:tcW w:type="dxa" w:w="2880"/>
          </w:tcPr>
          <w:p>
            <w:r>
              <w:t>이미 진도체크가 되어 있는 컨텐츠를 수정 시</w:t>
            </w:r>
          </w:p>
        </w:tc>
        <w:tc>
          <w:tcPr>
            <w:tcW w:type="dxa" w:w="2880"/>
          </w:tcPr>
          <w:p>
            <w:r>
              <w:t>88</w:t>
            </w:r>
          </w:p>
        </w:tc>
      </w:tr>
      <w:tr>
        <w:tc>
          <w:tcPr>
            <w:tcW w:type="dxa" w:w="2880"/>
          </w:tcPr>
          <w:p>
            <w:r>
              <w:t>국민대학교(LMS)</w:t>
            </w:r>
          </w:p>
        </w:tc>
        <w:tc>
          <w:tcPr>
            <w:tcW w:type="dxa" w:w="2880"/>
          </w:tcPr>
          <w:p>
            <w:r>
              <w:t>화상강의 목록 관련 추가 요청</w:t>
            </w:r>
          </w:p>
        </w:tc>
        <w:tc>
          <w:tcPr>
            <w:tcW w:type="dxa" w:w="2880"/>
          </w:tcPr>
          <w:p>
            <w:r>
              <w:t>89</w:t>
            </w:r>
          </w:p>
        </w:tc>
      </w:tr>
      <w:tr>
        <w:tc>
          <w:tcPr>
            <w:tcW w:type="dxa" w:w="2880"/>
          </w:tcPr>
          <w:p>
            <w:r>
              <w:t>국민대학교(LMS)</w:t>
            </w:r>
          </w:p>
        </w:tc>
        <w:tc>
          <w:tcPr>
            <w:tcW w:type="dxa" w:w="2880"/>
          </w:tcPr>
          <w:p>
            <w:r>
              <w:t>출석관련 확인 요청</w:t>
            </w:r>
          </w:p>
        </w:tc>
        <w:tc>
          <w:tcPr>
            <w:tcW w:type="dxa" w:w="2880"/>
          </w:tcPr>
          <w:p>
            <w:r>
              <w:t>90</w:t>
            </w:r>
          </w:p>
        </w:tc>
      </w:tr>
      <w:tr>
        <w:tc>
          <w:tcPr>
            <w:tcW w:type="dxa" w:w="2880"/>
          </w:tcPr>
          <w:p>
            <w:r>
              <w:t>국민대학교(LMS)</w:t>
            </w:r>
          </w:p>
        </w:tc>
        <w:tc>
          <w:tcPr>
            <w:tcW w:type="dxa" w:w="2880"/>
          </w:tcPr>
          <w:p>
            <w:r>
              <w:t>ZOOM 출석정보 확인 요청</w:t>
            </w:r>
          </w:p>
        </w:tc>
        <w:tc>
          <w:tcPr>
            <w:tcW w:type="dxa" w:w="2880"/>
          </w:tcPr>
          <w:p>
            <w:r>
              <w:t>91</w:t>
            </w:r>
          </w:p>
        </w:tc>
      </w:tr>
      <w:tr>
        <w:tc>
          <w:tcPr>
            <w:tcW w:type="dxa" w:w="2880"/>
          </w:tcPr>
          <w:p>
            <w:r>
              <w:t>국민대학교(LMS)</w:t>
            </w:r>
          </w:p>
        </w:tc>
        <w:tc>
          <w:tcPr>
            <w:tcW w:type="dxa" w:w="2880"/>
          </w:tcPr>
          <w:p>
            <w:r>
              <w:t>졸업생 로그인 관련</w:t>
            </w:r>
          </w:p>
        </w:tc>
        <w:tc>
          <w:tcPr>
            <w:tcW w:type="dxa" w:w="2880"/>
          </w:tcPr>
          <w:p>
            <w:r>
              <w:t>92</w:t>
            </w:r>
          </w:p>
        </w:tc>
      </w:tr>
      <w:tr>
        <w:tc>
          <w:tcPr>
            <w:tcW w:type="dxa" w:w="2880"/>
          </w:tcPr>
          <w:p>
            <w:r>
              <w:t>국민대학교(LMS)</w:t>
            </w:r>
          </w:p>
        </w:tc>
        <w:tc>
          <w:tcPr>
            <w:tcW w:type="dxa" w:w="2880"/>
          </w:tcPr>
          <w:p>
            <w:r>
              <w:t>강의자료 가져오기 후 진도율 0으로 변경되는 현상</w:t>
            </w:r>
          </w:p>
        </w:tc>
        <w:tc>
          <w:tcPr>
            <w:tcW w:type="dxa" w:w="2880"/>
          </w:tcPr>
          <w:p>
            <w:r>
              <w:t>93</w:t>
            </w:r>
          </w:p>
        </w:tc>
      </w:tr>
      <w:tr>
        <w:tc>
          <w:tcPr>
            <w:tcW w:type="dxa" w:w="2880"/>
          </w:tcPr>
          <w:p>
            <w:r>
              <w:t>국민대학교(LMS)</w:t>
            </w:r>
          </w:p>
        </w:tc>
        <w:tc>
          <w:tcPr>
            <w:tcW w:type="dxa" w:w="2880"/>
          </w:tcPr>
          <w:p>
            <w:r>
              <w:t>콘텐츠 재생시간 오표기 관련</w:t>
            </w:r>
          </w:p>
        </w:tc>
        <w:tc>
          <w:tcPr>
            <w:tcW w:type="dxa" w:w="2880"/>
          </w:tcPr>
          <w:p>
            <w:r>
              <w:t>94</w:t>
            </w:r>
          </w:p>
        </w:tc>
      </w:tr>
      <w:tr>
        <w:tc>
          <w:tcPr>
            <w:tcW w:type="dxa" w:w="2880"/>
          </w:tcPr>
          <w:p>
            <w:r>
              <w:t>국민대학교(LMS)</w:t>
            </w:r>
          </w:p>
        </w:tc>
        <w:tc>
          <w:tcPr>
            <w:tcW w:type="dxa" w:w="2880"/>
          </w:tcPr>
          <w:p>
            <w:r>
              <w:t>토론방 구독기능 디폴트 값 변경 요청</w:t>
            </w:r>
          </w:p>
        </w:tc>
        <w:tc>
          <w:tcPr>
            <w:tcW w:type="dxa" w:w="2880"/>
          </w:tcPr>
          <w:p>
            <w:r>
              <w:t>95</w:t>
            </w:r>
          </w:p>
        </w:tc>
      </w:tr>
      <w:tr>
        <w:tc>
          <w:tcPr>
            <w:tcW w:type="dxa" w:w="2880"/>
          </w:tcPr>
          <w:p>
            <w:r>
              <w:t>국민대학교(LMS)</w:t>
            </w:r>
          </w:p>
        </w:tc>
        <w:tc>
          <w:tcPr>
            <w:tcW w:type="dxa" w:w="2880"/>
          </w:tcPr>
          <w:p>
            <w:r>
              <w:t>로그확인 요청</w:t>
            </w:r>
          </w:p>
        </w:tc>
        <w:tc>
          <w:tcPr>
            <w:tcW w:type="dxa" w:w="2880"/>
          </w:tcPr>
          <w:p>
            <w:r>
              <w:t>96</w:t>
            </w:r>
          </w:p>
        </w:tc>
      </w:tr>
      <w:tr>
        <w:tc>
          <w:tcPr>
            <w:tcW w:type="dxa" w:w="2880"/>
          </w:tcPr>
          <w:p>
            <w:r>
              <w:t>국민대학교(LMS)</w:t>
            </w:r>
          </w:p>
        </w:tc>
        <w:tc>
          <w:tcPr>
            <w:tcW w:type="dxa" w:w="2880"/>
          </w:tcPr>
          <w:p>
            <w:r>
              <w:t>쪽지 발신/수신 시 교과목 정보 추가 요청</w:t>
            </w:r>
          </w:p>
        </w:tc>
        <w:tc>
          <w:tcPr>
            <w:tcW w:type="dxa" w:w="2880"/>
          </w:tcPr>
          <w:p>
            <w:r>
              <w:t>97</w:t>
            </w:r>
          </w:p>
        </w:tc>
      </w:tr>
      <w:tr>
        <w:tc>
          <w:tcPr>
            <w:tcW w:type="dxa" w:w="2880"/>
          </w:tcPr>
          <w:p>
            <w:r>
              <w:t>국민대학교(LMS)</w:t>
            </w:r>
          </w:p>
        </w:tc>
        <w:tc>
          <w:tcPr>
            <w:tcW w:type="dxa" w:w="2880"/>
          </w:tcPr>
          <w:p>
            <w:r>
              <w:t>[급] 로그 자료 요청</w:t>
            </w:r>
          </w:p>
        </w:tc>
        <w:tc>
          <w:tcPr>
            <w:tcW w:type="dxa" w:w="2880"/>
          </w:tcPr>
          <w:p>
            <w:r>
              <w:t>98</w:t>
            </w:r>
          </w:p>
        </w:tc>
      </w:tr>
      <w:tr>
        <w:tc>
          <w:tcPr>
            <w:tcW w:type="dxa" w:w="2880"/>
          </w:tcPr>
          <w:p>
            <w:r>
              <w:t>국민대학교(LMS)</w:t>
            </w:r>
          </w:p>
        </w:tc>
        <w:tc>
          <w:tcPr>
            <w:tcW w:type="dxa" w:w="2880"/>
          </w:tcPr>
          <w:p>
            <w:r>
              <w:t>연동관련 문의</w:t>
            </w:r>
          </w:p>
        </w:tc>
        <w:tc>
          <w:tcPr>
            <w:tcW w:type="dxa" w:w="2880"/>
          </w:tcPr>
          <w:p>
            <w:r>
              <w:t>99</w:t>
            </w:r>
          </w:p>
        </w:tc>
      </w:tr>
      <w:tr>
        <w:tc>
          <w:tcPr>
            <w:tcW w:type="dxa" w:w="2880"/>
          </w:tcPr>
          <w:p>
            <w:r>
              <w:t>국민대학교(LMS)</w:t>
            </w:r>
          </w:p>
        </w:tc>
        <w:tc>
          <w:tcPr>
            <w:tcW w:type="dxa" w:w="2880"/>
          </w:tcPr>
          <w:p>
            <w:r>
              <w:t>[급] 단과대 강좌 열람 권한 부여 관련</w:t>
            </w:r>
          </w:p>
        </w:tc>
        <w:tc>
          <w:tcPr>
            <w:tcW w:type="dxa" w:w="2880"/>
          </w:tcPr>
          <w:p>
            <w:r>
              <w:t>100</w:t>
            </w:r>
          </w:p>
        </w:tc>
      </w:tr>
      <w:tr>
        <w:tc>
          <w:tcPr>
            <w:tcW w:type="dxa" w:w="2880"/>
          </w:tcPr>
          <w:p>
            <w:r>
              <w:t>국민대학교(LMS)</w:t>
            </w:r>
          </w:p>
        </w:tc>
        <w:tc>
          <w:tcPr>
            <w:tcW w:type="dxa" w:w="2880"/>
          </w:tcPr>
          <w:p>
            <w:r>
              <w:t>토론방 구독 기능 관련</w:t>
            </w:r>
          </w:p>
        </w:tc>
        <w:tc>
          <w:tcPr>
            <w:tcW w:type="dxa" w:w="2880"/>
          </w:tcPr>
          <w:p>
            <w:r>
              <w:t>101</w:t>
            </w:r>
          </w:p>
        </w:tc>
      </w:tr>
      <w:tr>
        <w:tc>
          <w:tcPr>
            <w:tcW w:type="dxa" w:w="2880"/>
          </w:tcPr>
          <w:p>
            <w:r>
              <w:t>국민대학교(LMS)</w:t>
            </w:r>
          </w:p>
        </w:tc>
        <w:tc>
          <w:tcPr>
            <w:tcW w:type="dxa" w:w="2880"/>
          </w:tcPr>
          <w:p>
            <w:r>
              <w:t>비교과과정 추가 시 강좌ID번호 안보임</w:t>
            </w:r>
          </w:p>
        </w:tc>
        <w:tc>
          <w:tcPr>
            <w:tcW w:type="dxa" w:w="2880"/>
          </w:tcPr>
          <w:p>
            <w:r>
              <w:t>102</w:t>
            </w:r>
          </w:p>
        </w:tc>
      </w:tr>
      <w:tr>
        <w:tc>
          <w:tcPr>
            <w:tcW w:type="dxa" w:w="2880"/>
          </w:tcPr>
          <w:p>
            <w:r>
              <w:t>국민대학교(LMS)</w:t>
            </w:r>
          </w:p>
        </w:tc>
        <w:tc>
          <w:tcPr>
            <w:tcW w:type="dxa" w:w="2880"/>
          </w:tcPr>
          <w:p>
            <w:r>
              <w:t>교과목 컨텐츠 날짜가 일괄 변경될 수 있는지요.</w:t>
            </w:r>
          </w:p>
        </w:tc>
        <w:tc>
          <w:tcPr>
            <w:tcW w:type="dxa" w:w="2880"/>
          </w:tcPr>
          <w:p>
            <w:r>
              <w:t>103</w:t>
            </w:r>
          </w:p>
        </w:tc>
      </w:tr>
      <w:tr>
        <w:tc>
          <w:tcPr>
            <w:tcW w:type="dxa" w:w="2880"/>
          </w:tcPr>
          <w:p>
            <w:r>
              <w:t>국민대학교(LMS)</w:t>
            </w:r>
          </w:p>
        </w:tc>
        <w:tc>
          <w:tcPr>
            <w:tcW w:type="dxa" w:w="2880"/>
          </w:tcPr>
          <w:p>
            <w:r>
              <w:t>자료 재요청 및 다운로드 프로그램 정상화</w:t>
            </w:r>
          </w:p>
        </w:tc>
        <w:tc>
          <w:tcPr>
            <w:tcW w:type="dxa" w:w="2880"/>
          </w:tcPr>
          <w:p>
            <w:r>
              <w:t>104</w:t>
            </w:r>
          </w:p>
        </w:tc>
      </w:tr>
      <w:tr>
        <w:tc>
          <w:tcPr>
            <w:tcW w:type="dxa" w:w="2880"/>
          </w:tcPr>
          <w:p>
            <w:r>
              <w:t>국민대학교(LMS)</w:t>
            </w:r>
          </w:p>
        </w:tc>
        <w:tc>
          <w:tcPr>
            <w:tcW w:type="dxa" w:w="2880"/>
          </w:tcPr>
          <w:p>
            <w:r>
              <w:t>[cyber2010-web2, web3]파일시스템(/home)의 가용공간 정리 요청</w:t>
            </w:r>
          </w:p>
        </w:tc>
        <w:tc>
          <w:tcPr>
            <w:tcW w:type="dxa" w:w="2880"/>
          </w:tcPr>
          <w:p>
            <w:r>
              <w:t>105</w:t>
            </w:r>
          </w:p>
        </w:tc>
      </w:tr>
      <w:tr>
        <w:tc>
          <w:tcPr>
            <w:tcW w:type="dxa" w:w="2880"/>
          </w:tcPr>
          <w:p>
            <w:r>
              <w:t>국민대학교(LMS)</w:t>
            </w:r>
          </w:p>
        </w:tc>
        <w:tc>
          <w:tcPr>
            <w:tcW w:type="dxa" w:w="2880"/>
          </w:tcPr>
          <w:p>
            <w:r>
              <w:t>동영상 콘텐츠 중도 변경 시 진도율 유지 관련 문의</w:t>
            </w:r>
          </w:p>
        </w:tc>
        <w:tc>
          <w:tcPr>
            <w:tcW w:type="dxa" w:w="2880"/>
          </w:tcPr>
          <w:p>
            <w:r>
              <w:t>106</w:t>
            </w:r>
          </w:p>
        </w:tc>
      </w:tr>
      <w:tr>
        <w:tc>
          <w:tcPr>
            <w:tcW w:type="dxa" w:w="2880"/>
          </w:tcPr>
          <w:p>
            <w:r>
              <w:t>국민대학교(LMS)</w:t>
            </w:r>
          </w:p>
        </w:tc>
        <w:tc>
          <w:tcPr>
            <w:tcW w:type="dxa" w:w="2880"/>
          </w:tcPr>
          <w:p>
            <w:r>
              <w:t>게시판 공유된 게시글 내의 강의실 표기 오류</w:t>
            </w:r>
          </w:p>
        </w:tc>
        <w:tc>
          <w:tcPr>
            <w:tcW w:type="dxa" w:w="2880"/>
          </w:tcPr>
          <w:p>
            <w:r>
              <w:t>107</w:t>
            </w:r>
          </w:p>
        </w:tc>
      </w:tr>
      <w:tr>
        <w:tc>
          <w:tcPr>
            <w:tcW w:type="dxa" w:w="2880"/>
          </w:tcPr>
          <w:p>
            <w:r>
              <w:t>국민대학교(LMS)</w:t>
            </w:r>
          </w:p>
        </w:tc>
        <w:tc>
          <w:tcPr>
            <w:tcW w:type="dxa" w:w="2880"/>
          </w:tcPr>
          <w:p>
            <w:r>
              <w:t>[급] 웹서버 파일시스템 사용율 80%이상</w:t>
            </w:r>
          </w:p>
        </w:tc>
        <w:tc>
          <w:tcPr>
            <w:tcW w:type="dxa" w:w="2880"/>
          </w:tcPr>
          <w:p>
            <w:r>
              <w:t>108</w:t>
            </w:r>
          </w:p>
        </w:tc>
      </w:tr>
      <w:tr>
        <w:tc>
          <w:tcPr>
            <w:tcW w:type="dxa" w:w="2880"/>
          </w:tcPr>
          <w:p>
            <w:r>
              <w:t>국민대학교(LMS)</w:t>
            </w:r>
          </w:p>
        </w:tc>
        <w:tc>
          <w:tcPr>
            <w:tcW w:type="dxa" w:w="2880"/>
          </w:tcPr>
          <w:p>
            <w:r>
              <w:t>ZOOM 사이트라이센스 전환전 보고서 백업 요청</w:t>
            </w:r>
          </w:p>
        </w:tc>
        <w:tc>
          <w:tcPr>
            <w:tcW w:type="dxa" w:w="2880"/>
          </w:tcPr>
          <w:p>
            <w:r>
              <w:t>109</w:t>
            </w:r>
          </w:p>
        </w:tc>
      </w:tr>
      <w:tr>
        <w:tc>
          <w:tcPr>
            <w:tcW w:type="dxa" w:w="2880"/>
          </w:tcPr>
          <w:p>
            <w:r>
              <w:t>국민대학교(LMS)</w:t>
            </w:r>
          </w:p>
        </w:tc>
        <w:tc>
          <w:tcPr>
            <w:tcW w:type="dxa" w:w="2880"/>
          </w:tcPr>
          <w:p>
            <w:r>
              <w:t>자료 다운로그 프로그램 점검 및 자료 요청</w:t>
            </w:r>
          </w:p>
        </w:tc>
        <w:tc>
          <w:tcPr>
            <w:tcW w:type="dxa" w:w="2880"/>
          </w:tcPr>
          <w:p>
            <w:r>
              <w:t>110</w:t>
            </w:r>
          </w:p>
        </w:tc>
      </w:tr>
      <w:tr>
        <w:tc>
          <w:tcPr>
            <w:tcW w:type="dxa" w:w="2880"/>
          </w:tcPr>
          <w:p>
            <w:r>
              <w:t>국민대학교(LMS)</w:t>
            </w:r>
          </w:p>
        </w:tc>
        <w:tc>
          <w:tcPr>
            <w:tcW w:type="dxa" w:w="2880"/>
          </w:tcPr>
          <w:p>
            <w:r>
              <w:t>영상 시청 이어보기 관련 오류 정정</w:t>
            </w:r>
          </w:p>
        </w:tc>
        <w:tc>
          <w:tcPr>
            <w:tcW w:type="dxa" w:w="2880"/>
          </w:tcPr>
          <w:p>
            <w:r>
              <w:t>111</w:t>
            </w:r>
          </w:p>
        </w:tc>
      </w:tr>
      <w:tr>
        <w:tc>
          <w:tcPr>
            <w:tcW w:type="dxa" w:w="2880"/>
          </w:tcPr>
          <w:p>
            <w:r>
              <w:t>국민대학교(LMS)</w:t>
            </w:r>
          </w:p>
        </w:tc>
        <w:tc>
          <w:tcPr>
            <w:tcW w:type="dxa" w:w="2880"/>
          </w:tcPr>
          <w:p>
            <w:r>
              <w:t>출석정보 복구 요청드립니다.</w:t>
            </w:r>
          </w:p>
        </w:tc>
        <w:tc>
          <w:tcPr>
            <w:tcW w:type="dxa" w:w="2880"/>
          </w:tcPr>
          <w:p>
            <w:r>
              <w:t>112</w:t>
            </w:r>
          </w:p>
        </w:tc>
      </w:tr>
      <w:tr>
        <w:tc>
          <w:tcPr>
            <w:tcW w:type="dxa" w:w="2880"/>
          </w:tcPr>
          <w:p>
            <w:r>
              <w:t>국민대학교(LMS)</w:t>
            </w:r>
          </w:p>
        </w:tc>
        <w:tc>
          <w:tcPr>
            <w:tcW w:type="dxa" w:w="2880"/>
          </w:tcPr>
          <w:p>
            <w:r>
              <w:t>출석정보 복구 관련 가능한 방법이 없는지 재확인 요청드립니다.</w:t>
            </w:r>
          </w:p>
        </w:tc>
        <w:tc>
          <w:tcPr>
            <w:tcW w:type="dxa" w:w="2880"/>
          </w:tcPr>
          <w:p>
            <w:r>
              <w:t>113</w:t>
            </w:r>
          </w:p>
        </w:tc>
      </w:tr>
      <w:tr>
        <w:tc>
          <w:tcPr>
            <w:tcW w:type="dxa" w:w="2880"/>
          </w:tcPr>
          <w:p>
            <w:r>
              <w:t>국민대학교(LMS)</w:t>
            </w:r>
          </w:p>
        </w:tc>
        <w:tc>
          <w:tcPr>
            <w:tcW w:type="dxa" w:w="2880"/>
          </w:tcPr>
          <w:p>
            <w:r>
              <w:t>진도율 변경 관련 문의</w:t>
            </w:r>
          </w:p>
        </w:tc>
        <w:tc>
          <w:tcPr>
            <w:tcW w:type="dxa" w:w="2880"/>
          </w:tcPr>
          <w:p>
            <w:r>
              <w:t>114</w:t>
            </w:r>
          </w:p>
        </w:tc>
      </w:tr>
      <w:tr>
        <w:tc>
          <w:tcPr>
            <w:tcW w:type="dxa" w:w="2880"/>
          </w:tcPr>
          <w:p>
            <w:r>
              <w:t>국민대학교(LMS)</w:t>
            </w:r>
          </w:p>
        </w:tc>
        <w:tc>
          <w:tcPr>
            <w:tcW w:type="dxa" w:w="2880"/>
          </w:tcPr>
          <w:p>
            <w:r>
              <w:t>진도율 변경 관련</w:t>
            </w:r>
          </w:p>
        </w:tc>
        <w:tc>
          <w:tcPr>
            <w:tcW w:type="dxa" w:w="2880"/>
          </w:tcPr>
          <w:p>
            <w:r>
              <w:t>115</w:t>
            </w:r>
          </w:p>
        </w:tc>
      </w:tr>
      <w:tr>
        <w:tc>
          <w:tcPr>
            <w:tcW w:type="dxa" w:w="2880"/>
          </w:tcPr>
          <w:p>
            <w:r>
              <w:t>국민대학교(LMS)</w:t>
            </w:r>
          </w:p>
        </w:tc>
        <w:tc>
          <w:tcPr>
            <w:tcW w:type="dxa" w:w="2880"/>
          </w:tcPr>
          <w:p>
            <w:r>
              <w:t>ZOOM 출석정보 이상현상 확인 요청</w:t>
            </w:r>
          </w:p>
        </w:tc>
        <w:tc>
          <w:tcPr>
            <w:tcW w:type="dxa" w:w="2880"/>
          </w:tcPr>
          <w:p>
            <w:r>
              <w:t>116</w:t>
            </w:r>
          </w:p>
        </w:tc>
      </w:tr>
      <w:tr>
        <w:tc>
          <w:tcPr>
            <w:tcW w:type="dxa" w:w="2880"/>
          </w:tcPr>
          <w:p>
            <w:r>
              <w:t>국민대학교(LMS)</w:t>
            </w:r>
          </w:p>
        </w:tc>
        <w:tc>
          <w:tcPr>
            <w:tcW w:type="dxa" w:w="2880"/>
          </w:tcPr>
          <w:p>
            <w:r>
              <w:t>임시 등록 사용자 삭제 요청</w:t>
            </w:r>
          </w:p>
        </w:tc>
        <w:tc>
          <w:tcPr>
            <w:tcW w:type="dxa" w:w="2880"/>
          </w:tcPr>
          <w:p>
            <w:r>
              <w:t>117</w:t>
            </w:r>
          </w:p>
        </w:tc>
      </w:tr>
      <w:tr>
        <w:tc>
          <w:tcPr>
            <w:tcW w:type="dxa" w:w="2880"/>
          </w:tcPr>
          <w:p>
            <w:r>
              <w:t>국민대학교(LMS)</w:t>
            </w:r>
          </w:p>
        </w:tc>
        <w:tc>
          <w:tcPr>
            <w:tcW w:type="dxa" w:w="2880"/>
          </w:tcPr>
          <w:p>
            <w:r>
              <w:t>줌 출석정보 연동 요청</w:t>
            </w:r>
          </w:p>
        </w:tc>
        <w:tc>
          <w:tcPr>
            <w:tcW w:type="dxa" w:w="2880"/>
          </w:tcPr>
          <w:p>
            <w:r>
              <w:t>118</w:t>
            </w:r>
          </w:p>
        </w:tc>
      </w:tr>
      <w:tr>
        <w:tc>
          <w:tcPr>
            <w:tcW w:type="dxa" w:w="2880"/>
          </w:tcPr>
          <w:p>
            <w:r>
              <w:t>국민대학교(LMS)</w:t>
            </w:r>
          </w:p>
        </w:tc>
        <w:tc>
          <w:tcPr>
            <w:tcW w:type="dxa" w:w="2880"/>
          </w:tcPr>
          <w:p>
            <w:r>
              <w:t>줌 출석정보 연동 요청</w:t>
            </w:r>
          </w:p>
        </w:tc>
        <w:tc>
          <w:tcPr>
            <w:tcW w:type="dxa" w:w="2880"/>
          </w:tcPr>
          <w:p>
            <w:r>
              <w:t>119</w:t>
            </w:r>
          </w:p>
        </w:tc>
      </w:tr>
      <w:tr>
        <w:tc>
          <w:tcPr>
            <w:tcW w:type="dxa" w:w="2880"/>
          </w:tcPr>
          <w:p>
            <w:r>
              <w:t>국민대학교(LMS)</w:t>
            </w:r>
          </w:p>
        </w:tc>
        <w:tc>
          <w:tcPr>
            <w:tcW w:type="dxa" w:w="2880"/>
          </w:tcPr>
          <w:p>
            <w:r>
              <w:t>줌 출석정보 연동 요청</w:t>
            </w:r>
          </w:p>
        </w:tc>
        <w:tc>
          <w:tcPr>
            <w:tcW w:type="dxa" w:w="2880"/>
          </w:tcPr>
          <w:p>
            <w:r>
              <w:t>120</w:t>
            </w:r>
          </w:p>
        </w:tc>
      </w:tr>
      <w:tr>
        <w:tc>
          <w:tcPr>
            <w:tcW w:type="dxa" w:w="2880"/>
          </w:tcPr>
          <w:p>
            <w:r>
              <w:t>국민대학교(LMS)</w:t>
            </w:r>
          </w:p>
        </w:tc>
        <w:tc>
          <w:tcPr>
            <w:tcW w:type="dxa" w:w="2880"/>
          </w:tcPr>
          <w:p>
            <w:r>
              <w:t>모든과제 다운로드 기능 오류 관련</w:t>
            </w:r>
          </w:p>
        </w:tc>
        <w:tc>
          <w:tcPr>
            <w:tcW w:type="dxa" w:w="2880"/>
          </w:tcPr>
          <w:p>
            <w:r>
              <w:t>121</w:t>
            </w:r>
          </w:p>
        </w:tc>
      </w:tr>
      <w:tr>
        <w:tc>
          <w:tcPr>
            <w:tcW w:type="dxa" w:w="2880"/>
          </w:tcPr>
          <w:p>
            <w:r>
              <w:t>국민대학교(LMS)</w:t>
            </w:r>
          </w:p>
        </w:tc>
        <w:tc>
          <w:tcPr>
            <w:tcW w:type="dxa" w:w="2880"/>
          </w:tcPr>
          <w:p>
            <w:r>
              <w:t>화상강의 끊기는 현상</w:t>
            </w:r>
          </w:p>
        </w:tc>
        <w:tc>
          <w:tcPr>
            <w:tcW w:type="dxa" w:w="2880"/>
          </w:tcPr>
          <w:p>
            <w:r>
              <w:t>122</w:t>
            </w:r>
          </w:p>
        </w:tc>
      </w:tr>
      <w:tr>
        <w:tc>
          <w:tcPr>
            <w:tcW w:type="dxa" w:w="2880"/>
          </w:tcPr>
          <w:p>
            <w:r>
              <w:t>국민대학교(LMS)</w:t>
            </w:r>
          </w:p>
        </w:tc>
        <w:tc>
          <w:tcPr>
            <w:tcW w:type="dxa" w:w="2880"/>
          </w:tcPr>
          <w:p>
            <w:r>
              <w:t>[ZOOM] 국민대_출석오류 시트에 대해 빠른 처리 부탁드립니다</w:t>
            </w:r>
          </w:p>
        </w:tc>
        <w:tc>
          <w:tcPr>
            <w:tcW w:type="dxa" w:w="2880"/>
          </w:tcPr>
          <w:p>
            <w:r>
              <w:t>123</w:t>
            </w:r>
          </w:p>
        </w:tc>
      </w:tr>
      <w:tr>
        <w:tc>
          <w:tcPr>
            <w:tcW w:type="dxa" w:w="2880"/>
          </w:tcPr>
          <w:p>
            <w:r>
              <w:t>국민대학교(LMS)</w:t>
            </w:r>
          </w:p>
        </w:tc>
        <w:tc>
          <w:tcPr>
            <w:tcW w:type="dxa" w:w="2880"/>
          </w:tcPr>
          <w:p>
            <w:r>
              <w:t>글로벌영어 (02) 교과목 3/9부터 출석인정기간인데 지금 들어도 진도현황에서 확인이 안됩니다.</w:t>
            </w:r>
          </w:p>
        </w:tc>
        <w:tc>
          <w:tcPr>
            <w:tcW w:type="dxa" w:w="2880"/>
          </w:tcPr>
          <w:p>
            <w:r>
              <w:t>124</w:t>
            </w:r>
          </w:p>
        </w:tc>
      </w:tr>
      <w:tr>
        <w:tc>
          <w:tcPr>
            <w:tcW w:type="dxa" w:w="2880"/>
          </w:tcPr>
          <w:p>
            <w:r>
              <w:t>국민대학교(LMS)</w:t>
            </w:r>
          </w:p>
        </w:tc>
        <w:tc>
          <w:tcPr>
            <w:tcW w:type="dxa" w:w="2880"/>
          </w:tcPr>
          <w:p>
            <w:r>
              <w:t>조별 게시판 위키 추가</w:t>
            </w:r>
          </w:p>
        </w:tc>
        <w:tc>
          <w:tcPr>
            <w:tcW w:type="dxa" w:w="2880"/>
          </w:tcPr>
          <w:p>
            <w:r>
              <w:t>125</w:t>
            </w:r>
          </w:p>
        </w:tc>
      </w:tr>
      <w:tr>
        <w:tc>
          <w:tcPr>
            <w:tcW w:type="dxa" w:w="2880"/>
          </w:tcPr>
          <w:p>
            <w:r>
              <w:t>국민대학교(LMS)</w:t>
            </w:r>
          </w:p>
        </w:tc>
        <w:tc>
          <w:tcPr>
            <w:tcW w:type="dxa" w:w="2880"/>
          </w:tcPr>
          <w:p>
            <w:r>
              <w:t>줌 출석정보 추가 요청</w:t>
            </w:r>
          </w:p>
        </w:tc>
        <w:tc>
          <w:tcPr>
            <w:tcW w:type="dxa" w:w="2880"/>
          </w:tcPr>
          <w:p>
            <w:r>
              <w:t>126</w:t>
            </w:r>
          </w:p>
        </w:tc>
      </w:tr>
      <w:tr>
        <w:tc>
          <w:tcPr>
            <w:tcW w:type="dxa" w:w="2880"/>
          </w:tcPr>
          <w:p>
            <w:r>
              <w:t>국민대학교(LMS)</w:t>
            </w:r>
          </w:p>
        </w:tc>
        <w:tc>
          <w:tcPr>
            <w:tcW w:type="dxa" w:w="2880"/>
          </w:tcPr>
          <w:p>
            <w:r>
              <w:t>줌 참여자정보 부족 오류 수정 요청</w:t>
            </w:r>
          </w:p>
        </w:tc>
        <w:tc>
          <w:tcPr>
            <w:tcW w:type="dxa" w:w="2880"/>
          </w:tcPr>
          <w:p>
            <w:r>
              <w:t>127</w:t>
            </w:r>
          </w:p>
        </w:tc>
      </w:tr>
      <w:tr>
        <w:tc>
          <w:tcPr>
            <w:tcW w:type="dxa" w:w="2880"/>
          </w:tcPr>
          <w:p>
            <w:r>
              <w:t>국민대학교(LMS)</w:t>
            </w:r>
          </w:p>
        </w:tc>
        <w:tc>
          <w:tcPr>
            <w:tcW w:type="dxa" w:w="2880"/>
          </w:tcPr>
          <w:p>
            <w:r>
              <w:t>재생시간 미표기 영상 진도율 이관 요청</w:t>
            </w:r>
          </w:p>
        </w:tc>
        <w:tc>
          <w:tcPr>
            <w:tcW w:type="dxa" w:w="2880"/>
          </w:tcPr>
          <w:p>
            <w:r>
              <w:t>128</w:t>
            </w:r>
          </w:p>
        </w:tc>
      </w:tr>
      <w:tr>
        <w:tc>
          <w:tcPr>
            <w:tcW w:type="dxa" w:w="2880"/>
          </w:tcPr>
          <w:p>
            <w:r>
              <w:t>국민대학교(LMS)</w:t>
            </w:r>
          </w:p>
        </w:tc>
        <w:tc>
          <w:tcPr>
            <w:tcW w:type="dxa" w:w="2880"/>
          </w:tcPr>
          <w:p>
            <w:r>
              <w:t>특정 강의실 접속시 ecampus 다운되는 현상</w:t>
            </w:r>
          </w:p>
        </w:tc>
        <w:tc>
          <w:tcPr>
            <w:tcW w:type="dxa" w:w="2880"/>
          </w:tcPr>
          <w:p>
            <w:r>
              <w:t>129</w:t>
            </w:r>
          </w:p>
        </w:tc>
      </w:tr>
      <w:tr>
        <w:tc>
          <w:tcPr>
            <w:tcW w:type="dxa" w:w="2880"/>
          </w:tcPr>
          <w:p>
            <w:r>
              <w:t>국민대학교(LMS)</w:t>
            </w:r>
          </w:p>
        </w:tc>
        <w:tc>
          <w:tcPr>
            <w:tcW w:type="dxa" w:w="2880"/>
          </w:tcPr>
          <w:p>
            <w:r>
              <w:t>동영상 날짜 변경 관련</w:t>
            </w:r>
          </w:p>
        </w:tc>
        <w:tc>
          <w:tcPr>
            <w:tcW w:type="dxa" w:w="2880"/>
          </w:tcPr>
          <w:p>
            <w:r>
              <w:t>130</w:t>
            </w:r>
          </w:p>
        </w:tc>
      </w:tr>
      <w:tr>
        <w:tc>
          <w:tcPr>
            <w:tcW w:type="dxa" w:w="2880"/>
          </w:tcPr>
          <w:p>
            <w:r>
              <w:t>국민대학교(LMS)</w:t>
            </w:r>
          </w:p>
        </w:tc>
        <w:tc>
          <w:tcPr>
            <w:tcW w:type="dxa" w:w="2880"/>
          </w:tcPr>
          <w:p>
            <w:r>
              <w:t>화상강의 예약자 이메일이 안나오는 경우</w:t>
            </w:r>
          </w:p>
        </w:tc>
        <w:tc>
          <w:tcPr>
            <w:tcW w:type="dxa" w:w="2880"/>
          </w:tcPr>
          <w:p>
            <w:r>
              <w:t>131</w:t>
            </w:r>
          </w:p>
        </w:tc>
      </w:tr>
      <w:tr>
        <w:tc>
          <w:tcPr>
            <w:tcW w:type="dxa" w:w="2880"/>
          </w:tcPr>
          <w:p>
            <w:r>
              <w:t>국민대학교(LMS)</w:t>
            </w:r>
          </w:p>
        </w:tc>
        <w:tc>
          <w:tcPr>
            <w:tcW w:type="dxa" w:w="2880"/>
          </w:tcPr>
          <w:p>
            <w:r>
              <w:t>화상강의 전체 목록 요청드립니다.</w:t>
            </w:r>
          </w:p>
        </w:tc>
        <w:tc>
          <w:tcPr>
            <w:tcW w:type="dxa" w:w="2880"/>
          </w:tcPr>
          <w:p>
            <w:r>
              <w:t>132</w:t>
            </w:r>
          </w:p>
        </w:tc>
      </w:tr>
      <w:tr>
        <w:tc>
          <w:tcPr>
            <w:tcW w:type="dxa" w:w="2880"/>
          </w:tcPr>
          <w:p>
            <w:r>
              <w:t>국민대학교(LMS)</w:t>
            </w:r>
          </w:p>
        </w:tc>
        <w:tc>
          <w:tcPr>
            <w:tcW w:type="dxa" w:w="2880"/>
          </w:tcPr>
          <w:p>
            <w:r>
              <w:t>detail로그상 학습완료상태인 학생들 일괄 학습인정처리 요청</w:t>
            </w:r>
          </w:p>
        </w:tc>
        <w:tc>
          <w:tcPr>
            <w:tcW w:type="dxa" w:w="2880"/>
          </w:tcPr>
          <w:p>
            <w:r>
              <w:t>133</w:t>
            </w:r>
          </w:p>
        </w:tc>
      </w:tr>
      <w:tr>
        <w:tc>
          <w:tcPr>
            <w:tcW w:type="dxa" w:w="2880"/>
          </w:tcPr>
          <w:p>
            <w:r>
              <w:t>국민대학교(LMS)</w:t>
            </w:r>
          </w:p>
        </w:tc>
        <w:tc>
          <w:tcPr>
            <w:tcW w:type="dxa" w:w="2880"/>
          </w:tcPr>
          <w:p>
            <w:r>
              <w:t>채팅방 동명이인 접속 기능 확인 요청</w:t>
            </w:r>
          </w:p>
        </w:tc>
        <w:tc>
          <w:tcPr>
            <w:tcW w:type="dxa" w:w="2880"/>
          </w:tcPr>
          <w:p>
            <w:r>
              <w:t>134</w:t>
            </w:r>
          </w:p>
        </w:tc>
      </w:tr>
      <w:tr>
        <w:tc>
          <w:tcPr>
            <w:tcW w:type="dxa" w:w="2880"/>
          </w:tcPr>
          <w:p>
            <w:r>
              <w:t>국민대학교(LMS)</w:t>
            </w:r>
          </w:p>
        </w:tc>
        <w:tc>
          <w:tcPr>
            <w:tcW w:type="dxa" w:w="2880"/>
          </w:tcPr>
          <w:p>
            <w:r>
              <w:t>수강강좌 목록에서 19-1학기 안보임 문제</w:t>
            </w:r>
          </w:p>
        </w:tc>
        <w:tc>
          <w:tcPr>
            <w:tcW w:type="dxa" w:w="2880"/>
          </w:tcPr>
          <w:p>
            <w:r>
              <w:t>135</w:t>
            </w:r>
          </w:p>
        </w:tc>
      </w:tr>
      <w:tr>
        <w:tc>
          <w:tcPr>
            <w:tcW w:type="dxa" w:w="2880"/>
          </w:tcPr>
          <w:p>
            <w:r>
              <w:t>국민대학교(LMS)</w:t>
            </w:r>
          </w:p>
        </w:tc>
        <w:tc>
          <w:tcPr>
            <w:tcW w:type="dxa" w:w="2880"/>
          </w:tcPr>
          <w:p>
            <w:r>
              <w:t>[중요] ZOOM 출석 정보 연동 및 출석 일괄 다운로드 기능 요청</w:t>
            </w:r>
          </w:p>
        </w:tc>
        <w:tc>
          <w:tcPr>
            <w:tcW w:type="dxa" w:w="2880"/>
          </w:tcPr>
          <w:p>
            <w:r>
              <w:t>136</w:t>
            </w:r>
          </w:p>
        </w:tc>
      </w:tr>
      <w:tr>
        <w:tc>
          <w:tcPr>
            <w:tcW w:type="dxa" w:w="2880"/>
          </w:tcPr>
          <w:p>
            <w:r>
              <w:t>국민대학교(LMS)</w:t>
            </w:r>
          </w:p>
        </w:tc>
        <w:tc>
          <w:tcPr>
            <w:tcW w:type="dxa" w:w="2880"/>
          </w:tcPr>
          <w:p>
            <w:r>
              <w:t>퀴즈 시작 직후 바로 시간만료</w:t>
            </w:r>
          </w:p>
        </w:tc>
        <w:tc>
          <w:tcPr>
            <w:tcW w:type="dxa" w:w="2880"/>
          </w:tcPr>
          <w:p>
            <w:r>
              <w:t>137</w:t>
            </w:r>
          </w:p>
        </w:tc>
      </w:tr>
      <w:tr>
        <w:tc>
          <w:tcPr>
            <w:tcW w:type="dxa" w:w="2880"/>
          </w:tcPr>
          <w:p>
            <w:r>
              <w:t>국민대학교(LMS)</w:t>
            </w:r>
          </w:p>
        </w:tc>
        <w:tc>
          <w:tcPr>
            <w:tcW w:type="dxa" w:w="2880"/>
          </w:tcPr>
          <w:p>
            <w:r>
              <w:t>영상 재생, 종료 시간 기록 오류 관련 문의</w:t>
            </w:r>
          </w:p>
        </w:tc>
        <w:tc>
          <w:tcPr>
            <w:tcW w:type="dxa" w:w="2880"/>
          </w:tcPr>
          <w:p>
            <w:r>
              <w:t>138</w:t>
            </w:r>
          </w:p>
        </w:tc>
      </w:tr>
      <w:tr>
        <w:tc>
          <w:tcPr>
            <w:tcW w:type="dxa" w:w="2880"/>
          </w:tcPr>
          <w:p>
            <w:r>
              <w:t>국민대학교(LMS)</w:t>
            </w:r>
          </w:p>
        </w:tc>
        <w:tc>
          <w:tcPr>
            <w:tcW w:type="dxa" w:w="2880"/>
          </w:tcPr>
          <w:p>
            <w:r>
              <w:t>채점이 필요한 과제 오류</w:t>
            </w:r>
          </w:p>
        </w:tc>
        <w:tc>
          <w:tcPr>
            <w:tcW w:type="dxa" w:w="2880"/>
          </w:tcPr>
          <w:p>
            <w:r>
              <w:t>139</w:t>
            </w:r>
          </w:p>
        </w:tc>
      </w:tr>
      <w:tr>
        <w:tc>
          <w:tcPr>
            <w:tcW w:type="dxa" w:w="2880"/>
          </w:tcPr>
          <w:p>
            <w:r>
              <w:t>국민대학교(LMS)</w:t>
            </w:r>
          </w:p>
        </w:tc>
        <w:tc>
          <w:tcPr>
            <w:tcW w:type="dxa" w:w="2880"/>
          </w:tcPr>
          <w:p>
            <w:r>
              <w:t>2020-여름학기 설정 관련</w:t>
            </w:r>
          </w:p>
        </w:tc>
        <w:tc>
          <w:tcPr>
            <w:tcW w:type="dxa" w:w="2880"/>
          </w:tcPr>
          <w:p>
            <w:r>
              <w:t>140</w:t>
            </w:r>
          </w:p>
        </w:tc>
      </w:tr>
      <w:tr>
        <w:tc>
          <w:tcPr>
            <w:tcW w:type="dxa" w:w="2880"/>
          </w:tcPr>
          <w:p>
            <w:r>
              <w:t>국민대학교(LMS)</w:t>
            </w:r>
          </w:p>
        </w:tc>
        <w:tc>
          <w:tcPr>
            <w:tcW w:type="dxa" w:w="2880"/>
          </w:tcPr>
          <w:p>
            <w:r>
              <w:t>[급] 2020-여름정규학기로 학기 생성 요청</w:t>
            </w:r>
          </w:p>
        </w:tc>
        <w:tc>
          <w:tcPr>
            <w:tcW w:type="dxa" w:w="2880"/>
          </w:tcPr>
          <w:p>
            <w:r>
              <w:t>141</w:t>
            </w:r>
          </w:p>
        </w:tc>
      </w:tr>
      <w:tr>
        <w:tc>
          <w:tcPr>
            <w:tcW w:type="dxa" w:w="2880"/>
          </w:tcPr>
          <w:p>
            <w:r>
              <w:t>국민대학교(LMS)</w:t>
            </w:r>
          </w:p>
        </w:tc>
        <w:tc>
          <w:tcPr>
            <w:tcW w:type="dxa" w:w="2880"/>
          </w:tcPr>
          <w:p>
            <w:r>
              <w:t>교과목 생성 요청</w:t>
            </w:r>
          </w:p>
        </w:tc>
        <w:tc>
          <w:tcPr>
            <w:tcW w:type="dxa" w:w="2880"/>
          </w:tcPr>
          <w:p>
            <w:r>
              <w:t>142</w:t>
            </w:r>
          </w:p>
        </w:tc>
      </w:tr>
      <w:tr>
        <w:tc>
          <w:tcPr>
            <w:tcW w:type="dxa" w:w="2880"/>
          </w:tcPr>
          <w:p>
            <w:r>
              <w:t>국민대학교(LMS)</w:t>
            </w:r>
          </w:p>
        </w:tc>
        <w:tc>
          <w:tcPr>
            <w:tcW w:type="dxa" w:w="2880"/>
          </w:tcPr>
          <w:p>
            <w:r>
              <w:t>수동계정 사용자등록</w:t>
            </w:r>
          </w:p>
        </w:tc>
        <w:tc>
          <w:tcPr>
            <w:tcW w:type="dxa" w:w="2880"/>
          </w:tcPr>
          <w:p>
            <w:r>
              <w:t>143</w:t>
            </w:r>
          </w:p>
        </w:tc>
      </w:tr>
      <w:tr>
        <w:tc>
          <w:tcPr>
            <w:tcW w:type="dxa" w:w="2880"/>
          </w:tcPr>
          <w:p>
            <w:r>
              <w:t>국민대학교(LMS)</w:t>
            </w:r>
          </w:p>
        </w:tc>
        <w:tc>
          <w:tcPr>
            <w:tcW w:type="dxa" w:w="2880"/>
          </w:tcPr>
          <w:p>
            <w:r>
              <w:t>줌 출석기록 연동 요청</w:t>
            </w:r>
          </w:p>
        </w:tc>
        <w:tc>
          <w:tcPr>
            <w:tcW w:type="dxa" w:w="2880"/>
          </w:tcPr>
          <w:p>
            <w:r>
              <w:t>144</w:t>
            </w:r>
          </w:p>
        </w:tc>
      </w:tr>
      <w:tr>
        <w:tc>
          <w:tcPr>
            <w:tcW w:type="dxa" w:w="2880"/>
          </w:tcPr>
          <w:p>
            <w:r>
              <w:t>국민대학교(LMS)</w:t>
            </w:r>
          </w:p>
        </w:tc>
        <w:tc>
          <w:tcPr>
            <w:tcW w:type="dxa" w:w="2880"/>
          </w:tcPr>
          <w:p>
            <w:r>
              <w:t>모바일 오류 관련 확인 요청</w:t>
            </w:r>
          </w:p>
        </w:tc>
        <w:tc>
          <w:tcPr>
            <w:tcW w:type="dxa" w:w="2880"/>
          </w:tcPr>
          <w:p>
            <w:r>
              <w:t>145</w:t>
            </w:r>
          </w:p>
        </w:tc>
      </w:tr>
      <w:tr>
        <w:tc>
          <w:tcPr>
            <w:tcW w:type="dxa" w:w="2880"/>
          </w:tcPr>
          <w:p>
            <w:r>
              <w:t>국민대학교(LMS)</w:t>
            </w:r>
          </w:p>
        </w:tc>
        <w:tc>
          <w:tcPr>
            <w:tcW w:type="dxa" w:w="2880"/>
          </w:tcPr>
          <w:p>
            <w:r>
              <w:t>화상강의 관련 빠른조치 요청드립니다.</w:t>
            </w:r>
          </w:p>
        </w:tc>
        <w:tc>
          <w:tcPr>
            <w:tcW w:type="dxa" w:w="2880"/>
          </w:tcPr>
          <w:p>
            <w:r>
              <w:t>146</w:t>
            </w:r>
          </w:p>
        </w:tc>
      </w:tr>
      <w:tr>
        <w:tc>
          <w:tcPr>
            <w:tcW w:type="dxa" w:w="2880"/>
          </w:tcPr>
          <w:p>
            <w:r>
              <w:t>국민대학교(LMS)</w:t>
            </w:r>
          </w:p>
        </w:tc>
        <w:tc>
          <w:tcPr>
            <w:tcW w:type="dxa" w:w="2880"/>
          </w:tcPr>
          <w:p>
            <w:r>
              <w:t>/home 공간 임계치 조정 및 공간 사용 관련</w:t>
            </w:r>
          </w:p>
        </w:tc>
        <w:tc>
          <w:tcPr>
            <w:tcW w:type="dxa" w:w="2880"/>
          </w:tcPr>
          <w:p>
            <w:r>
              <w:t>147</w:t>
            </w:r>
          </w:p>
        </w:tc>
      </w:tr>
      <w:tr>
        <w:tc>
          <w:tcPr>
            <w:tcW w:type="dxa" w:w="2880"/>
          </w:tcPr>
          <w:p>
            <w:r>
              <w:t>국민대학교(LMS)</w:t>
            </w:r>
          </w:p>
        </w:tc>
        <w:tc>
          <w:tcPr>
            <w:tcW w:type="dxa" w:w="2880"/>
          </w:tcPr>
          <w:p>
            <w:r>
              <w:t>과제 첨부파일 확인 요청</w:t>
            </w:r>
          </w:p>
        </w:tc>
        <w:tc>
          <w:tcPr>
            <w:tcW w:type="dxa" w:w="2880"/>
          </w:tcPr>
          <w:p>
            <w:r>
              <w:t>148</w:t>
            </w:r>
          </w:p>
        </w:tc>
      </w:tr>
      <w:tr>
        <w:tc>
          <w:tcPr>
            <w:tcW w:type="dxa" w:w="2880"/>
          </w:tcPr>
          <w:p>
            <w:r>
              <w:t>국민대학교(LMS)</w:t>
            </w:r>
          </w:p>
        </w:tc>
        <w:tc>
          <w:tcPr>
            <w:tcW w:type="dxa" w:w="2880"/>
          </w:tcPr>
          <w:p>
            <w:r>
              <w:t>퀴즈 배점 관련 문의</w:t>
            </w:r>
          </w:p>
        </w:tc>
        <w:tc>
          <w:tcPr>
            <w:tcW w:type="dxa" w:w="2880"/>
          </w:tcPr>
          <w:p>
            <w:r>
              <w:t>149</w:t>
            </w:r>
          </w:p>
        </w:tc>
      </w:tr>
      <w:tr>
        <w:tc>
          <w:tcPr>
            <w:tcW w:type="dxa" w:w="2880"/>
          </w:tcPr>
          <w:p>
            <w:r>
              <w:t>국민대학교(LMS)</w:t>
            </w:r>
          </w:p>
        </w:tc>
        <w:tc>
          <w:tcPr>
            <w:tcW w:type="dxa" w:w="2880"/>
          </w:tcPr>
          <w:p>
            <w:r>
              <w:t>파일 정리 요청</w:t>
            </w:r>
          </w:p>
        </w:tc>
        <w:tc>
          <w:tcPr>
            <w:tcW w:type="dxa" w:w="2880"/>
          </w:tcPr>
          <w:p>
            <w:r>
              <w:t>150</w:t>
            </w:r>
          </w:p>
        </w:tc>
      </w:tr>
      <w:tr>
        <w:tc>
          <w:tcPr>
            <w:tcW w:type="dxa" w:w="2880"/>
          </w:tcPr>
          <w:p>
            <w:r>
              <w:t>국민대학교(LMS)</w:t>
            </w:r>
          </w:p>
        </w:tc>
        <w:tc>
          <w:tcPr>
            <w:tcW w:type="dxa" w:w="2880"/>
          </w:tcPr>
          <w:p>
            <w:r>
              <w:t>과제물 제출 오류 관련</w:t>
            </w:r>
          </w:p>
        </w:tc>
        <w:tc>
          <w:tcPr>
            <w:tcW w:type="dxa" w:w="2880"/>
          </w:tcPr>
          <w:p>
            <w:r>
              <w:t>151</w:t>
            </w:r>
          </w:p>
        </w:tc>
      </w:tr>
      <w:tr>
        <w:tc>
          <w:tcPr>
            <w:tcW w:type="dxa" w:w="2880"/>
          </w:tcPr>
          <w:p>
            <w:r>
              <w:t>국민대학교(LMS)</w:t>
            </w:r>
          </w:p>
        </w:tc>
        <w:tc>
          <w:tcPr>
            <w:tcW w:type="dxa" w:w="2880"/>
          </w:tcPr>
          <w:p>
            <w:r>
              <w:t>화상강의 강좌별 출석 일괄 생성 기능 관련</w:t>
            </w:r>
          </w:p>
        </w:tc>
        <w:tc>
          <w:tcPr>
            <w:tcW w:type="dxa" w:w="2880"/>
          </w:tcPr>
          <w:p>
            <w:r>
              <w:t>152</w:t>
            </w:r>
          </w:p>
        </w:tc>
      </w:tr>
      <w:tr>
        <w:tc>
          <w:tcPr>
            <w:tcW w:type="dxa" w:w="2880"/>
          </w:tcPr>
          <w:p>
            <w:r>
              <w:t>국민대학교(LMS)</w:t>
            </w:r>
          </w:p>
        </w:tc>
        <w:tc>
          <w:tcPr>
            <w:tcW w:type="dxa" w:w="2880"/>
          </w:tcPr>
          <w:p>
            <w:r>
              <w:t>급!!!!!!!!!!!!!!!!!  퀴즈 응시 중 로그아웃 문제</w:t>
            </w:r>
          </w:p>
        </w:tc>
        <w:tc>
          <w:tcPr>
            <w:tcW w:type="dxa" w:w="2880"/>
          </w:tcPr>
          <w:p>
            <w:r>
              <w:t>153</w:t>
            </w:r>
          </w:p>
        </w:tc>
      </w:tr>
      <w:tr>
        <w:tc>
          <w:tcPr>
            <w:tcW w:type="dxa" w:w="2880"/>
          </w:tcPr>
          <w:p>
            <w:r>
              <w:t>국민대학교(LMS)</w:t>
            </w:r>
          </w:p>
        </w:tc>
        <w:tc>
          <w:tcPr>
            <w:tcW w:type="dxa" w:w="2880"/>
          </w:tcPr>
          <w:p>
            <w:r>
              <w:t>[S-TEAM Class]출석 관리 방법 문의</w:t>
            </w:r>
          </w:p>
        </w:tc>
        <w:tc>
          <w:tcPr>
            <w:tcW w:type="dxa" w:w="2880"/>
          </w:tcPr>
          <w:p>
            <w:r>
              <w:t>154</w:t>
            </w:r>
          </w:p>
        </w:tc>
      </w:tr>
      <w:tr>
        <w:tc>
          <w:tcPr>
            <w:tcW w:type="dxa" w:w="2880"/>
          </w:tcPr>
          <w:p>
            <w:r>
              <w:t>국민대학교(LMS)</w:t>
            </w:r>
          </w:p>
        </w:tc>
        <w:tc>
          <w:tcPr>
            <w:tcW w:type="dxa" w:w="2880"/>
          </w:tcPr>
          <w:p>
            <w:r>
              <w:t>[S-TEAM Class] E-campus 개설 사전 협조 관련</w:t>
            </w:r>
          </w:p>
        </w:tc>
        <w:tc>
          <w:tcPr>
            <w:tcW w:type="dxa" w:w="2880"/>
          </w:tcPr>
          <w:p>
            <w:r>
              <w:t>155</w:t>
            </w:r>
          </w:p>
        </w:tc>
      </w:tr>
      <w:tr>
        <w:tc>
          <w:tcPr>
            <w:tcW w:type="dxa" w:w="2880"/>
          </w:tcPr>
          <w:p>
            <w:r>
              <w:t>국민대학교(LMS)</w:t>
            </w:r>
          </w:p>
        </w:tc>
        <w:tc>
          <w:tcPr>
            <w:tcW w:type="dxa" w:w="2880"/>
          </w:tcPr>
          <w:p>
            <w:r>
              <w:t>영상 해상도 변환 관련 문의</w:t>
            </w:r>
          </w:p>
        </w:tc>
        <w:tc>
          <w:tcPr>
            <w:tcW w:type="dxa" w:w="2880"/>
          </w:tcPr>
          <w:p>
            <w:r>
              <w:t>156</w:t>
            </w:r>
          </w:p>
        </w:tc>
      </w:tr>
      <w:tr>
        <w:tc>
          <w:tcPr>
            <w:tcW w:type="dxa" w:w="2880"/>
          </w:tcPr>
          <w:p>
            <w:r>
              <w:t>국민대학교(LMS)</w:t>
            </w:r>
          </w:p>
        </w:tc>
        <w:tc>
          <w:tcPr>
            <w:tcW w:type="dxa" w:w="2880"/>
          </w:tcPr>
          <w:p>
            <w:r>
              <w:t>코스모스 로그인 불가 관련 문의</w:t>
            </w:r>
          </w:p>
        </w:tc>
        <w:tc>
          <w:tcPr>
            <w:tcW w:type="dxa" w:w="2880"/>
          </w:tcPr>
          <w:p>
            <w:r>
              <w:t>157</w:t>
            </w:r>
          </w:p>
        </w:tc>
      </w:tr>
      <w:tr>
        <w:tc>
          <w:tcPr>
            <w:tcW w:type="dxa" w:w="2880"/>
          </w:tcPr>
          <w:p>
            <w:r>
              <w:t>국민대학교(LMS)</w:t>
            </w:r>
          </w:p>
        </w:tc>
        <w:tc>
          <w:tcPr>
            <w:tcW w:type="dxa" w:w="2880"/>
          </w:tcPr>
          <w:p>
            <w:r>
              <w:t>코스코스 영상 재생 오류</w:t>
            </w:r>
          </w:p>
        </w:tc>
        <w:tc>
          <w:tcPr>
            <w:tcW w:type="dxa" w:w="2880"/>
          </w:tcPr>
          <w:p>
            <w:r>
              <w:t>158</w:t>
            </w:r>
          </w:p>
        </w:tc>
      </w:tr>
      <w:tr>
        <w:tc>
          <w:tcPr>
            <w:tcW w:type="dxa" w:w="2880"/>
          </w:tcPr>
          <w:p>
            <w:r>
              <w:t>국민대학교(LMS)</w:t>
            </w:r>
          </w:p>
        </w:tc>
        <w:tc>
          <w:tcPr>
            <w:tcW w:type="dxa" w:w="2880"/>
          </w:tcPr>
          <w:p>
            <w:r>
              <w:t>[급] 화상강의 출석 정보 확인 요청</w:t>
            </w:r>
          </w:p>
        </w:tc>
        <w:tc>
          <w:tcPr>
            <w:tcW w:type="dxa" w:w="2880"/>
          </w:tcPr>
          <w:p>
            <w:r>
              <w:t>159</w:t>
            </w:r>
          </w:p>
        </w:tc>
      </w:tr>
      <w:tr>
        <w:tc>
          <w:tcPr>
            <w:tcW w:type="dxa" w:w="2880"/>
          </w:tcPr>
          <w:p>
            <w:r>
              <w:t>국민대학교(LMS)</w:t>
            </w:r>
          </w:p>
        </w:tc>
        <w:tc>
          <w:tcPr>
            <w:tcW w:type="dxa" w:w="2880"/>
          </w:tcPr>
          <w:p>
            <w:r>
              <w:t>화상강의 출석 정보 확인 추가 요청</w:t>
            </w:r>
          </w:p>
        </w:tc>
        <w:tc>
          <w:tcPr>
            <w:tcW w:type="dxa" w:w="2880"/>
          </w:tcPr>
          <w:p>
            <w:r>
              <w:t>160</w:t>
            </w:r>
          </w:p>
        </w:tc>
      </w:tr>
      <w:tr>
        <w:tc>
          <w:tcPr>
            <w:tcW w:type="dxa" w:w="2880"/>
          </w:tcPr>
          <w:p>
            <w:r>
              <w:t>국민대학교(LMS)</w:t>
            </w:r>
          </w:p>
        </w:tc>
        <w:tc>
          <w:tcPr>
            <w:tcW w:type="dxa" w:w="2880"/>
          </w:tcPr>
          <w:p>
            <w:r>
              <w:t>화상강의 출석 정보 확인 추가 요청</w:t>
            </w:r>
          </w:p>
        </w:tc>
        <w:tc>
          <w:tcPr>
            <w:tcW w:type="dxa" w:w="2880"/>
          </w:tcPr>
          <w:p>
            <w:r>
              <w:t>161</w:t>
            </w:r>
          </w:p>
        </w:tc>
      </w:tr>
      <w:tr>
        <w:tc>
          <w:tcPr>
            <w:tcW w:type="dxa" w:w="2880"/>
          </w:tcPr>
          <w:p>
            <w:r>
              <w:t>국민대학교(LMS)</w:t>
            </w:r>
          </w:p>
        </w:tc>
        <w:tc>
          <w:tcPr>
            <w:tcW w:type="dxa" w:w="2880"/>
          </w:tcPr>
          <w:p>
            <w:r>
              <w:t>계절학기 교과목 Oncast 연동 관련</w:t>
            </w:r>
          </w:p>
        </w:tc>
        <w:tc>
          <w:tcPr>
            <w:tcW w:type="dxa" w:w="2880"/>
          </w:tcPr>
          <w:p>
            <w:r>
              <w:t>162</w:t>
            </w:r>
          </w:p>
        </w:tc>
      </w:tr>
      <w:tr>
        <w:tc>
          <w:tcPr>
            <w:tcW w:type="dxa" w:w="2880"/>
          </w:tcPr>
          <w:p>
            <w:r>
              <w:t>국민대학교(LMS)</w:t>
            </w:r>
          </w:p>
        </w:tc>
        <w:tc>
          <w:tcPr>
            <w:tcW w:type="dxa" w:w="2880"/>
          </w:tcPr>
          <w:p>
            <w:r>
              <w:t>스토리지 작업 관련 일정 확인 요청</w:t>
            </w:r>
          </w:p>
        </w:tc>
        <w:tc>
          <w:tcPr>
            <w:tcW w:type="dxa" w:w="2880"/>
          </w:tcPr>
          <w:p>
            <w:r>
              <w:t>163</w:t>
            </w:r>
          </w:p>
        </w:tc>
      </w:tr>
      <w:tr>
        <w:tc>
          <w:tcPr>
            <w:tcW w:type="dxa" w:w="2880"/>
          </w:tcPr>
          <w:p>
            <w:r>
              <w:t>국민대학교(LMS)</w:t>
            </w:r>
          </w:p>
        </w:tc>
        <w:tc>
          <w:tcPr>
            <w:tcW w:type="dxa" w:w="2880"/>
          </w:tcPr>
          <w:p>
            <w:r>
              <w:t>하계 교과목 내 강의 모니터링 역할자 추가 요청</w:t>
            </w:r>
          </w:p>
        </w:tc>
        <w:tc>
          <w:tcPr>
            <w:tcW w:type="dxa" w:w="2880"/>
          </w:tcPr>
          <w:p>
            <w:r>
              <w:t>164</w:t>
            </w:r>
          </w:p>
        </w:tc>
      </w:tr>
      <w:tr>
        <w:tc>
          <w:tcPr>
            <w:tcW w:type="dxa" w:w="2880"/>
          </w:tcPr>
          <w:p>
            <w:r>
              <w:t>국민대학교(LMS)</w:t>
            </w:r>
          </w:p>
        </w:tc>
        <w:tc>
          <w:tcPr>
            <w:tcW w:type="dxa" w:w="2880"/>
          </w:tcPr>
          <w:p>
            <w:r>
              <w:t>제출 과제 표기 안됨 오류</w:t>
            </w:r>
          </w:p>
        </w:tc>
        <w:tc>
          <w:tcPr>
            <w:tcW w:type="dxa" w:w="2880"/>
          </w:tcPr>
          <w:p>
            <w:r>
              <w:t>165</w:t>
            </w:r>
          </w:p>
        </w:tc>
      </w:tr>
      <w:tr>
        <w:tc>
          <w:tcPr>
            <w:tcW w:type="dxa" w:w="2880"/>
          </w:tcPr>
          <w:p>
            <w:r>
              <w:t>국민대학교(LMS)</w:t>
            </w:r>
          </w:p>
        </w:tc>
        <w:tc>
          <w:tcPr>
            <w:tcW w:type="dxa" w:w="2880"/>
          </w:tcPr>
          <w:p>
            <w:r>
              <w:t>쪽지내용 다운로드 요청드립니다.</w:t>
            </w:r>
          </w:p>
        </w:tc>
        <w:tc>
          <w:tcPr>
            <w:tcW w:type="dxa" w:w="2880"/>
          </w:tcPr>
          <w:p>
            <w:r>
              <w:t>166</w:t>
            </w:r>
          </w:p>
        </w:tc>
      </w:tr>
      <w:tr>
        <w:tc>
          <w:tcPr>
            <w:tcW w:type="dxa" w:w="2880"/>
          </w:tcPr>
          <w:p>
            <w:r>
              <w:t>국민대학교(LMS)</w:t>
            </w:r>
          </w:p>
        </w:tc>
        <w:tc>
          <w:tcPr>
            <w:tcW w:type="dxa" w:w="2880"/>
          </w:tcPr>
          <w:p>
            <w:r>
              <w:t>영상 수정 시 "진도관리 학습기간 설정"이 안나오는 문제</w:t>
            </w:r>
          </w:p>
        </w:tc>
        <w:tc>
          <w:tcPr>
            <w:tcW w:type="dxa" w:w="2880"/>
          </w:tcPr>
          <w:p>
            <w:r>
              <w:t>167</w:t>
            </w:r>
          </w:p>
        </w:tc>
      </w:tr>
      <w:tr>
        <w:tc>
          <w:tcPr>
            <w:tcW w:type="dxa" w:w="2880"/>
          </w:tcPr>
          <w:p>
            <w:r>
              <w:t>국민대학교(LMS)</w:t>
            </w:r>
          </w:p>
        </w:tc>
        <w:tc>
          <w:tcPr>
            <w:tcW w:type="dxa" w:w="2880"/>
          </w:tcPr>
          <w:p>
            <w:r>
              <w:t>강의녹화에서 넘어오는 컨텐츠 관련</w:t>
            </w:r>
          </w:p>
        </w:tc>
        <w:tc>
          <w:tcPr>
            <w:tcW w:type="dxa" w:w="2880"/>
          </w:tcPr>
          <w:p>
            <w:r>
              <w:t>168</w:t>
            </w:r>
          </w:p>
        </w:tc>
      </w:tr>
      <w:tr>
        <w:tc>
          <w:tcPr>
            <w:tcW w:type="dxa" w:w="2880"/>
          </w:tcPr>
          <w:p>
            <w:r>
              <w:t>국민대학교(LMS)</w:t>
            </w:r>
          </w:p>
        </w:tc>
        <w:tc>
          <w:tcPr>
            <w:tcW w:type="dxa" w:w="2880"/>
          </w:tcPr>
          <w:p>
            <w:r>
              <w:t>영상 모듈 정보 변경 시 엑세스로그 사라짐 문제</w:t>
            </w:r>
          </w:p>
        </w:tc>
        <w:tc>
          <w:tcPr>
            <w:tcW w:type="dxa" w:w="2880"/>
          </w:tcPr>
          <w:p>
            <w:r>
              <w:t>169</w:t>
            </w:r>
          </w:p>
        </w:tc>
      </w:tr>
      <w:tr>
        <w:tc>
          <w:tcPr>
            <w:tcW w:type="dxa" w:w="2880"/>
          </w:tcPr>
          <w:p>
            <w:r>
              <w:t>국민대학교(LMS)</w:t>
            </w:r>
          </w:p>
        </w:tc>
        <w:tc>
          <w:tcPr>
            <w:tcW w:type="dxa" w:w="2880"/>
          </w:tcPr>
          <w:p>
            <w:r>
              <w:t>화상강의 [강의시작하기]버튼이 뜨는 시간이 어떻게 되나요?</w:t>
            </w:r>
          </w:p>
        </w:tc>
        <w:tc>
          <w:tcPr>
            <w:tcW w:type="dxa" w:w="2880"/>
          </w:tcPr>
          <w:p>
            <w:r>
              <w:t>170</w:t>
            </w:r>
          </w:p>
        </w:tc>
      </w:tr>
      <w:tr>
        <w:tc>
          <w:tcPr>
            <w:tcW w:type="dxa" w:w="2880"/>
          </w:tcPr>
          <w:p>
            <w:r>
              <w:t>국민대학교(LMS)</w:t>
            </w:r>
          </w:p>
        </w:tc>
        <w:tc>
          <w:tcPr>
            <w:tcW w:type="dxa" w:w="2880"/>
          </w:tcPr>
          <w:p>
            <w:r>
              <w:t>퀴즈 주관식 단답형 오류 관련</w:t>
            </w:r>
          </w:p>
        </w:tc>
        <w:tc>
          <w:tcPr>
            <w:tcW w:type="dxa" w:w="2880"/>
          </w:tcPr>
          <w:p>
            <w:r>
              <w:t>171</w:t>
            </w:r>
          </w:p>
        </w:tc>
      </w:tr>
      <w:tr>
        <w:tc>
          <w:tcPr>
            <w:tcW w:type="dxa" w:w="2880"/>
          </w:tcPr>
          <w:p>
            <w:r>
              <w:t>국민대학교(LMS)</w:t>
            </w:r>
          </w:p>
        </w:tc>
        <w:tc>
          <w:tcPr>
            <w:tcW w:type="dxa" w:w="2880"/>
          </w:tcPr>
          <w:p>
            <w:r>
              <w:t>출석인정처리요청</w:t>
            </w:r>
          </w:p>
        </w:tc>
        <w:tc>
          <w:tcPr>
            <w:tcW w:type="dxa" w:w="2880"/>
          </w:tcPr>
          <w:p>
            <w:r>
              <w:t>172</w:t>
            </w:r>
          </w:p>
        </w:tc>
      </w:tr>
      <w:tr>
        <w:tc>
          <w:tcPr>
            <w:tcW w:type="dxa" w:w="2880"/>
          </w:tcPr>
          <w:p>
            <w:r>
              <w:t>국민대학교(LMS)</w:t>
            </w:r>
          </w:p>
        </w:tc>
        <w:tc>
          <w:tcPr>
            <w:tcW w:type="dxa" w:w="2880"/>
          </w:tcPr>
          <w:p>
            <w:r>
              <w:t>2020-계절학기 열람 권한 요청</w:t>
            </w:r>
          </w:p>
        </w:tc>
        <w:tc>
          <w:tcPr>
            <w:tcW w:type="dxa" w:w="2880"/>
          </w:tcPr>
          <w:p>
            <w:r>
              <w:t>173</w:t>
            </w:r>
          </w:p>
        </w:tc>
      </w:tr>
      <w:tr>
        <w:tc>
          <w:tcPr>
            <w:tcW w:type="dxa" w:w="2880"/>
          </w:tcPr>
          <w:p>
            <w:r>
              <w:t>국민대학교(LMS)</w:t>
            </w:r>
          </w:p>
        </w:tc>
        <w:tc>
          <w:tcPr>
            <w:tcW w:type="dxa" w:w="2880"/>
          </w:tcPr>
          <w:p>
            <w:r>
              <w:t>[급]교과목 컨텐츠 삭제 관련 확인 요청</w:t>
            </w:r>
          </w:p>
        </w:tc>
        <w:tc>
          <w:tcPr>
            <w:tcW w:type="dxa" w:w="2880"/>
          </w:tcPr>
          <w:p>
            <w:r>
              <w:t>174</w:t>
            </w:r>
          </w:p>
        </w:tc>
      </w:tr>
      <w:tr>
        <w:tc>
          <w:tcPr>
            <w:tcW w:type="dxa" w:w="2880"/>
          </w:tcPr>
          <w:p>
            <w:r>
              <w:t>국민대학교(LMS)</w:t>
            </w:r>
          </w:p>
        </w:tc>
        <w:tc>
          <w:tcPr>
            <w:tcW w:type="dxa" w:w="2880"/>
          </w:tcPr>
          <w:p>
            <w:r>
              <w:t>출석정보 확인 요청</w:t>
            </w:r>
          </w:p>
        </w:tc>
        <w:tc>
          <w:tcPr>
            <w:tcW w:type="dxa" w:w="2880"/>
          </w:tcPr>
          <w:p>
            <w:r>
              <w:t>175</w:t>
            </w:r>
          </w:p>
        </w:tc>
      </w:tr>
      <w:tr>
        <w:tc>
          <w:tcPr>
            <w:tcW w:type="dxa" w:w="2880"/>
          </w:tcPr>
          <w:p>
            <w:r>
              <w:t>국민대학교(LMS)</w:t>
            </w:r>
          </w:p>
        </w:tc>
        <w:tc>
          <w:tcPr>
            <w:tcW w:type="dxa" w:w="2880"/>
          </w:tcPr>
          <w:p>
            <w:r>
              <w:t>줌 화상강의 출석 정보 미연동(전체 주차) 확인 요청</w:t>
            </w:r>
          </w:p>
        </w:tc>
        <w:tc>
          <w:tcPr>
            <w:tcW w:type="dxa" w:w="2880"/>
          </w:tcPr>
          <w:p>
            <w:r>
              <w:t>176</w:t>
            </w:r>
          </w:p>
        </w:tc>
      </w:tr>
      <w:tr>
        <w:tc>
          <w:tcPr>
            <w:tcW w:type="dxa" w:w="2880"/>
          </w:tcPr>
          <w:p>
            <w:r>
              <w:t>국민대학교(LMS)</w:t>
            </w:r>
          </w:p>
        </w:tc>
        <w:tc>
          <w:tcPr>
            <w:tcW w:type="dxa" w:w="2880"/>
          </w:tcPr>
          <w:p>
            <w:r>
              <w:t>퀴즈 제출 관련 기본 옵션 설정</w:t>
            </w:r>
          </w:p>
        </w:tc>
        <w:tc>
          <w:tcPr>
            <w:tcW w:type="dxa" w:w="2880"/>
          </w:tcPr>
          <w:p>
            <w:r>
              <w:t>177</w:t>
            </w:r>
          </w:p>
        </w:tc>
      </w:tr>
      <w:tr>
        <w:tc>
          <w:tcPr>
            <w:tcW w:type="dxa" w:w="2880"/>
          </w:tcPr>
          <w:p>
            <w:r>
              <w:t>국민대학교(LMS)</w:t>
            </w:r>
          </w:p>
        </w:tc>
        <w:tc>
          <w:tcPr>
            <w:tcW w:type="dxa" w:w="2880"/>
          </w:tcPr>
          <w:p>
            <w:r>
              <w:t>파일다운로드시 메시지 추가 요청</w:t>
            </w:r>
          </w:p>
        </w:tc>
        <w:tc>
          <w:tcPr>
            <w:tcW w:type="dxa" w:w="2880"/>
          </w:tcPr>
          <w:p>
            <w:r>
              <w:t>178</w:t>
            </w:r>
          </w:p>
        </w:tc>
      </w:tr>
      <w:tr>
        <w:tc>
          <w:tcPr>
            <w:tcW w:type="dxa" w:w="2880"/>
          </w:tcPr>
          <w:p>
            <w:r>
              <w:t>국민대학교(LMS)</w:t>
            </w:r>
          </w:p>
        </w:tc>
        <w:tc>
          <w:tcPr>
            <w:tcW w:type="dxa" w:w="2880"/>
          </w:tcPr>
          <w:p>
            <w:r>
              <w:t>진도 수기 인정처리 기록 관련</w:t>
            </w:r>
          </w:p>
        </w:tc>
        <w:tc>
          <w:tcPr>
            <w:tcW w:type="dxa" w:w="2880"/>
          </w:tcPr>
          <w:p>
            <w:r>
              <w:t>179</w:t>
            </w:r>
          </w:p>
        </w:tc>
      </w:tr>
      <w:tr>
        <w:tc>
          <w:tcPr>
            <w:tcW w:type="dxa" w:w="2880"/>
          </w:tcPr>
          <w:p>
            <w:r>
              <w:t>국민대학교(LMS)</w:t>
            </w:r>
          </w:p>
        </w:tc>
        <w:tc>
          <w:tcPr>
            <w:tcW w:type="dxa" w:w="2880"/>
          </w:tcPr>
          <w:p>
            <w:r>
              <w:t>퀴즈 기능 관련 문의</w:t>
            </w:r>
          </w:p>
        </w:tc>
        <w:tc>
          <w:tcPr>
            <w:tcW w:type="dxa" w:w="2880"/>
          </w:tcPr>
          <w:p>
            <w:r>
              <w:t>180</w:t>
            </w:r>
          </w:p>
        </w:tc>
      </w:tr>
      <w:tr>
        <w:tc>
          <w:tcPr>
            <w:tcW w:type="dxa" w:w="2880"/>
          </w:tcPr>
          <w:p>
            <w:r>
              <w:t>나사렛대학교</w:t>
            </w:r>
          </w:p>
        </w:tc>
        <w:tc>
          <w:tcPr>
            <w:tcW w:type="dxa" w:w="2880"/>
          </w:tcPr>
          <w:p>
            <w:r>
              <w:t>LMS 강좌기록 관련</w:t>
            </w:r>
          </w:p>
        </w:tc>
        <w:tc>
          <w:tcPr>
            <w:tcW w:type="dxa" w:w="2880"/>
          </w:tcPr>
          <w:p>
            <w:r>
              <w:t>1</w:t>
            </w:r>
          </w:p>
        </w:tc>
      </w:tr>
      <w:tr>
        <w:tc>
          <w:tcPr>
            <w:tcW w:type="dxa" w:w="2880"/>
          </w:tcPr>
          <w:p>
            <w:r>
              <w:t>나사렛대학교</w:t>
            </w:r>
          </w:p>
        </w:tc>
        <w:tc>
          <w:tcPr>
            <w:tcW w:type="dxa" w:w="2880"/>
          </w:tcPr>
          <w:p>
            <w:r>
              <w:t>진도체크관련</w:t>
            </w:r>
          </w:p>
        </w:tc>
        <w:tc>
          <w:tcPr>
            <w:tcW w:type="dxa" w:w="2880"/>
          </w:tcPr>
          <w:p>
            <w:r>
              <w:t>2</w:t>
            </w:r>
          </w:p>
        </w:tc>
      </w:tr>
      <w:tr>
        <w:tc>
          <w:tcPr>
            <w:tcW w:type="dxa" w:w="2880"/>
          </w:tcPr>
          <w:p>
            <w:r>
              <w:t>나사렛대학교</w:t>
            </w:r>
          </w:p>
        </w:tc>
        <w:tc>
          <w:tcPr>
            <w:tcW w:type="dxa" w:w="2880"/>
          </w:tcPr>
          <w:p>
            <w:r>
              <w:t>학습진도현황 출결 진도체크 관련</w:t>
            </w:r>
          </w:p>
        </w:tc>
        <w:tc>
          <w:tcPr>
            <w:tcW w:type="dxa" w:w="2880"/>
          </w:tcPr>
          <w:p>
            <w:r>
              <w:t>3</w:t>
            </w:r>
          </w:p>
        </w:tc>
      </w:tr>
      <w:tr>
        <w:tc>
          <w:tcPr>
            <w:tcW w:type="dxa" w:w="2880"/>
          </w:tcPr>
          <w:p>
            <w:r>
              <w:t>나사렛대학교</w:t>
            </w:r>
          </w:p>
        </w:tc>
        <w:tc>
          <w:tcPr>
            <w:tcW w:type="dxa" w:w="2880"/>
          </w:tcPr>
          <w:p>
            <w:r>
              <w:t>학습진도현황에 따른 데이터 처리 (출결, 지각 관련)</w:t>
            </w:r>
          </w:p>
        </w:tc>
        <w:tc>
          <w:tcPr>
            <w:tcW w:type="dxa" w:w="2880"/>
          </w:tcPr>
          <w:p>
            <w:r>
              <w:t>4</w:t>
            </w:r>
          </w:p>
        </w:tc>
      </w:tr>
      <w:tr>
        <w:tc>
          <w:tcPr>
            <w:tcW w:type="dxa" w:w="2880"/>
          </w:tcPr>
          <w:p>
            <w:r>
              <w:t>나사렛대학교</w:t>
            </w:r>
          </w:p>
        </w:tc>
        <w:tc>
          <w:tcPr>
            <w:tcW w:type="dxa" w:w="2880"/>
          </w:tcPr>
          <w:p>
            <w:r>
              <w:t>ud lms 과제 첨부물 관련</w:t>
            </w:r>
          </w:p>
        </w:tc>
        <w:tc>
          <w:tcPr>
            <w:tcW w:type="dxa" w:w="2880"/>
          </w:tcPr>
          <w:p>
            <w:r>
              <w:t>6</w:t>
            </w:r>
          </w:p>
        </w:tc>
      </w:tr>
      <w:tr>
        <w:tc>
          <w:tcPr>
            <w:tcW w:type="dxa" w:w="2880"/>
          </w:tcPr>
          <w:p>
            <w:r>
              <w:t>나사렛대학교</w:t>
            </w:r>
          </w:p>
        </w:tc>
        <w:tc>
          <w:tcPr>
            <w:tcW w:type="dxa" w:w="2880"/>
          </w:tcPr>
          <w:p>
            <w:r>
              <w:t>LMS 출석연동 관련</w:t>
            </w:r>
          </w:p>
        </w:tc>
        <w:tc>
          <w:tcPr>
            <w:tcW w:type="dxa" w:w="2880"/>
          </w:tcPr>
          <w:p>
            <w:r>
              <w:t>7</w:t>
            </w:r>
          </w:p>
        </w:tc>
      </w:tr>
      <w:tr>
        <w:tc>
          <w:tcPr>
            <w:tcW w:type="dxa" w:w="2880"/>
          </w:tcPr>
          <w:p>
            <w:r>
              <w:t>나사렛대학교</w:t>
            </w:r>
          </w:p>
        </w:tc>
        <w:tc>
          <w:tcPr>
            <w:tcW w:type="dxa" w:w="2880"/>
          </w:tcPr>
          <w:p>
            <w:r>
              <w:t>LMS 출결데이터 연동관련</w:t>
            </w:r>
          </w:p>
        </w:tc>
        <w:tc>
          <w:tcPr>
            <w:tcW w:type="dxa" w:w="2880"/>
          </w:tcPr>
          <w:p>
            <w:r>
              <w:t>8</w:t>
            </w:r>
          </w:p>
        </w:tc>
      </w:tr>
      <w:tr>
        <w:tc>
          <w:tcPr>
            <w:tcW w:type="dxa" w:w="2880"/>
          </w:tcPr>
          <w:p>
            <w:r>
              <w:t>나사렛대학교</w:t>
            </w:r>
          </w:p>
        </w:tc>
        <w:tc>
          <w:tcPr>
            <w:tcW w:type="dxa" w:w="2880"/>
          </w:tcPr>
          <w:p>
            <w:r>
              <w:t>강의 업로드</w:t>
            </w:r>
          </w:p>
        </w:tc>
        <w:tc>
          <w:tcPr>
            <w:tcW w:type="dxa" w:w="2880"/>
          </w:tcPr>
          <w:p>
            <w:r>
              <w:t>9</w:t>
            </w:r>
          </w:p>
        </w:tc>
      </w:tr>
      <w:tr>
        <w:tc>
          <w:tcPr>
            <w:tcW w:type="dxa" w:w="2880"/>
          </w:tcPr>
          <w:p>
            <w:r>
              <w:t>나사렛대학교</w:t>
            </w:r>
          </w:p>
        </w:tc>
        <w:tc>
          <w:tcPr>
            <w:tcW w:type="dxa" w:w="2880"/>
          </w:tcPr>
          <w:p>
            <w:r>
              <w:t>코스모스 어플 오류 문의</w:t>
            </w:r>
          </w:p>
        </w:tc>
        <w:tc>
          <w:tcPr>
            <w:tcW w:type="dxa" w:w="2880"/>
          </w:tcPr>
          <w:p>
            <w:r>
              <w:t>10</w:t>
            </w:r>
          </w:p>
        </w:tc>
      </w:tr>
      <w:tr>
        <w:tc>
          <w:tcPr>
            <w:tcW w:type="dxa" w:w="2880"/>
          </w:tcPr>
          <w:p>
            <w:r>
              <w:t>나사렛대학교</w:t>
            </w:r>
          </w:p>
        </w:tc>
        <w:tc>
          <w:tcPr>
            <w:tcW w:type="dxa" w:w="2880"/>
          </w:tcPr>
          <w:p>
            <w:r>
              <w:t>강좌 기록 IP 동일 문제 해결 요청</w:t>
            </w:r>
          </w:p>
        </w:tc>
        <w:tc>
          <w:tcPr>
            <w:tcW w:type="dxa" w:w="2880"/>
          </w:tcPr>
          <w:p>
            <w:r>
              <w:t>11</w:t>
            </w:r>
          </w:p>
        </w:tc>
      </w:tr>
      <w:tr>
        <w:tc>
          <w:tcPr>
            <w:tcW w:type="dxa" w:w="2880"/>
          </w:tcPr>
          <w:p>
            <w:r>
              <w:t>나사렛대학교</w:t>
            </w:r>
          </w:p>
        </w:tc>
        <w:tc>
          <w:tcPr>
            <w:tcW w:type="dxa" w:w="2880"/>
          </w:tcPr>
          <w:p>
            <w:r>
              <w:t>동영상 업데이트 진행 시 출석관련 문제</w:t>
            </w:r>
          </w:p>
        </w:tc>
        <w:tc>
          <w:tcPr>
            <w:tcW w:type="dxa" w:w="2880"/>
          </w:tcPr>
          <w:p>
            <w:r>
              <w:t>12</w:t>
            </w:r>
          </w:p>
        </w:tc>
      </w:tr>
      <w:tr>
        <w:tc>
          <w:tcPr>
            <w:tcW w:type="dxa" w:w="2880"/>
          </w:tcPr>
          <w:p>
            <w:r>
              <w:t>나사렛대학교</w:t>
            </w:r>
          </w:p>
        </w:tc>
        <w:tc>
          <w:tcPr>
            <w:tcW w:type="dxa" w:w="2880"/>
          </w:tcPr>
          <w:p>
            <w:r>
              <w:t>2차인증 관련</w:t>
            </w:r>
          </w:p>
        </w:tc>
        <w:tc>
          <w:tcPr>
            <w:tcW w:type="dxa" w:w="2880"/>
          </w:tcPr>
          <w:p>
            <w:r>
              <w:t>13</w:t>
            </w:r>
          </w:p>
        </w:tc>
      </w:tr>
      <w:tr>
        <w:tc>
          <w:tcPr>
            <w:tcW w:type="dxa" w:w="2880"/>
          </w:tcPr>
          <w:p>
            <w:r>
              <w:t>나사렛대학교</w:t>
            </w:r>
          </w:p>
        </w:tc>
        <w:tc>
          <w:tcPr>
            <w:tcW w:type="dxa" w:w="2880"/>
          </w:tcPr>
          <w:p>
            <w:r>
              <w:t>강의활동기록 및 요일별, 학부별 강좌별 데이터 송부를 요청 드립니다.</w:t>
            </w:r>
          </w:p>
        </w:tc>
        <w:tc>
          <w:tcPr>
            <w:tcW w:type="dxa" w:w="2880"/>
          </w:tcPr>
          <w:p>
            <w:r>
              <w:t>14</w:t>
            </w:r>
          </w:p>
        </w:tc>
      </w:tr>
      <w:tr>
        <w:tc>
          <w:tcPr>
            <w:tcW w:type="dxa" w:w="2880"/>
          </w:tcPr>
          <w:p>
            <w:r>
              <w:t>나사렛대학교</w:t>
            </w:r>
          </w:p>
        </w:tc>
        <w:tc>
          <w:tcPr>
            <w:tcW w:type="dxa" w:w="2880"/>
          </w:tcPr>
          <w:p>
            <w:r>
              <w:t>VOD 서버의 AWS 플러그인 적용과 관련해서 완료 보고서 및 진행 보고서 요청 드립니다.</w:t>
            </w:r>
          </w:p>
        </w:tc>
        <w:tc>
          <w:tcPr>
            <w:tcW w:type="dxa" w:w="2880"/>
          </w:tcPr>
          <w:p>
            <w:r>
              <w:t>15</w:t>
            </w:r>
          </w:p>
        </w:tc>
      </w:tr>
      <w:tr>
        <w:tc>
          <w:tcPr>
            <w:tcW w:type="dxa" w:w="2880"/>
          </w:tcPr>
          <w:p>
            <w:r>
              <w:t>나사렛대학교</w:t>
            </w:r>
          </w:p>
        </w:tc>
        <w:tc>
          <w:tcPr>
            <w:tcW w:type="dxa" w:w="2880"/>
          </w:tcPr>
          <w:p>
            <w:r>
              <w:t>코스모스 어플리케이션에서 출석인정기간 뜰 수 있게 지원 부탁드립니다.</w:t>
            </w:r>
          </w:p>
        </w:tc>
        <w:tc>
          <w:tcPr>
            <w:tcW w:type="dxa" w:w="2880"/>
          </w:tcPr>
          <w:p>
            <w:r>
              <w:t>16</w:t>
            </w:r>
          </w:p>
        </w:tc>
      </w:tr>
      <w:tr>
        <w:tc>
          <w:tcPr>
            <w:tcW w:type="dxa" w:w="2880"/>
          </w:tcPr>
          <w:p>
            <w:r>
              <w:t>나사렛대학교</w:t>
            </w:r>
          </w:p>
        </w:tc>
        <w:tc>
          <w:tcPr>
            <w:tcW w:type="dxa" w:w="2880"/>
          </w:tcPr>
          <w:p>
            <w:r>
              <w:t>SRT 플레이어는 언제 적용이 되나요?</w:t>
            </w:r>
          </w:p>
        </w:tc>
        <w:tc>
          <w:tcPr>
            <w:tcW w:type="dxa" w:w="2880"/>
          </w:tcPr>
          <w:p>
            <w:r>
              <w:t>17</w:t>
            </w:r>
          </w:p>
        </w:tc>
      </w:tr>
      <w:tr>
        <w:tc>
          <w:tcPr>
            <w:tcW w:type="dxa" w:w="2880"/>
          </w:tcPr>
          <w:p>
            <w:r>
              <w:t>나사렛대학교</w:t>
            </w:r>
          </w:p>
        </w:tc>
        <w:tc>
          <w:tcPr>
            <w:tcW w:type="dxa" w:w="2880"/>
          </w:tcPr>
          <w:p>
            <w:r>
              <w:t>출석 불러오기(유비온 -&gt; 학사시스템) 작업진행 시 특정과목 (약 130개) 의 출석은 진도율이 50% 여도 출석인정 data로 변환 부탁드립니다.</w:t>
            </w:r>
          </w:p>
        </w:tc>
        <w:tc>
          <w:tcPr>
            <w:tcW w:type="dxa" w:w="2880"/>
          </w:tcPr>
          <w:p>
            <w:r>
              <w:t>18</w:t>
            </w:r>
          </w:p>
        </w:tc>
      </w:tr>
      <w:tr>
        <w:tc>
          <w:tcPr>
            <w:tcW w:type="dxa" w:w="2880"/>
          </w:tcPr>
          <w:p>
            <w:r>
              <w:t>나사렛대학교</w:t>
            </w:r>
          </w:p>
        </w:tc>
        <w:tc>
          <w:tcPr>
            <w:tcW w:type="dxa" w:w="2880"/>
          </w:tcPr>
          <w:p>
            <w:r>
              <w:t>[자막] 추가 질의 및 개발 일정 회신 요청</w:t>
            </w:r>
          </w:p>
        </w:tc>
        <w:tc>
          <w:tcPr>
            <w:tcW w:type="dxa" w:w="2880"/>
          </w:tcPr>
          <w:p>
            <w:r>
              <w:t>19</w:t>
            </w:r>
          </w:p>
        </w:tc>
      </w:tr>
      <w:tr>
        <w:tc>
          <w:tcPr>
            <w:tcW w:type="dxa" w:w="2880"/>
          </w:tcPr>
          <w:p>
            <w:r>
              <w:t>나사렛대학교</w:t>
            </w:r>
          </w:p>
        </w:tc>
        <w:tc>
          <w:tcPr>
            <w:tcW w:type="dxa" w:w="2880"/>
          </w:tcPr>
          <w:p>
            <w:r>
              <w:t>20.03.04 코로나19와 관련된 메일 요청 및 먼데이 데스크 작성</w:t>
            </w:r>
          </w:p>
        </w:tc>
        <w:tc>
          <w:tcPr>
            <w:tcW w:type="dxa" w:w="2880"/>
          </w:tcPr>
          <w:p>
            <w:r>
              <w:t>20</w:t>
            </w:r>
          </w:p>
        </w:tc>
      </w:tr>
      <w:tr>
        <w:tc>
          <w:tcPr>
            <w:tcW w:type="dxa" w:w="2880"/>
          </w:tcPr>
          <w:p>
            <w:r>
              <w:t>나사렛대학교</w:t>
            </w:r>
          </w:p>
        </w:tc>
        <w:tc>
          <w:tcPr>
            <w:tcW w:type="dxa" w:w="2880"/>
          </w:tcPr>
          <w:p>
            <w:r>
              <w:t>WEBEX 화상강의 장애 관련</w:t>
            </w:r>
          </w:p>
        </w:tc>
        <w:tc>
          <w:tcPr>
            <w:tcW w:type="dxa" w:w="2880"/>
          </w:tcPr>
          <w:p>
            <w:r>
              <w:t>21</w:t>
            </w:r>
          </w:p>
        </w:tc>
      </w:tr>
      <w:tr>
        <w:tc>
          <w:tcPr>
            <w:tcW w:type="dxa" w:w="2880"/>
          </w:tcPr>
          <w:p>
            <w:r>
              <w:t>나사렛대학교</w:t>
            </w:r>
          </w:p>
        </w:tc>
        <w:tc>
          <w:tcPr>
            <w:tcW w:type="dxa" w:w="2880"/>
          </w:tcPr>
          <w:p>
            <w:r>
              <w:t>LMS 관리자모드 통계 자료 추가 요청</w:t>
            </w:r>
          </w:p>
        </w:tc>
        <w:tc>
          <w:tcPr>
            <w:tcW w:type="dxa" w:w="2880"/>
          </w:tcPr>
          <w:p>
            <w:r>
              <w:t>1</w:t>
            </w:r>
          </w:p>
        </w:tc>
      </w:tr>
      <w:tr>
        <w:tc>
          <w:tcPr>
            <w:tcW w:type="dxa" w:w="2880"/>
          </w:tcPr>
          <w:p>
            <w:r>
              <w:t>나사렛대학교</w:t>
            </w:r>
          </w:p>
        </w:tc>
        <w:tc>
          <w:tcPr>
            <w:tcW w:type="dxa" w:w="2880"/>
          </w:tcPr>
          <w:p>
            <w:r>
              <w:t>LMS 학습완료 버그 제보 및 수정 요청</w:t>
            </w:r>
          </w:p>
        </w:tc>
        <w:tc>
          <w:tcPr>
            <w:tcW w:type="dxa" w:w="2880"/>
          </w:tcPr>
          <w:p>
            <w:r>
              <w:t>2</w:t>
            </w:r>
          </w:p>
        </w:tc>
      </w:tr>
      <w:tr>
        <w:tc>
          <w:tcPr>
            <w:tcW w:type="dxa" w:w="2880"/>
          </w:tcPr>
          <w:p>
            <w:r>
              <w:t>나사렛대학교</w:t>
            </w:r>
          </w:p>
        </w:tc>
        <w:tc>
          <w:tcPr>
            <w:tcW w:type="dxa" w:w="2880"/>
          </w:tcPr>
          <w:p>
            <w:r>
              <w:t>[전체 일정공유 회신요청]</w:t>
            </w:r>
          </w:p>
        </w:tc>
        <w:tc>
          <w:tcPr>
            <w:tcW w:type="dxa" w:w="2880"/>
          </w:tcPr>
          <w:p>
            <w:r>
              <w:t>3</w:t>
            </w:r>
          </w:p>
        </w:tc>
      </w:tr>
      <w:tr>
        <w:tc>
          <w:tcPr>
            <w:tcW w:type="dxa" w:w="2880"/>
          </w:tcPr>
          <w:p>
            <w:r>
              <w:t>나사렛대학교</w:t>
            </w:r>
          </w:p>
        </w:tc>
        <w:tc>
          <w:tcPr>
            <w:tcW w:type="dxa" w:w="2880"/>
          </w:tcPr>
          <w:p>
            <w:r>
              <w:t>코스모스앱 - 파일 뷰어 관련 문의</w:t>
            </w:r>
          </w:p>
        </w:tc>
        <w:tc>
          <w:tcPr>
            <w:tcW w:type="dxa" w:w="2880"/>
          </w:tcPr>
          <w:p>
            <w:r>
              <w:t>1</w:t>
            </w:r>
          </w:p>
        </w:tc>
      </w:tr>
      <w:tr>
        <w:tc>
          <w:tcPr>
            <w:tcW w:type="dxa" w:w="2880"/>
          </w:tcPr>
          <w:p>
            <w:r>
              <w:t>나사렛대학교</w:t>
            </w:r>
          </w:p>
        </w:tc>
        <w:tc>
          <w:tcPr>
            <w:tcW w:type="dxa" w:w="2880"/>
          </w:tcPr>
          <w:p>
            <w:r>
              <w:t>코스모스앱 - 자동다운로드 (15MB 이상)</w:t>
            </w:r>
          </w:p>
        </w:tc>
        <w:tc>
          <w:tcPr>
            <w:tcW w:type="dxa" w:w="2880"/>
          </w:tcPr>
          <w:p>
            <w:r>
              <w:t>2</w:t>
            </w:r>
          </w:p>
        </w:tc>
      </w:tr>
      <w:tr>
        <w:tc>
          <w:tcPr>
            <w:tcW w:type="dxa" w:w="2880"/>
          </w:tcPr>
          <w:p>
            <w:r>
              <w:t>나사렛대학교</w:t>
            </w:r>
          </w:p>
        </w:tc>
        <w:tc>
          <w:tcPr>
            <w:tcW w:type="dxa" w:w="2880"/>
          </w:tcPr>
          <w:p>
            <w:r>
              <w:t>코스모스앱 오류 확인</w:t>
            </w:r>
          </w:p>
        </w:tc>
        <w:tc>
          <w:tcPr>
            <w:tcW w:type="dxa" w:w="2880"/>
          </w:tcPr>
          <w:p>
            <w:r>
              <w:t>3</w:t>
            </w:r>
          </w:p>
        </w:tc>
      </w:tr>
      <w:tr>
        <w:tc>
          <w:tcPr>
            <w:tcW w:type="dxa" w:w="2880"/>
          </w:tcPr>
          <w:p>
            <w:r>
              <w:t>나사렛대학교</w:t>
            </w:r>
          </w:p>
        </w:tc>
        <w:tc>
          <w:tcPr>
            <w:tcW w:type="dxa" w:w="2880"/>
          </w:tcPr>
          <w:p>
            <w:r>
              <w:t>동영상 플레이어(JW Player 7) 자막 표기 형식</w:t>
            </w:r>
          </w:p>
        </w:tc>
        <w:tc>
          <w:tcPr>
            <w:tcW w:type="dxa" w:w="2880"/>
          </w:tcPr>
          <w:p>
            <w:r>
              <w:t>4</w:t>
            </w:r>
          </w:p>
        </w:tc>
      </w:tr>
      <w:tr>
        <w:tc>
          <w:tcPr>
            <w:tcW w:type="dxa" w:w="2880"/>
          </w:tcPr>
          <w:p>
            <w:r>
              <w:t>나사렛대학교</w:t>
            </w:r>
          </w:p>
        </w:tc>
        <w:tc>
          <w:tcPr>
            <w:tcW w:type="dxa" w:w="2880"/>
          </w:tcPr>
          <w:p>
            <w:r>
              <w:t>CTL 홈페이지 이수증</w:t>
            </w:r>
          </w:p>
        </w:tc>
        <w:tc>
          <w:tcPr>
            <w:tcW w:type="dxa" w:w="2880"/>
          </w:tcPr>
          <w:p>
            <w:r>
              <w:t>5</w:t>
            </w:r>
          </w:p>
        </w:tc>
      </w:tr>
      <w:tr>
        <w:tc>
          <w:tcPr>
            <w:tcW w:type="dxa" w:w="2880"/>
          </w:tcPr>
          <w:p>
            <w:r>
              <w:t>나사렛대학교</w:t>
            </w:r>
          </w:p>
        </w:tc>
        <w:tc>
          <w:tcPr>
            <w:tcW w:type="dxa" w:w="2880"/>
          </w:tcPr>
          <w:p>
            <w:r>
              <w:t>CTL  사이트 관리자 프로그램 삭제 문의</w:t>
            </w:r>
          </w:p>
        </w:tc>
        <w:tc>
          <w:tcPr>
            <w:tcW w:type="dxa" w:w="2880"/>
          </w:tcPr>
          <w:p>
            <w:r>
              <w:t>6</w:t>
            </w:r>
          </w:p>
        </w:tc>
      </w:tr>
      <w:tr>
        <w:tc>
          <w:tcPr>
            <w:tcW w:type="dxa" w:w="2880"/>
          </w:tcPr>
          <w:p>
            <w:r>
              <w:t>나사렛대학교</w:t>
            </w:r>
          </w:p>
        </w:tc>
        <w:tc>
          <w:tcPr>
            <w:tcW w:type="dxa" w:w="2880"/>
          </w:tcPr>
          <w:p>
            <w:r>
              <w:t>특정 강의실이 깨지는 문제 해결 요청 드립니다.</w:t>
            </w:r>
          </w:p>
        </w:tc>
        <w:tc>
          <w:tcPr>
            <w:tcW w:type="dxa" w:w="2880"/>
          </w:tcPr>
          <w:p>
            <w:r>
              <w:t>7</w:t>
            </w:r>
          </w:p>
        </w:tc>
      </w:tr>
      <w:tr>
        <w:tc>
          <w:tcPr>
            <w:tcW w:type="dxa" w:w="2880"/>
          </w:tcPr>
          <w:p>
            <w:r>
              <w:t>나사렛대학교</w:t>
            </w:r>
          </w:p>
        </w:tc>
        <w:tc>
          <w:tcPr>
            <w:tcW w:type="dxa" w:w="2880"/>
          </w:tcPr>
          <w:p>
            <w:r>
              <w:t>진도 체크가 되지 않는 학생들 파악 요청 드리겠습니다.</w:t>
            </w:r>
          </w:p>
        </w:tc>
        <w:tc>
          <w:tcPr>
            <w:tcW w:type="dxa" w:w="2880"/>
          </w:tcPr>
          <w:p>
            <w:r>
              <w:t>8</w:t>
            </w:r>
          </w:p>
        </w:tc>
      </w:tr>
      <w:tr>
        <w:tc>
          <w:tcPr>
            <w:tcW w:type="dxa" w:w="2880"/>
          </w:tcPr>
          <w:p>
            <w:r>
              <w:t>나사렛대학교</w:t>
            </w:r>
          </w:p>
        </w:tc>
        <w:tc>
          <w:tcPr>
            <w:tcW w:type="dxa" w:w="2880"/>
          </w:tcPr>
          <w:p>
            <w:r>
              <w:t>20.03.18. 진도체크 되지 않는 학생 추가</w:t>
            </w:r>
          </w:p>
        </w:tc>
        <w:tc>
          <w:tcPr>
            <w:tcW w:type="dxa" w:w="2880"/>
          </w:tcPr>
          <w:p>
            <w:r>
              <w:t>9</w:t>
            </w:r>
          </w:p>
        </w:tc>
      </w:tr>
      <w:tr>
        <w:tc>
          <w:tcPr>
            <w:tcW w:type="dxa" w:w="2880"/>
          </w:tcPr>
          <w:p>
            <w:r>
              <w:t>나사렛대학교</w:t>
            </w:r>
          </w:p>
        </w:tc>
        <w:tc>
          <w:tcPr>
            <w:tcW w:type="dxa" w:w="2880"/>
          </w:tcPr>
          <w:p>
            <w:r>
              <w:t>2021036 손다연 학생 출석관련 문의</w:t>
            </w:r>
          </w:p>
        </w:tc>
        <w:tc>
          <w:tcPr>
            <w:tcW w:type="dxa" w:w="2880"/>
          </w:tcPr>
          <w:p>
            <w:r>
              <w:t>10</w:t>
            </w:r>
          </w:p>
        </w:tc>
      </w:tr>
      <w:tr>
        <w:tc>
          <w:tcPr>
            <w:tcW w:type="dxa" w:w="2880"/>
          </w:tcPr>
          <w:p>
            <w:r>
              <w:t>나사렛대학교</w:t>
            </w:r>
          </w:p>
        </w:tc>
        <w:tc>
          <w:tcPr>
            <w:tcW w:type="dxa" w:w="2880"/>
          </w:tcPr>
          <w:p>
            <w:r>
              <w:t>2020학년도 1학기 학사연동 정보요청</w:t>
            </w:r>
          </w:p>
        </w:tc>
        <w:tc>
          <w:tcPr>
            <w:tcW w:type="dxa" w:w="2880"/>
          </w:tcPr>
          <w:p>
            <w:r>
              <w:t>11</w:t>
            </w:r>
          </w:p>
        </w:tc>
      </w:tr>
      <w:tr>
        <w:tc>
          <w:tcPr>
            <w:tcW w:type="dxa" w:w="2880"/>
          </w:tcPr>
          <w:p>
            <w:r>
              <w:t>나사렛대학교</w:t>
            </w:r>
          </w:p>
        </w:tc>
        <w:tc>
          <w:tcPr>
            <w:tcW w:type="dxa" w:w="2880"/>
          </w:tcPr>
          <w:p>
            <w:r>
              <w:t>LMS운영자 기능에 사용자 일괄등록 기능 요청</w:t>
            </w:r>
          </w:p>
        </w:tc>
        <w:tc>
          <w:tcPr>
            <w:tcW w:type="dxa" w:w="2880"/>
          </w:tcPr>
          <w:p>
            <w:r>
              <w:t>12</w:t>
            </w:r>
          </w:p>
        </w:tc>
      </w:tr>
      <w:tr>
        <w:tc>
          <w:tcPr>
            <w:tcW w:type="dxa" w:w="2880"/>
          </w:tcPr>
          <w:p>
            <w:r>
              <w:t>나사렛대학교</w:t>
            </w:r>
          </w:p>
        </w:tc>
        <w:tc>
          <w:tcPr>
            <w:tcW w:type="dxa" w:w="2880"/>
          </w:tcPr>
          <w:p>
            <w:r>
              <w:t>LMS  수업 중복 및 UD LMS 출결확인 관련</w:t>
            </w:r>
          </w:p>
        </w:tc>
        <w:tc>
          <w:tcPr>
            <w:tcW w:type="dxa" w:w="2880"/>
          </w:tcPr>
          <w:p>
            <w:r>
              <w:t>13</w:t>
            </w:r>
          </w:p>
        </w:tc>
      </w:tr>
      <w:tr>
        <w:tc>
          <w:tcPr>
            <w:tcW w:type="dxa" w:w="2880"/>
          </w:tcPr>
          <w:p>
            <w:r>
              <w:t>나사렛대학교</w:t>
            </w:r>
          </w:p>
        </w:tc>
        <w:tc>
          <w:tcPr>
            <w:tcW w:type="dxa" w:w="2880"/>
          </w:tcPr>
          <w:p>
            <w:r>
              <w:t>LMS 로그인 관련</w:t>
            </w:r>
          </w:p>
        </w:tc>
        <w:tc>
          <w:tcPr>
            <w:tcW w:type="dxa" w:w="2880"/>
          </w:tcPr>
          <w:p>
            <w:r>
              <w:t>14</w:t>
            </w:r>
          </w:p>
        </w:tc>
      </w:tr>
      <w:tr>
        <w:tc>
          <w:tcPr>
            <w:tcW w:type="dxa" w:w="2880"/>
          </w:tcPr>
          <w:p>
            <w:r>
              <w:t>나사렛대학교</w:t>
            </w:r>
          </w:p>
        </w:tc>
        <w:tc>
          <w:tcPr>
            <w:tcW w:type="dxa" w:w="2880"/>
          </w:tcPr>
          <w:p>
            <w:r>
              <w:t>[knuctl.ac.kr 및 cell.kornu.ac.kr 로그인 문제 및 서버 오류</w:t>
            </w:r>
          </w:p>
        </w:tc>
        <w:tc>
          <w:tcPr>
            <w:tcW w:type="dxa" w:w="2880"/>
          </w:tcPr>
          <w:p>
            <w:r>
              <w:t>15</w:t>
            </w:r>
          </w:p>
        </w:tc>
      </w:tr>
      <w:tr>
        <w:tc>
          <w:tcPr>
            <w:tcW w:type="dxa" w:w="2880"/>
          </w:tcPr>
          <w:p>
            <w:r>
              <w:t>나사렛대학교</w:t>
            </w:r>
          </w:p>
        </w:tc>
        <w:tc>
          <w:tcPr>
            <w:tcW w:type="dxa" w:w="2880"/>
          </w:tcPr>
          <w:p>
            <w:r>
              <w:t>UD LMS 관련 문의</w:t>
            </w:r>
          </w:p>
        </w:tc>
        <w:tc>
          <w:tcPr>
            <w:tcW w:type="dxa" w:w="2880"/>
          </w:tcPr>
          <w:p>
            <w:r>
              <w:t>16</w:t>
            </w:r>
          </w:p>
        </w:tc>
      </w:tr>
      <w:tr>
        <w:tc>
          <w:tcPr>
            <w:tcW w:type="dxa" w:w="2880"/>
          </w:tcPr>
          <w:p>
            <w:r>
              <w:t>나사렛대학교</w:t>
            </w:r>
          </w:p>
        </w:tc>
        <w:tc>
          <w:tcPr>
            <w:tcW w:type="dxa" w:w="2880"/>
          </w:tcPr>
          <w:p>
            <w:r>
              <w:t>LMS 수업 관련 문의</w:t>
            </w:r>
          </w:p>
        </w:tc>
        <w:tc>
          <w:tcPr>
            <w:tcW w:type="dxa" w:w="2880"/>
          </w:tcPr>
          <w:p>
            <w:r>
              <w:t>17</w:t>
            </w:r>
          </w:p>
        </w:tc>
      </w:tr>
      <w:tr>
        <w:tc>
          <w:tcPr>
            <w:tcW w:type="dxa" w:w="2880"/>
          </w:tcPr>
          <w:p>
            <w:r>
              <w:t>나사렛대학교</w:t>
            </w:r>
          </w:p>
        </w:tc>
        <w:tc>
          <w:tcPr>
            <w:tcW w:type="dxa" w:w="2880"/>
          </w:tcPr>
          <w:p>
            <w:r>
              <w:t>1961002 권이준 '연주[0495]' 2주, 3주 수업 진도율 미반영건</w:t>
            </w:r>
          </w:p>
        </w:tc>
        <w:tc>
          <w:tcPr>
            <w:tcW w:type="dxa" w:w="2880"/>
          </w:tcPr>
          <w:p>
            <w:r>
              <w:t>18</w:t>
            </w:r>
          </w:p>
        </w:tc>
      </w:tr>
      <w:tr>
        <w:tc>
          <w:tcPr>
            <w:tcW w:type="dxa" w:w="2880"/>
          </w:tcPr>
          <w:p>
            <w:r>
              <w:t>나사렛대학교</w:t>
            </w:r>
          </w:p>
        </w:tc>
        <w:tc>
          <w:tcPr>
            <w:tcW w:type="dxa" w:w="2880"/>
          </w:tcPr>
          <w:p>
            <w:r>
              <w:t>LMS 출석관련 문의</w:t>
            </w:r>
          </w:p>
        </w:tc>
        <w:tc>
          <w:tcPr>
            <w:tcW w:type="dxa" w:w="2880"/>
          </w:tcPr>
          <w:p>
            <w:r>
              <w:t>19</w:t>
            </w:r>
          </w:p>
        </w:tc>
      </w:tr>
      <w:tr>
        <w:tc>
          <w:tcPr>
            <w:tcW w:type="dxa" w:w="2880"/>
          </w:tcPr>
          <w:p>
            <w:r>
              <w:t>나사렛대학교</w:t>
            </w:r>
          </w:p>
        </w:tc>
        <w:tc>
          <w:tcPr>
            <w:tcW w:type="dxa" w:w="2880"/>
          </w:tcPr>
          <w:p>
            <w:r>
              <w:t>학습진도현황 - detaillog</w:t>
            </w:r>
          </w:p>
        </w:tc>
        <w:tc>
          <w:tcPr>
            <w:tcW w:type="dxa" w:w="2880"/>
          </w:tcPr>
          <w:p>
            <w:r>
              <w:t>20</w:t>
            </w:r>
          </w:p>
        </w:tc>
      </w:tr>
      <w:tr>
        <w:tc>
          <w:tcPr>
            <w:tcW w:type="dxa" w:w="2880"/>
          </w:tcPr>
          <w:p>
            <w:r>
              <w:t>나사렛대학교</w:t>
            </w:r>
          </w:p>
        </w:tc>
        <w:tc>
          <w:tcPr>
            <w:tcW w:type="dxa" w:w="2880"/>
          </w:tcPr>
          <w:p>
            <w:r>
              <w:t>코스모스 어플 문의</w:t>
            </w:r>
          </w:p>
        </w:tc>
        <w:tc>
          <w:tcPr>
            <w:tcW w:type="dxa" w:w="2880"/>
          </w:tcPr>
          <w:p>
            <w:r>
              <w:t>21</w:t>
            </w:r>
          </w:p>
        </w:tc>
      </w:tr>
      <w:tr>
        <w:tc>
          <w:tcPr>
            <w:tcW w:type="dxa" w:w="2880"/>
          </w:tcPr>
          <w:p>
            <w:r>
              <w:t>나사렛대학교</w:t>
            </w:r>
          </w:p>
        </w:tc>
        <w:tc>
          <w:tcPr>
            <w:tcW w:type="dxa" w:w="2880"/>
          </w:tcPr>
          <w:p>
            <w:r>
              <w:t>184029 한수현_체육교과교육론 3주차 강의 출석 현황 확인</w:t>
            </w:r>
          </w:p>
        </w:tc>
        <w:tc>
          <w:tcPr>
            <w:tcW w:type="dxa" w:w="2880"/>
          </w:tcPr>
          <w:p>
            <w:r>
              <w:t>22</w:t>
            </w:r>
          </w:p>
        </w:tc>
      </w:tr>
      <w:tr>
        <w:tc>
          <w:tcPr>
            <w:tcW w:type="dxa" w:w="2880"/>
          </w:tcPr>
          <w:p>
            <w:r>
              <w:t>나사렛대학교</w:t>
            </w:r>
          </w:p>
        </w:tc>
        <w:tc>
          <w:tcPr>
            <w:tcW w:type="dxa" w:w="2880"/>
          </w:tcPr>
          <w:p>
            <w:r>
              <w:t>[답변 미회신에 따른 재업로드] 강좌 기록 IP 동일 문제 해결 요청</w:t>
            </w:r>
          </w:p>
        </w:tc>
        <w:tc>
          <w:tcPr>
            <w:tcW w:type="dxa" w:w="2880"/>
          </w:tcPr>
          <w:p>
            <w:r>
              <w:t>23</w:t>
            </w:r>
          </w:p>
        </w:tc>
      </w:tr>
      <w:tr>
        <w:tc>
          <w:tcPr>
            <w:tcW w:type="dxa" w:w="2880"/>
          </w:tcPr>
          <w:p>
            <w:r>
              <w:t>나사렛대학교</w:t>
            </w:r>
          </w:p>
        </w:tc>
        <w:tc>
          <w:tcPr>
            <w:tcW w:type="dxa" w:w="2880"/>
          </w:tcPr>
          <w:p>
            <w:r>
              <w:t>[UD 기반 LMS 접근 경로 및 계정 요청]</w:t>
            </w:r>
          </w:p>
        </w:tc>
        <w:tc>
          <w:tcPr>
            <w:tcW w:type="dxa" w:w="2880"/>
          </w:tcPr>
          <w:p>
            <w:r>
              <w:t>24</w:t>
            </w:r>
          </w:p>
        </w:tc>
      </w:tr>
      <w:tr>
        <w:tc>
          <w:tcPr>
            <w:tcW w:type="dxa" w:w="2880"/>
          </w:tcPr>
          <w:p>
            <w:r>
              <w:t>나사렛대학교</w:t>
            </w:r>
          </w:p>
        </w:tc>
        <w:tc>
          <w:tcPr>
            <w:tcW w:type="dxa" w:w="2880"/>
          </w:tcPr>
          <w:p>
            <w:r>
              <w:t>특별학기 연동 및 통계 질의</w:t>
            </w:r>
          </w:p>
        </w:tc>
        <w:tc>
          <w:tcPr>
            <w:tcW w:type="dxa" w:w="2880"/>
          </w:tcPr>
          <w:p>
            <w:r>
              <w:t>25</w:t>
            </w:r>
          </w:p>
        </w:tc>
      </w:tr>
      <w:tr>
        <w:tc>
          <w:tcPr>
            <w:tcW w:type="dxa" w:w="2880"/>
          </w:tcPr>
          <w:p>
            <w:r>
              <w:t>나사렛대학교</w:t>
            </w:r>
          </w:p>
        </w:tc>
        <w:tc>
          <w:tcPr>
            <w:tcW w:type="dxa" w:w="2880"/>
          </w:tcPr>
          <w:p>
            <w:r>
              <w:t>UD-LMS 장애학생과 관련된 LMS 템플릿 적용된 프로토 타임</w:t>
            </w:r>
          </w:p>
        </w:tc>
        <w:tc>
          <w:tcPr>
            <w:tcW w:type="dxa" w:w="2880"/>
          </w:tcPr>
          <w:p>
            <w:r>
              <w:t>26</w:t>
            </w:r>
          </w:p>
        </w:tc>
      </w:tr>
      <w:tr>
        <w:tc>
          <w:tcPr>
            <w:tcW w:type="dxa" w:w="2880"/>
          </w:tcPr>
          <w:p>
            <w:r>
              <w:t>나사렛대학교</w:t>
            </w:r>
          </w:p>
        </w:tc>
        <w:tc>
          <w:tcPr>
            <w:tcW w:type="dxa" w:w="2880"/>
          </w:tcPr>
          <w:p>
            <w:r>
              <w:t>LMS 진도율 관련</w:t>
            </w:r>
          </w:p>
        </w:tc>
        <w:tc>
          <w:tcPr>
            <w:tcW w:type="dxa" w:w="2880"/>
          </w:tcPr>
          <w:p>
            <w:r>
              <w:t>27</w:t>
            </w:r>
          </w:p>
        </w:tc>
      </w:tr>
      <w:tr>
        <w:tc>
          <w:tcPr>
            <w:tcW w:type="dxa" w:w="2880"/>
          </w:tcPr>
          <w:p>
            <w:r>
              <w:t>나사렛대학교</w:t>
            </w:r>
          </w:p>
        </w:tc>
        <w:tc>
          <w:tcPr>
            <w:tcW w:type="dxa" w:w="2880"/>
          </w:tcPr>
          <w:p>
            <w:r>
              <w:t>코스모스 어플 단말기 개수 초과 현상</w:t>
            </w:r>
          </w:p>
        </w:tc>
        <w:tc>
          <w:tcPr>
            <w:tcW w:type="dxa" w:w="2880"/>
          </w:tcPr>
          <w:p>
            <w:r>
              <w:t>28</w:t>
            </w:r>
          </w:p>
        </w:tc>
      </w:tr>
      <w:tr>
        <w:tc>
          <w:tcPr>
            <w:tcW w:type="dxa" w:w="2880"/>
          </w:tcPr>
          <w:p>
            <w:r>
              <w:t>나사렛대학교</w:t>
            </w:r>
          </w:p>
        </w:tc>
        <w:tc>
          <w:tcPr>
            <w:tcW w:type="dxa" w:w="2880"/>
          </w:tcPr>
          <w:p>
            <w:r>
              <w:t>UD LMS 학습진도현황 관련</w:t>
            </w:r>
          </w:p>
        </w:tc>
        <w:tc>
          <w:tcPr>
            <w:tcW w:type="dxa" w:w="2880"/>
          </w:tcPr>
          <w:p>
            <w:r>
              <w:t>29</w:t>
            </w:r>
          </w:p>
        </w:tc>
      </w:tr>
      <w:tr>
        <w:tc>
          <w:tcPr>
            <w:tcW w:type="dxa" w:w="2880"/>
          </w:tcPr>
          <w:p>
            <w:r>
              <w:t>나사렛대학교</w:t>
            </w:r>
          </w:p>
        </w:tc>
        <w:tc>
          <w:tcPr>
            <w:tcW w:type="dxa" w:w="2880"/>
          </w:tcPr>
          <w:p>
            <w:r>
              <w:t>UD LMS 시스템 해제 요청 학생 (1846050 )</w:t>
            </w:r>
          </w:p>
        </w:tc>
        <w:tc>
          <w:tcPr>
            <w:tcW w:type="dxa" w:w="2880"/>
          </w:tcPr>
          <w:p>
            <w:r>
              <w:t>30</w:t>
            </w:r>
          </w:p>
        </w:tc>
      </w:tr>
      <w:tr>
        <w:tc>
          <w:tcPr>
            <w:tcW w:type="dxa" w:w="2880"/>
          </w:tcPr>
          <w:p>
            <w:r>
              <w:t>나사렛대학교</w:t>
            </w:r>
          </w:p>
        </w:tc>
        <w:tc>
          <w:tcPr>
            <w:tcW w:type="dxa" w:w="2880"/>
          </w:tcPr>
          <w:p>
            <w:r>
              <w:t>LMS 출석관련 문의</w:t>
            </w:r>
          </w:p>
        </w:tc>
        <w:tc>
          <w:tcPr>
            <w:tcW w:type="dxa" w:w="2880"/>
          </w:tcPr>
          <w:p>
            <w:r>
              <w:t>31</w:t>
            </w:r>
          </w:p>
        </w:tc>
      </w:tr>
      <w:tr>
        <w:tc>
          <w:tcPr>
            <w:tcW w:type="dxa" w:w="2880"/>
          </w:tcPr>
          <w:p>
            <w:r>
              <w:t>나사렛대학교</w:t>
            </w:r>
          </w:p>
        </w:tc>
        <w:tc>
          <w:tcPr>
            <w:tcW w:type="dxa" w:w="2880"/>
          </w:tcPr>
          <w:p>
            <w:r>
              <w:t>LMS  진도체크 관련 문의</w:t>
            </w:r>
          </w:p>
        </w:tc>
        <w:tc>
          <w:tcPr>
            <w:tcW w:type="dxa" w:w="2880"/>
          </w:tcPr>
          <w:p>
            <w:r>
              <w:t>32</w:t>
            </w:r>
          </w:p>
        </w:tc>
      </w:tr>
      <w:tr>
        <w:tc>
          <w:tcPr>
            <w:tcW w:type="dxa" w:w="2880"/>
          </w:tcPr>
          <w:p>
            <w:r>
              <w:t>나사렛대학교</w:t>
            </w:r>
          </w:p>
        </w:tc>
        <w:tc>
          <w:tcPr>
            <w:tcW w:type="dxa" w:w="2880"/>
          </w:tcPr>
          <w:p>
            <w:r>
              <w:t>UD LMS 자율강좌 관련</w:t>
            </w:r>
          </w:p>
        </w:tc>
        <w:tc>
          <w:tcPr>
            <w:tcW w:type="dxa" w:w="2880"/>
          </w:tcPr>
          <w:p>
            <w:r>
              <w:t>33</w:t>
            </w:r>
          </w:p>
        </w:tc>
      </w:tr>
      <w:tr>
        <w:tc>
          <w:tcPr>
            <w:tcW w:type="dxa" w:w="2880"/>
          </w:tcPr>
          <w:p>
            <w:r>
              <w:t>나사렛대학교</w:t>
            </w:r>
          </w:p>
        </w:tc>
        <w:tc>
          <w:tcPr>
            <w:tcW w:type="dxa" w:w="2880"/>
          </w:tcPr>
          <w:p>
            <w:r>
              <w:t>LMS 강의 업로드 현황 관련</w:t>
            </w:r>
          </w:p>
        </w:tc>
        <w:tc>
          <w:tcPr>
            <w:tcW w:type="dxa" w:w="2880"/>
          </w:tcPr>
          <w:p>
            <w:r>
              <w:t>34</w:t>
            </w:r>
          </w:p>
        </w:tc>
      </w:tr>
      <w:tr>
        <w:tc>
          <w:tcPr>
            <w:tcW w:type="dxa" w:w="2880"/>
          </w:tcPr>
          <w:p>
            <w:r>
              <w:t>나사렛대학교</w:t>
            </w:r>
          </w:p>
        </w:tc>
        <w:tc>
          <w:tcPr>
            <w:tcW w:type="dxa" w:w="2880"/>
          </w:tcPr>
          <w:p>
            <w:r>
              <w:t>LMS수업 진도체크 관련</w:t>
            </w:r>
          </w:p>
        </w:tc>
        <w:tc>
          <w:tcPr>
            <w:tcW w:type="dxa" w:w="2880"/>
          </w:tcPr>
          <w:p>
            <w:r>
              <w:t>35</w:t>
            </w:r>
          </w:p>
        </w:tc>
      </w:tr>
      <w:tr>
        <w:tc>
          <w:tcPr>
            <w:tcW w:type="dxa" w:w="2880"/>
          </w:tcPr>
          <w:p>
            <w:r>
              <w:t>나사렛대학교</w:t>
            </w:r>
          </w:p>
        </w:tc>
        <w:tc>
          <w:tcPr>
            <w:tcW w:type="dxa" w:w="2880"/>
          </w:tcPr>
          <w:p>
            <w:r>
              <w:t>자율강좌 관련</w:t>
            </w:r>
          </w:p>
        </w:tc>
        <w:tc>
          <w:tcPr>
            <w:tcW w:type="dxa" w:w="2880"/>
          </w:tcPr>
          <w:p>
            <w:r>
              <w:t>36</w:t>
            </w:r>
          </w:p>
        </w:tc>
      </w:tr>
      <w:tr>
        <w:tc>
          <w:tcPr>
            <w:tcW w:type="dxa" w:w="2880"/>
          </w:tcPr>
          <w:p>
            <w:r>
              <w:t>나사렛대학교</w:t>
            </w:r>
          </w:p>
        </w:tc>
        <w:tc>
          <w:tcPr>
            <w:tcW w:type="dxa" w:w="2880"/>
          </w:tcPr>
          <w:p>
            <w:r>
              <w:t>퀴즈 채점 관련 문의</w:t>
            </w:r>
          </w:p>
        </w:tc>
        <w:tc>
          <w:tcPr>
            <w:tcW w:type="dxa" w:w="2880"/>
          </w:tcPr>
          <w:p>
            <w:r>
              <w:t>37</w:t>
            </w:r>
          </w:p>
        </w:tc>
      </w:tr>
      <w:tr>
        <w:tc>
          <w:tcPr>
            <w:tcW w:type="dxa" w:w="2880"/>
          </w:tcPr>
          <w:p>
            <w:r>
              <w:t>나사렛대학교</w:t>
            </w:r>
          </w:p>
        </w:tc>
        <w:tc>
          <w:tcPr>
            <w:tcW w:type="dxa" w:w="2880"/>
          </w:tcPr>
          <w:p>
            <w:r>
              <w:t>학습진도현황 출석인정시간 관련</w:t>
            </w:r>
          </w:p>
        </w:tc>
        <w:tc>
          <w:tcPr>
            <w:tcW w:type="dxa" w:w="2880"/>
          </w:tcPr>
          <w:p>
            <w:r>
              <w:t>38</w:t>
            </w:r>
          </w:p>
        </w:tc>
      </w:tr>
      <w:tr>
        <w:tc>
          <w:tcPr>
            <w:tcW w:type="dxa" w:w="2880"/>
          </w:tcPr>
          <w:p>
            <w:r>
              <w:t>나사렛대학교</w:t>
            </w:r>
          </w:p>
        </w:tc>
        <w:tc>
          <w:tcPr>
            <w:tcW w:type="dxa" w:w="2880"/>
          </w:tcPr>
          <w:p>
            <w:r>
              <w:t>2차인증 관련</w:t>
            </w:r>
          </w:p>
        </w:tc>
        <w:tc>
          <w:tcPr>
            <w:tcW w:type="dxa" w:w="2880"/>
          </w:tcPr>
          <w:p>
            <w:r>
              <w:t>39</w:t>
            </w:r>
          </w:p>
        </w:tc>
      </w:tr>
      <w:tr>
        <w:tc>
          <w:tcPr>
            <w:tcW w:type="dxa" w:w="2880"/>
          </w:tcPr>
          <w:p>
            <w:r>
              <w:t>나사렛대학교</w:t>
            </w:r>
          </w:p>
        </w:tc>
        <w:tc>
          <w:tcPr>
            <w:tcW w:type="dxa" w:w="2880"/>
          </w:tcPr>
          <w:p>
            <w:r>
              <w:t>2020-여름 계절학기 개설</w:t>
            </w:r>
          </w:p>
        </w:tc>
        <w:tc>
          <w:tcPr>
            <w:tcW w:type="dxa" w:w="2880"/>
          </w:tcPr>
          <w:p>
            <w:r>
              <w:t>40</w:t>
            </w:r>
          </w:p>
        </w:tc>
      </w:tr>
      <w:tr>
        <w:tc>
          <w:tcPr>
            <w:tcW w:type="dxa" w:w="2880"/>
          </w:tcPr>
          <w:p>
            <w:r>
              <w:t>나사렛대학교</w:t>
            </w:r>
          </w:p>
        </w:tc>
        <w:tc>
          <w:tcPr>
            <w:tcW w:type="dxa" w:w="2880"/>
          </w:tcPr>
          <w:p>
            <w:r>
              <w:t>LMS 계절학기 진도관리 사용 문의</w:t>
            </w:r>
          </w:p>
        </w:tc>
        <w:tc>
          <w:tcPr>
            <w:tcW w:type="dxa" w:w="2880"/>
          </w:tcPr>
          <w:p>
            <w:r>
              <w:t>41</w:t>
            </w:r>
          </w:p>
        </w:tc>
      </w:tr>
      <w:tr>
        <w:tc>
          <w:tcPr>
            <w:tcW w:type="dxa" w:w="2880"/>
          </w:tcPr>
          <w:p>
            <w:r>
              <w:t>나사렛대학교</w:t>
            </w:r>
          </w:p>
        </w:tc>
        <w:tc>
          <w:tcPr>
            <w:tcW w:type="dxa" w:w="2880"/>
          </w:tcPr>
          <w:p>
            <w:r>
              <w:t>LMS 주차별 기간설정 관련 문의</w:t>
            </w:r>
          </w:p>
        </w:tc>
        <w:tc>
          <w:tcPr>
            <w:tcW w:type="dxa" w:w="2880"/>
          </w:tcPr>
          <w:p>
            <w:r>
              <w:t>42</w:t>
            </w:r>
          </w:p>
        </w:tc>
      </w:tr>
      <w:tr>
        <w:tc>
          <w:tcPr>
            <w:tcW w:type="dxa" w:w="2880"/>
          </w:tcPr>
          <w:p>
            <w:r>
              <w:t>나사렛대학교</w:t>
            </w:r>
          </w:p>
        </w:tc>
        <w:tc>
          <w:tcPr>
            <w:tcW w:type="dxa" w:w="2880"/>
          </w:tcPr>
          <w:p>
            <w:r>
              <w:t>코스모스어플 문의</w:t>
            </w:r>
          </w:p>
        </w:tc>
        <w:tc>
          <w:tcPr>
            <w:tcW w:type="dxa" w:w="2880"/>
          </w:tcPr>
          <w:p>
            <w:r>
              <w:t>43</w:t>
            </w:r>
          </w:p>
        </w:tc>
      </w:tr>
      <w:tr>
        <w:tc>
          <w:tcPr>
            <w:tcW w:type="dxa" w:w="2880"/>
          </w:tcPr>
          <w:p>
            <w:r>
              <w:t>대진대학교</w:t>
            </w:r>
          </w:p>
        </w:tc>
        <w:tc>
          <w:tcPr>
            <w:tcW w:type="dxa" w:w="2880"/>
          </w:tcPr>
          <w:p>
            <w:r>
              <w:t>관리자모드 &gt; 강좌정보</w:t>
            </w:r>
          </w:p>
        </w:tc>
        <w:tc>
          <w:tcPr>
            <w:tcW w:type="dxa" w:w="2880"/>
          </w:tcPr>
          <w:p>
            <w:r>
              <w:t>2</w:t>
            </w:r>
          </w:p>
        </w:tc>
      </w:tr>
      <w:tr>
        <w:tc>
          <w:tcPr>
            <w:tcW w:type="dxa" w:w="2880"/>
          </w:tcPr>
          <w:p>
            <w:r>
              <w:t>대진대학교</w:t>
            </w:r>
          </w:p>
        </w:tc>
        <w:tc>
          <w:tcPr>
            <w:tcW w:type="dxa" w:w="2880"/>
          </w:tcPr>
          <w:p>
            <w:r>
              <w:t>사용자 권한부여 문의 합니다</w:t>
            </w:r>
          </w:p>
        </w:tc>
        <w:tc>
          <w:tcPr>
            <w:tcW w:type="dxa" w:w="2880"/>
          </w:tcPr>
          <w:p>
            <w:r>
              <w:t>3</w:t>
            </w:r>
          </w:p>
        </w:tc>
      </w:tr>
      <w:tr>
        <w:tc>
          <w:tcPr>
            <w:tcW w:type="dxa" w:w="2880"/>
          </w:tcPr>
          <w:p>
            <w:r>
              <w:t>대진대학교</w:t>
            </w:r>
          </w:p>
        </w:tc>
        <w:tc>
          <w:tcPr>
            <w:tcW w:type="dxa" w:w="2880"/>
          </w:tcPr>
          <w:p>
            <w:r>
              <w:t>학습이력정보 변경방법 안내 요청</w:t>
            </w:r>
          </w:p>
        </w:tc>
        <w:tc>
          <w:tcPr>
            <w:tcW w:type="dxa" w:w="2880"/>
          </w:tcPr>
          <w:p>
            <w:r>
              <w:t>4</w:t>
            </w:r>
          </w:p>
        </w:tc>
      </w:tr>
      <w:tr>
        <w:tc>
          <w:tcPr>
            <w:tcW w:type="dxa" w:w="2880"/>
          </w:tcPr>
          <w:p>
            <w:r>
              <w:t>대진대학교</w:t>
            </w:r>
          </w:p>
        </w:tc>
        <w:tc>
          <w:tcPr>
            <w:tcW w:type="dxa" w:w="2880"/>
          </w:tcPr>
          <w:p>
            <w:r>
              <w:t>학습활동 화면 변경요청</w:t>
            </w:r>
          </w:p>
        </w:tc>
        <w:tc>
          <w:tcPr>
            <w:tcW w:type="dxa" w:w="2880"/>
          </w:tcPr>
          <w:p>
            <w:r>
              <w:t>5</w:t>
            </w:r>
          </w:p>
        </w:tc>
      </w:tr>
      <w:tr>
        <w:tc>
          <w:tcPr>
            <w:tcW w:type="dxa" w:w="2880"/>
          </w:tcPr>
          <w:p>
            <w:r>
              <w:t>대진대학교</w:t>
            </w:r>
          </w:p>
        </w:tc>
        <w:tc>
          <w:tcPr>
            <w:tcW w:type="dxa" w:w="2880"/>
          </w:tcPr>
          <w:p>
            <w:r>
              <w:t>성적부 sort 및 정보추가 요청</w:t>
            </w:r>
          </w:p>
        </w:tc>
        <w:tc>
          <w:tcPr>
            <w:tcW w:type="dxa" w:w="2880"/>
          </w:tcPr>
          <w:p>
            <w:r>
              <w:t>6</w:t>
            </w:r>
          </w:p>
        </w:tc>
      </w:tr>
      <w:tr>
        <w:tc>
          <w:tcPr>
            <w:tcW w:type="dxa" w:w="2880"/>
          </w:tcPr>
          <w:p>
            <w:r>
              <w:t>대진대학교</w:t>
            </w:r>
          </w:p>
        </w:tc>
        <w:tc>
          <w:tcPr>
            <w:tcW w:type="dxa" w:w="2880"/>
          </w:tcPr>
          <w:p>
            <w:r>
              <w:t>WEBEX 장애 관련</w:t>
            </w:r>
          </w:p>
        </w:tc>
        <w:tc>
          <w:tcPr>
            <w:tcW w:type="dxa" w:w="2880"/>
          </w:tcPr>
          <w:p>
            <w:r>
              <w:t>7</w:t>
            </w:r>
          </w:p>
        </w:tc>
      </w:tr>
      <w:tr>
        <w:tc>
          <w:tcPr>
            <w:tcW w:type="dxa" w:w="2880"/>
          </w:tcPr>
          <w:p>
            <w:r>
              <w:t>대진대학교</w:t>
            </w:r>
          </w:p>
        </w:tc>
        <w:tc>
          <w:tcPr>
            <w:tcW w:type="dxa" w:w="2880"/>
          </w:tcPr>
          <w:p>
            <w:r>
              <w:t>B/L 과목 확인 요청</w:t>
            </w:r>
          </w:p>
        </w:tc>
        <w:tc>
          <w:tcPr>
            <w:tcW w:type="dxa" w:w="2880"/>
          </w:tcPr>
          <w:p>
            <w:r>
              <w:t>1</w:t>
            </w:r>
          </w:p>
        </w:tc>
      </w:tr>
      <w:tr>
        <w:tc>
          <w:tcPr>
            <w:tcW w:type="dxa" w:w="2880"/>
          </w:tcPr>
          <w:p>
            <w:r>
              <w:t>대진대학교</w:t>
            </w:r>
          </w:p>
        </w:tc>
        <w:tc>
          <w:tcPr>
            <w:tcW w:type="dxa" w:w="2880"/>
          </w:tcPr>
          <w:p>
            <w:r>
              <w:t>팝업 변경 요청</w:t>
            </w:r>
          </w:p>
        </w:tc>
        <w:tc>
          <w:tcPr>
            <w:tcW w:type="dxa" w:w="2880"/>
          </w:tcPr>
          <w:p>
            <w:r>
              <w:t>2</w:t>
            </w:r>
          </w:p>
        </w:tc>
      </w:tr>
      <w:tr>
        <w:tc>
          <w:tcPr>
            <w:tcW w:type="dxa" w:w="2880"/>
          </w:tcPr>
          <w:p>
            <w:r>
              <w:t>대진대학교</w:t>
            </w:r>
          </w:p>
        </w:tc>
        <w:tc>
          <w:tcPr>
            <w:tcW w:type="dxa" w:w="2880"/>
          </w:tcPr>
          <w:p>
            <w:r>
              <w:t>비교과 관리자 등록시 편집 기능 추가 요청</w:t>
            </w:r>
          </w:p>
        </w:tc>
        <w:tc>
          <w:tcPr>
            <w:tcW w:type="dxa" w:w="2880"/>
          </w:tcPr>
          <w:p>
            <w:r>
              <w:t>1</w:t>
            </w:r>
          </w:p>
        </w:tc>
      </w:tr>
      <w:tr>
        <w:tc>
          <w:tcPr>
            <w:tcW w:type="dxa" w:w="2880"/>
          </w:tcPr>
          <w:p>
            <w:r>
              <w:t>대진대학교</w:t>
            </w:r>
          </w:p>
        </w:tc>
        <w:tc>
          <w:tcPr>
            <w:tcW w:type="dxa" w:w="2880"/>
          </w:tcPr>
          <w:p>
            <w:r>
              <w:t>대진대학교 시스템 화면 변경 요청</w:t>
            </w:r>
          </w:p>
        </w:tc>
        <w:tc>
          <w:tcPr>
            <w:tcW w:type="dxa" w:w="2880"/>
          </w:tcPr>
          <w:p>
            <w:r>
              <w:t>2</w:t>
            </w:r>
          </w:p>
        </w:tc>
      </w:tr>
      <w:tr>
        <w:tc>
          <w:tcPr>
            <w:tcW w:type="dxa" w:w="2880"/>
          </w:tcPr>
          <w:p>
            <w:r>
              <w:t>대진대학교</w:t>
            </w:r>
          </w:p>
        </w:tc>
        <w:tc>
          <w:tcPr>
            <w:tcW w:type="dxa" w:w="2880"/>
          </w:tcPr>
          <w:p>
            <w:r>
              <w:t>코스모스앱 단말기 초과 오류</w:t>
            </w:r>
          </w:p>
        </w:tc>
        <w:tc>
          <w:tcPr>
            <w:tcW w:type="dxa" w:w="2880"/>
          </w:tcPr>
          <w:p>
            <w:r>
              <w:t>3</w:t>
            </w:r>
          </w:p>
        </w:tc>
      </w:tr>
      <w:tr>
        <w:tc>
          <w:tcPr>
            <w:tcW w:type="dxa" w:w="2880"/>
          </w:tcPr>
          <w:p>
            <w:r>
              <w:t>대진대학교</w:t>
            </w:r>
          </w:p>
        </w:tc>
        <w:tc>
          <w:tcPr>
            <w:tcW w:type="dxa" w:w="2880"/>
          </w:tcPr>
          <w:p>
            <w:r>
              <w:t>평가비율관리 수정</w:t>
            </w:r>
          </w:p>
        </w:tc>
        <w:tc>
          <w:tcPr>
            <w:tcW w:type="dxa" w:w="2880"/>
          </w:tcPr>
          <w:p>
            <w:r>
              <w:t>4</w:t>
            </w:r>
          </w:p>
        </w:tc>
      </w:tr>
      <w:tr>
        <w:tc>
          <w:tcPr>
            <w:tcW w:type="dxa" w:w="2880"/>
          </w:tcPr>
          <w:p>
            <w:r>
              <w:t>대진대학교</w:t>
            </w:r>
          </w:p>
        </w:tc>
        <w:tc>
          <w:tcPr>
            <w:tcW w:type="dxa" w:w="2880"/>
          </w:tcPr>
          <w:p>
            <w:r>
              <w:t>수강신청 자료 다운로드 요청</w:t>
            </w:r>
          </w:p>
        </w:tc>
        <w:tc>
          <w:tcPr>
            <w:tcW w:type="dxa" w:w="2880"/>
          </w:tcPr>
          <w:p>
            <w:r>
              <w:t>5</w:t>
            </w:r>
          </w:p>
        </w:tc>
      </w:tr>
      <w:tr>
        <w:tc>
          <w:tcPr>
            <w:tcW w:type="dxa" w:w="2880"/>
          </w:tcPr>
          <w:p>
            <w:r>
              <w:t>대진대학교</w:t>
            </w:r>
          </w:p>
        </w:tc>
        <w:tc>
          <w:tcPr>
            <w:tcW w:type="dxa" w:w="2880"/>
          </w:tcPr>
          <w:p>
            <w:r>
              <w:t>DJ-MOOC 수정 요청</w:t>
            </w:r>
          </w:p>
        </w:tc>
        <w:tc>
          <w:tcPr>
            <w:tcW w:type="dxa" w:w="2880"/>
          </w:tcPr>
          <w:p>
            <w:r>
              <w:t>6</w:t>
            </w:r>
          </w:p>
        </w:tc>
      </w:tr>
      <w:tr>
        <w:tc>
          <w:tcPr>
            <w:tcW w:type="dxa" w:w="2880"/>
          </w:tcPr>
          <w:p>
            <w:r>
              <w:t>대진대학교</w:t>
            </w:r>
          </w:p>
        </w:tc>
        <w:tc>
          <w:tcPr>
            <w:tcW w:type="dxa" w:w="2880"/>
          </w:tcPr>
          <w:p>
            <w:r>
              <w:t>수료증 확인 방법</w:t>
            </w:r>
          </w:p>
        </w:tc>
        <w:tc>
          <w:tcPr>
            <w:tcW w:type="dxa" w:w="2880"/>
          </w:tcPr>
          <w:p>
            <w:r>
              <w:t>7</w:t>
            </w:r>
          </w:p>
        </w:tc>
      </w:tr>
      <w:tr>
        <w:tc>
          <w:tcPr>
            <w:tcW w:type="dxa" w:w="2880"/>
          </w:tcPr>
          <w:p>
            <w:r>
              <w:t>대진대학교</w:t>
            </w:r>
          </w:p>
        </w:tc>
        <w:tc>
          <w:tcPr>
            <w:tcW w:type="dxa" w:w="2880"/>
          </w:tcPr>
          <w:p>
            <w:r>
              <w:t>DJ-MOOC 성적 이수증 출력이 되지 않습니다</w:t>
            </w:r>
          </w:p>
        </w:tc>
        <w:tc>
          <w:tcPr>
            <w:tcW w:type="dxa" w:w="2880"/>
          </w:tcPr>
          <w:p>
            <w:r>
              <w:t>8</w:t>
            </w:r>
          </w:p>
        </w:tc>
      </w:tr>
      <w:tr>
        <w:tc>
          <w:tcPr>
            <w:tcW w:type="dxa" w:w="2880"/>
          </w:tcPr>
          <w:p>
            <w:r>
              <w:t>대진대학교</w:t>
            </w:r>
          </w:p>
        </w:tc>
        <w:tc>
          <w:tcPr>
            <w:tcW w:type="dxa" w:w="2880"/>
          </w:tcPr>
          <w:p>
            <w:r>
              <w:t>학생 아이디로 로그인시 공지사항 글을 볼 수 없습니다.</w:t>
            </w:r>
          </w:p>
        </w:tc>
        <w:tc>
          <w:tcPr>
            <w:tcW w:type="dxa" w:w="2880"/>
          </w:tcPr>
          <w:p>
            <w:r>
              <w:t>9</w:t>
            </w:r>
          </w:p>
        </w:tc>
      </w:tr>
      <w:tr>
        <w:tc>
          <w:tcPr>
            <w:tcW w:type="dxa" w:w="2880"/>
          </w:tcPr>
          <w:p>
            <w:r>
              <w:t>대진대학교</w:t>
            </w:r>
          </w:p>
        </w:tc>
        <w:tc>
          <w:tcPr>
            <w:tcW w:type="dxa" w:w="2880"/>
          </w:tcPr>
          <w:p>
            <w:r>
              <w:t>관리지 화면 및 조회조건 변경</w:t>
            </w:r>
          </w:p>
        </w:tc>
        <w:tc>
          <w:tcPr>
            <w:tcW w:type="dxa" w:w="2880"/>
          </w:tcPr>
          <w:p>
            <w:r>
              <w:t>10</w:t>
            </w:r>
          </w:p>
        </w:tc>
      </w:tr>
      <w:tr>
        <w:tc>
          <w:tcPr>
            <w:tcW w:type="dxa" w:w="2880"/>
          </w:tcPr>
          <w:p>
            <w:r>
              <w:t>대진대학교</w:t>
            </w:r>
          </w:p>
        </w:tc>
        <w:tc>
          <w:tcPr>
            <w:tcW w:type="dxa" w:w="2880"/>
          </w:tcPr>
          <w:p>
            <w:r>
              <w:t>강의계획서 연동 여부</w:t>
            </w:r>
          </w:p>
        </w:tc>
        <w:tc>
          <w:tcPr>
            <w:tcW w:type="dxa" w:w="2880"/>
          </w:tcPr>
          <w:p>
            <w:r>
              <w:t>11</w:t>
            </w:r>
          </w:p>
        </w:tc>
      </w:tr>
      <w:tr>
        <w:tc>
          <w:tcPr>
            <w:tcW w:type="dxa" w:w="2880"/>
          </w:tcPr>
          <w:p>
            <w:r>
              <w:t>대진대학교</w:t>
            </w:r>
          </w:p>
        </w:tc>
        <w:tc>
          <w:tcPr>
            <w:tcW w:type="dxa" w:w="2880"/>
          </w:tcPr>
          <w:p>
            <w:r>
              <w:t>관리자 로그아웃 화면변경 요청</w:t>
            </w:r>
          </w:p>
        </w:tc>
        <w:tc>
          <w:tcPr>
            <w:tcW w:type="dxa" w:w="2880"/>
          </w:tcPr>
          <w:p>
            <w:r>
              <w:t>12</w:t>
            </w:r>
          </w:p>
        </w:tc>
      </w:tr>
      <w:tr>
        <w:tc>
          <w:tcPr>
            <w:tcW w:type="dxa" w:w="2880"/>
          </w:tcPr>
          <w:p>
            <w:r>
              <w:t>대진대학교</w:t>
            </w:r>
          </w:p>
        </w:tc>
        <w:tc>
          <w:tcPr>
            <w:tcW w:type="dxa" w:w="2880"/>
          </w:tcPr>
          <w:p>
            <w:r>
              <w:t>원격수업관리 수정사항</w:t>
            </w:r>
          </w:p>
        </w:tc>
        <w:tc>
          <w:tcPr>
            <w:tcW w:type="dxa" w:w="2880"/>
          </w:tcPr>
          <w:p>
            <w:r>
              <w:t>13</w:t>
            </w:r>
          </w:p>
        </w:tc>
      </w:tr>
      <w:tr>
        <w:tc>
          <w:tcPr>
            <w:tcW w:type="dxa" w:w="2880"/>
          </w:tcPr>
          <w:p>
            <w:r>
              <w:t>대진대학교</w:t>
            </w:r>
          </w:p>
        </w:tc>
        <w:tc>
          <w:tcPr>
            <w:tcW w:type="dxa" w:w="2880"/>
          </w:tcPr>
          <w:p>
            <w:r>
              <w:t>동영상 표기 오류 (자이닉스 콘텐츠)</w:t>
            </w:r>
          </w:p>
        </w:tc>
        <w:tc>
          <w:tcPr>
            <w:tcW w:type="dxa" w:w="2880"/>
          </w:tcPr>
          <w:p>
            <w:r>
              <w:t>14</w:t>
            </w:r>
          </w:p>
        </w:tc>
      </w:tr>
      <w:tr>
        <w:tc>
          <w:tcPr>
            <w:tcW w:type="dxa" w:w="2880"/>
          </w:tcPr>
          <w:p>
            <w:r>
              <w:t>대진대학교</w:t>
            </w:r>
          </w:p>
        </w:tc>
        <w:tc>
          <w:tcPr>
            <w:tcW w:type="dxa" w:w="2880"/>
          </w:tcPr>
          <w:p>
            <w:r>
              <w:t>DJ-MOOC 신규 기수 입력 방법 문의</w:t>
            </w:r>
          </w:p>
        </w:tc>
        <w:tc>
          <w:tcPr>
            <w:tcW w:type="dxa" w:w="2880"/>
          </w:tcPr>
          <w:p>
            <w:r>
              <w:t>15</w:t>
            </w:r>
          </w:p>
        </w:tc>
      </w:tr>
      <w:tr>
        <w:tc>
          <w:tcPr>
            <w:tcW w:type="dxa" w:w="2880"/>
          </w:tcPr>
          <w:p>
            <w:r>
              <w:t>대진대학교</w:t>
            </w:r>
          </w:p>
        </w:tc>
        <w:tc>
          <w:tcPr>
            <w:tcW w:type="dxa" w:w="2880"/>
          </w:tcPr>
          <w:p>
            <w:r>
              <w:t>대학원 수업계획서 출력 확인 요청</w:t>
            </w:r>
          </w:p>
        </w:tc>
        <w:tc>
          <w:tcPr>
            <w:tcW w:type="dxa" w:w="2880"/>
          </w:tcPr>
          <w:p>
            <w:r>
              <w:t>16</w:t>
            </w:r>
          </w:p>
        </w:tc>
      </w:tr>
      <w:tr>
        <w:tc>
          <w:tcPr>
            <w:tcW w:type="dxa" w:w="2880"/>
          </w:tcPr>
          <w:p>
            <w:r>
              <w:t>대진대학교</w:t>
            </w:r>
          </w:p>
        </w:tc>
        <w:tc>
          <w:tcPr>
            <w:tcW w:type="dxa" w:w="2880"/>
          </w:tcPr>
          <w:p>
            <w:r>
              <w:t>화면 변경요청</w:t>
            </w:r>
          </w:p>
        </w:tc>
        <w:tc>
          <w:tcPr>
            <w:tcW w:type="dxa" w:w="2880"/>
          </w:tcPr>
          <w:p>
            <w:r>
              <w:t>17</w:t>
            </w:r>
          </w:p>
        </w:tc>
      </w:tr>
      <w:tr>
        <w:tc>
          <w:tcPr>
            <w:tcW w:type="dxa" w:w="2880"/>
          </w:tcPr>
          <w:p>
            <w:r>
              <w:t>대진대학교</w:t>
            </w:r>
          </w:p>
        </w:tc>
        <w:tc>
          <w:tcPr>
            <w:tcW w:type="dxa" w:w="2880"/>
          </w:tcPr>
          <w:p>
            <w:r>
              <w:t>강의실 깨짐 현상</w:t>
            </w:r>
          </w:p>
        </w:tc>
        <w:tc>
          <w:tcPr>
            <w:tcW w:type="dxa" w:w="2880"/>
          </w:tcPr>
          <w:p>
            <w:r>
              <w:t>18</w:t>
            </w:r>
          </w:p>
        </w:tc>
      </w:tr>
      <w:tr>
        <w:tc>
          <w:tcPr>
            <w:tcW w:type="dxa" w:w="2880"/>
          </w:tcPr>
          <w:p>
            <w:r>
              <w:t>대진대학교</w:t>
            </w:r>
          </w:p>
        </w:tc>
        <w:tc>
          <w:tcPr>
            <w:tcW w:type="dxa" w:w="2880"/>
          </w:tcPr>
          <w:p>
            <w:r>
              <w:t>문제은행 - 선다형</w:t>
            </w:r>
          </w:p>
        </w:tc>
        <w:tc>
          <w:tcPr>
            <w:tcW w:type="dxa" w:w="2880"/>
          </w:tcPr>
          <w:p>
            <w:r>
              <w:t>19</w:t>
            </w:r>
          </w:p>
        </w:tc>
      </w:tr>
      <w:tr>
        <w:tc>
          <w:tcPr>
            <w:tcW w:type="dxa" w:w="2880"/>
          </w:tcPr>
          <w:p>
            <w:r>
              <w:t>대진대학교</w:t>
            </w:r>
          </w:p>
        </w:tc>
        <w:tc>
          <w:tcPr>
            <w:tcW w:type="dxa" w:w="2880"/>
          </w:tcPr>
          <w:p>
            <w:r>
              <w:t>강좌 수 확인</w:t>
            </w:r>
          </w:p>
        </w:tc>
        <w:tc>
          <w:tcPr>
            <w:tcW w:type="dxa" w:w="2880"/>
          </w:tcPr>
          <w:p>
            <w:r>
              <w:t>20</w:t>
            </w:r>
          </w:p>
        </w:tc>
      </w:tr>
      <w:tr>
        <w:tc>
          <w:tcPr>
            <w:tcW w:type="dxa" w:w="2880"/>
          </w:tcPr>
          <w:p>
            <w:r>
              <w:t>대진대학교</w:t>
            </w:r>
          </w:p>
        </w:tc>
        <w:tc>
          <w:tcPr>
            <w:tcW w:type="dxa" w:w="2880"/>
          </w:tcPr>
          <w:p>
            <w:r>
              <w:t>최고점수 명칭 변경 요청</w:t>
            </w:r>
          </w:p>
        </w:tc>
        <w:tc>
          <w:tcPr>
            <w:tcW w:type="dxa" w:w="2880"/>
          </w:tcPr>
          <w:p>
            <w:r>
              <w:t>21</w:t>
            </w:r>
          </w:p>
        </w:tc>
      </w:tr>
      <w:tr>
        <w:tc>
          <w:tcPr>
            <w:tcW w:type="dxa" w:w="2880"/>
          </w:tcPr>
          <w:p>
            <w:r>
              <w:t>대진대학교</w:t>
            </w:r>
          </w:p>
        </w:tc>
        <w:tc>
          <w:tcPr>
            <w:tcW w:type="dxa" w:w="2880"/>
          </w:tcPr>
          <w:p>
            <w:r>
              <w:t>관리자 권한 부여</w:t>
            </w:r>
          </w:p>
        </w:tc>
        <w:tc>
          <w:tcPr>
            <w:tcW w:type="dxa" w:w="2880"/>
          </w:tcPr>
          <w:p>
            <w:r>
              <w:t>22</w:t>
            </w:r>
          </w:p>
        </w:tc>
      </w:tr>
      <w:tr>
        <w:tc>
          <w:tcPr>
            <w:tcW w:type="dxa" w:w="2880"/>
          </w:tcPr>
          <w:p>
            <w:r>
              <w:t>대진대학교</w:t>
            </w:r>
          </w:p>
        </w:tc>
        <w:tc>
          <w:tcPr>
            <w:tcW w:type="dxa" w:w="2880"/>
          </w:tcPr>
          <w:p>
            <w:r>
              <w:t>조교/청강생 신청 화면 정보추가  요청</w:t>
            </w:r>
          </w:p>
        </w:tc>
        <w:tc>
          <w:tcPr>
            <w:tcW w:type="dxa" w:w="2880"/>
          </w:tcPr>
          <w:p>
            <w:r>
              <w:t>23</w:t>
            </w:r>
          </w:p>
        </w:tc>
      </w:tr>
      <w:tr>
        <w:tc>
          <w:tcPr>
            <w:tcW w:type="dxa" w:w="2880"/>
          </w:tcPr>
          <w:p>
            <w:r>
              <w:t>대진대학교</w:t>
            </w:r>
          </w:p>
        </w:tc>
        <w:tc>
          <w:tcPr>
            <w:tcW w:type="dxa" w:w="2880"/>
          </w:tcPr>
          <w:p>
            <w:r>
              <w:t>퀴즈 선다형 정답 인정</w:t>
            </w:r>
          </w:p>
        </w:tc>
        <w:tc>
          <w:tcPr>
            <w:tcW w:type="dxa" w:w="2880"/>
          </w:tcPr>
          <w:p>
            <w:r>
              <w:t>24</w:t>
            </w:r>
          </w:p>
        </w:tc>
      </w:tr>
      <w:tr>
        <w:tc>
          <w:tcPr>
            <w:tcW w:type="dxa" w:w="2880"/>
          </w:tcPr>
          <w:p>
            <w:r>
              <w:t>대진대학교</w:t>
            </w:r>
          </w:p>
        </w:tc>
        <w:tc>
          <w:tcPr>
            <w:tcW w:type="dxa" w:w="2880"/>
          </w:tcPr>
          <w:p>
            <w:r>
              <w:t>로그인페이지 DJ-MOOC 수정</w:t>
            </w:r>
          </w:p>
        </w:tc>
        <w:tc>
          <w:tcPr>
            <w:tcW w:type="dxa" w:w="2880"/>
          </w:tcPr>
          <w:p>
            <w:r>
              <w:t>25</w:t>
            </w:r>
          </w:p>
        </w:tc>
      </w:tr>
      <w:tr>
        <w:tc>
          <w:tcPr>
            <w:tcW w:type="dxa" w:w="2880"/>
          </w:tcPr>
          <w:p>
            <w:r>
              <w:t>대진대학교</w:t>
            </w:r>
          </w:p>
        </w:tc>
        <w:tc>
          <w:tcPr>
            <w:tcW w:type="dxa" w:w="2880"/>
          </w:tcPr>
          <w:p>
            <w:r>
              <w:t>비교과광좌 추가</w:t>
            </w:r>
          </w:p>
        </w:tc>
        <w:tc>
          <w:tcPr>
            <w:tcW w:type="dxa" w:w="2880"/>
          </w:tcPr>
          <w:p>
            <w:r>
              <w:t>26</w:t>
            </w:r>
          </w:p>
        </w:tc>
      </w:tr>
      <w:tr>
        <w:tc>
          <w:tcPr>
            <w:tcW w:type="dxa" w:w="2880"/>
          </w:tcPr>
          <w:p>
            <w:r>
              <w:t>대진대학교</w:t>
            </w:r>
          </w:p>
        </w:tc>
        <w:tc>
          <w:tcPr>
            <w:tcW w:type="dxa" w:w="2880"/>
          </w:tcPr>
          <w:p>
            <w:r>
              <w:t>과제 최고점수 변경</w:t>
            </w:r>
          </w:p>
        </w:tc>
        <w:tc>
          <w:tcPr>
            <w:tcW w:type="dxa" w:w="2880"/>
          </w:tcPr>
          <w:p>
            <w:r>
              <w:t>27</w:t>
            </w:r>
          </w:p>
        </w:tc>
      </w:tr>
      <w:tr>
        <w:tc>
          <w:tcPr>
            <w:tcW w:type="dxa" w:w="2880"/>
          </w:tcPr>
          <w:p>
            <w:r>
              <w:t>대진대학교</w:t>
            </w:r>
          </w:p>
        </w:tc>
        <w:tc>
          <w:tcPr>
            <w:tcW w:type="dxa" w:w="2880"/>
          </w:tcPr>
          <w:p>
            <w:r>
              <w:t>문제은행 문제보기 수정 요청 (2020.04.23)</w:t>
            </w:r>
          </w:p>
        </w:tc>
        <w:tc>
          <w:tcPr>
            <w:tcW w:type="dxa" w:w="2880"/>
          </w:tcPr>
          <w:p>
            <w:r>
              <w:t>28</w:t>
            </w:r>
          </w:p>
        </w:tc>
      </w:tr>
      <w:tr>
        <w:tc>
          <w:tcPr>
            <w:tcW w:type="dxa" w:w="2880"/>
          </w:tcPr>
          <w:p>
            <w:r>
              <w:t>대진대학교</w:t>
            </w:r>
          </w:p>
        </w:tc>
        <w:tc>
          <w:tcPr>
            <w:tcW w:type="dxa" w:w="2880"/>
          </w:tcPr>
          <w:p>
            <w:r>
              <w:t>비교과 과정 자료업로드 요청</w:t>
            </w:r>
          </w:p>
        </w:tc>
        <w:tc>
          <w:tcPr>
            <w:tcW w:type="dxa" w:w="2880"/>
          </w:tcPr>
          <w:p>
            <w:r>
              <w:t>29</w:t>
            </w:r>
          </w:p>
        </w:tc>
      </w:tr>
      <w:tr>
        <w:tc>
          <w:tcPr>
            <w:tcW w:type="dxa" w:w="2880"/>
          </w:tcPr>
          <w:p>
            <w:r>
              <w:t>대진대학교</w:t>
            </w:r>
          </w:p>
        </w:tc>
        <w:tc>
          <w:tcPr>
            <w:tcW w:type="dxa" w:w="2880"/>
          </w:tcPr>
          <w:p>
            <w:r>
              <w:t>시험결과 화면 성명조회 요청</w:t>
            </w:r>
          </w:p>
        </w:tc>
        <w:tc>
          <w:tcPr>
            <w:tcW w:type="dxa" w:w="2880"/>
          </w:tcPr>
          <w:p>
            <w:r>
              <w:t>30</w:t>
            </w:r>
          </w:p>
        </w:tc>
      </w:tr>
      <w:tr>
        <w:tc>
          <w:tcPr>
            <w:tcW w:type="dxa" w:w="2880"/>
          </w:tcPr>
          <w:p>
            <w:r>
              <w:t>대진대학교</w:t>
            </w:r>
          </w:p>
        </w:tc>
        <w:tc>
          <w:tcPr>
            <w:tcW w:type="dxa" w:w="2880"/>
          </w:tcPr>
          <w:p>
            <w:r>
              <w:t>게시판 관련 문의</w:t>
            </w:r>
          </w:p>
        </w:tc>
        <w:tc>
          <w:tcPr>
            <w:tcW w:type="dxa" w:w="2880"/>
          </w:tcPr>
          <w:p>
            <w:r>
              <w:t>31</w:t>
            </w:r>
          </w:p>
        </w:tc>
      </w:tr>
      <w:tr>
        <w:tc>
          <w:tcPr>
            <w:tcW w:type="dxa" w:w="2880"/>
          </w:tcPr>
          <w:p>
            <w:r>
              <w:t>대진대학교</w:t>
            </w:r>
          </w:p>
        </w:tc>
        <w:tc>
          <w:tcPr>
            <w:tcW w:type="dxa" w:w="2880"/>
          </w:tcPr>
          <w:p>
            <w:r>
              <w:t>퀴즈 미응시자 점수입력 방법</w:t>
            </w:r>
          </w:p>
        </w:tc>
        <w:tc>
          <w:tcPr>
            <w:tcW w:type="dxa" w:w="2880"/>
          </w:tcPr>
          <w:p>
            <w:r>
              <w:t>32</w:t>
            </w:r>
          </w:p>
        </w:tc>
      </w:tr>
      <w:tr>
        <w:tc>
          <w:tcPr>
            <w:tcW w:type="dxa" w:w="2880"/>
          </w:tcPr>
          <w:p>
            <w:r>
              <w:t>대진대학교</w:t>
            </w:r>
          </w:p>
        </w:tc>
        <w:tc>
          <w:tcPr>
            <w:tcW w:type="dxa" w:w="2880"/>
          </w:tcPr>
          <w:p>
            <w:r>
              <w:t>서버 내 디스크 정리 요청</w:t>
            </w:r>
          </w:p>
        </w:tc>
        <w:tc>
          <w:tcPr>
            <w:tcW w:type="dxa" w:w="2880"/>
          </w:tcPr>
          <w:p>
            <w:r>
              <w:t>33</w:t>
            </w:r>
          </w:p>
        </w:tc>
      </w:tr>
      <w:tr>
        <w:tc>
          <w:tcPr>
            <w:tcW w:type="dxa" w:w="2880"/>
          </w:tcPr>
          <w:p>
            <w:r>
              <w:t>대진대학교</w:t>
            </w:r>
          </w:p>
        </w:tc>
        <w:tc>
          <w:tcPr>
            <w:tcW w:type="dxa" w:w="2880"/>
          </w:tcPr>
          <w:p>
            <w:r>
              <w:t>평가비율관리 페이지 모든 강의실(오프라인 강좌, MOOC 포함)에 나타나도록 수정</w:t>
            </w:r>
          </w:p>
        </w:tc>
        <w:tc>
          <w:tcPr>
            <w:tcW w:type="dxa" w:w="2880"/>
          </w:tcPr>
          <w:p>
            <w:r>
              <w:t>34</w:t>
            </w:r>
          </w:p>
        </w:tc>
      </w:tr>
      <w:tr>
        <w:tc>
          <w:tcPr>
            <w:tcW w:type="dxa" w:w="2880"/>
          </w:tcPr>
          <w:p>
            <w:r>
              <w:t>대진대학교</w:t>
            </w:r>
          </w:p>
        </w:tc>
        <w:tc>
          <w:tcPr>
            <w:tcW w:type="dxa" w:w="2880"/>
          </w:tcPr>
          <w:p>
            <w:r>
              <w:t>성적부 매뉴얼</w:t>
            </w:r>
          </w:p>
        </w:tc>
        <w:tc>
          <w:tcPr>
            <w:tcW w:type="dxa" w:w="2880"/>
          </w:tcPr>
          <w:p>
            <w:r>
              <w:t>35</w:t>
            </w:r>
          </w:p>
        </w:tc>
      </w:tr>
      <w:tr>
        <w:tc>
          <w:tcPr>
            <w:tcW w:type="dxa" w:w="2880"/>
          </w:tcPr>
          <w:p>
            <w:r>
              <w:t>대진대학교</w:t>
            </w:r>
          </w:p>
        </w:tc>
        <w:tc>
          <w:tcPr>
            <w:tcW w:type="dxa" w:w="2880"/>
          </w:tcPr>
          <w:p>
            <w:r>
              <w:t>서버 내 디스크 정리 요청</w:t>
            </w:r>
          </w:p>
        </w:tc>
        <w:tc>
          <w:tcPr>
            <w:tcW w:type="dxa" w:w="2880"/>
          </w:tcPr>
          <w:p>
            <w:r>
              <w:t>36</w:t>
            </w:r>
          </w:p>
        </w:tc>
      </w:tr>
      <w:tr>
        <w:tc>
          <w:tcPr>
            <w:tcW w:type="dxa" w:w="2880"/>
          </w:tcPr>
          <w:p>
            <w:r>
              <w:t>대진대학교</w:t>
            </w:r>
          </w:p>
        </w:tc>
        <w:tc>
          <w:tcPr>
            <w:tcW w:type="dxa" w:w="2880"/>
          </w:tcPr>
          <w:p>
            <w:r>
              <w:t>login.php에서 에러 발생</w:t>
            </w:r>
          </w:p>
        </w:tc>
        <w:tc>
          <w:tcPr>
            <w:tcW w:type="dxa" w:w="2880"/>
          </w:tcPr>
          <w:p>
            <w:r>
              <w:t>37</w:t>
            </w:r>
          </w:p>
        </w:tc>
      </w:tr>
      <w:tr>
        <w:tc>
          <w:tcPr>
            <w:tcW w:type="dxa" w:w="2880"/>
          </w:tcPr>
          <w:p>
            <w:r>
              <w:t>대진대학교</w:t>
            </w:r>
          </w:p>
        </w:tc>
        <w:tc>
          <w:tcPr>
            <w:tcW w:type="dxa" w:w="2880"/>
          </w:tcPr>
          <w:p>
            <w:r>
              <w:t>강의계획서 수정 요청</w:t>
            </w:r>
          </w:p>
        </w:tc>
        <w:tc>
          <w:tcPr>
            <w:tcW w:type="dxa" w:w="2880"/>
          </w:tcPr>
          <w:p>
            <w:r>
              <w:t>38</w:t>
            </w:r>
          </w:p>
        </w:tc>
      </w:tr>
      <w:tr>
        <w:tc>
          <w:tcPr>
            <w:tcW w:type="dxa" w:w="2880"/>
          </w:tcPr>
          <w:p>
            <w:r>
              <w:t>대진대학교</w:t>
            </w:r>
          </w:p>
        </w:tc>
        <w:tc>
          <w:tcPr>
            <w:tcW w:type="dxa" w:w="2880"/>
          </w:tcPr>
          <w:p>
            <w:r>
              <w:t>외부컨텐츠 연동은 어떻게 하나요?</w:t>
            </w:r>
          </w:p>
        </w:tc>
        <w:tc>
          <w:tcPr>
            <w:tcW w:type="dxa" w:w="2880"/>
          </w:tcPr>
          <w:p>
            <w:r>
              <w:t>39</w:t>
            </w:r>
          </w:p>
        </w:tc>
      </w:tr>
      <w:tr>
        <w:tc>
          <w:tcPr>
            <w:tcW w:type="dxa" w:w="2880"/>
          </w:tcPr>
          <w:p>
            <w:r>
              <w:t>대진대학교</w:t>
            </w:r>
          </w:p>
        </w:tc>
        <w:tc>
          <w:tcPr>
            <w:tcW w:type="dxa" w:w="2880"/>
          </w:tcPr>
          <w:p>
            <w:r>
              <w:t>편집화면 명칭변경 요청</w:t>
            </w:r>
          </w:p>
        </w:tc>
        <w:tc>
          <w:tcPr>
            <w:tcW w:type="dxa" w:w="2880"/>
          </w:tcPr>
          <w:p>
            <w:r>
              <w:t>40</w:t>
            </w:r>
          </w:p>
        </w:tc>
      </w:tr>
      <w:tr>
        <w:tc>
          <w:tcPr>
            <w:tcW w:type="dxa" w:w="2880"/>
          </w:tcPr>
          <w:p>
            <w:r>
              <w:t>대진대학교</w:t>
            </w:r>
          </w:p>
        </w:tc>
        <w:tc>
          <w:tcPr>
            <w:tcW w:type="dxa" w:w="2880"/>
          </w:tcPr>
          <w:p>
            <w:r>
              <w:t>토론방 매뉴얼</w:t>
            </w:r>
          </w:p>
        </w:tc>
        <w:tc>
          <w:tcPr>
            <w:tcW w:type="dxa" w:w="2880"/>
          </w:tcPr>
          <w:p>
            <w:r>
              <w:t>41</w:t>
            </w:r>
          </w:p>
        </w:tc>
      </w:tr>
      <w:tr>
        <w:tc>
          <w:tcPr>
            <w:tcW w:type="dxa" w:w="2880"/>
          </w:tcPr>
          <w:p>
            <w:r>
              <w:t>대진대학교</w:t>
            </w:r>
          </w:p>
        </w:tc>
        <w:tc>
          <w:tcPr>
            <w:tcW w:type="dxa" w:w="2880"/>
          </w:tcPr>
          <w:p>
            <w:r>
              <w:t>성적부-가중치</w:t>
            </w:r>
          </w:p>
        </w:tc>
        <w:tc>
          <w:tcPr>
            <w:tcW w:type="dxa" w:w="2880"/>
          </w:tcPr>
          <w:p>
            <w:r>
              <w:t>42</w:t>
            </w:r>
          </w:p>
        </w:tc>
      </w:tr>
      <w:tr>
        <w:tc>
          <w:tcPr>
            <w:tcW w:type="dxa" w:w="2880"/>
          </w:tcPr>
          <w:p>
            <w:r>
              <w:t>덕성여자대학교</w:t>
            </w:r>
          </w:p>
        </w:tc>
        <w:tc>
          <w:tcPr>
            <w:tcW w:type="dxa" w:w="2880"/>
          </w:tcPr>
          <w:p>
            <w:r>
              <w:t>새로운 아이템</w:t>
            </w:r>
          </w:p>
        </w:tc>
        <w:tc>
          <w:tcPr>
            <w:tcW w:type="dxa" w:w="2880"/>
          </w:tcPr>
          <w:p>
            <w:r>
              <w:t>1</w:t>
            </w:r>
          </w:p>
        </w:tc>
      </w:tr>
      <w:tr>
        <w:tc>
          <w:tcPr>
            <w:tcW w:type="dxa" w:w="2880"/>
          </w:tcPr>
          <w:p>
            <w:r>
              <w:t>덕성여자대학교</w:t>
            </w:r>
          </w:p>
        </w:tc>
        <w:tc>
          <w:tcPr>
            <w:tcW w:type="dxa" w:w="2880"/>
          </w:tcPr>
          <w:p>
            <w:r>
              <w:t>우수과제선정 관련</w:t>
            </w:r>
          </w:p>
        </w:tc>
        <w:tc>
          <w:tcPr>
            <w:tcW w:type="dxa" w:w="2880"/>
          </w:tcPr>
          <w:p>
            <w:r>
              <w:t>4</w:t>
            </w:r>
          </w:p>
        </w:tc>
      </w:tr>
      <w:tr>
        <w:tc>
          <w:tcPr>
            <w:tcW w:type="dxa" w:w="2880"/>
          </w:tcPr>
          <w:p>
            <w:r>
              <w:t>덕성여자대학교</w:t>
            </w:r>
          </w:p>
        </w:tc>
        <w:tc>
          <w:tcPr>
            <w:tcW w:type="dxa" w:w="2880"/>
          </w:tcPr>
          <w:p>
            <w:r>
              <w:t>아이폰 앱 동영상 진도체크 오류 사항 확인 요청</w:t>
            </w:r>
          </w:p>
        </w:tc>
        <w:tc>
          <w:tcPr>
            <w:tcW w:type="dxa" w:w="2880"/>
          </w:tcPr>
          <w:p>
            <w:r>
              <w:t>5</w:t>
            </w:r>
          </w:p>
        </w:tc>
      </w:tr>
      <w:tr>
        <w:tc>
          <w:tcPr>
            <w:tcW w:type="dxa" w:w="2880"/>
          </w:tcPr>
          <w:p>
            <w:r>
              <w:t>덕성여자대학교</w:t>
            </w:r>
          </w:p>
        </w:tc>
        <w:tc>
          <w:tcPr>
            <w:tcW w:type="dxa" w:w="2880"/>
          </w:tcPr>
          <w:p>
            <w:r>
              <w:t>아이폰 앱 동영상 진도체크 오류 (구수미 학생)</w:t>
            </w:r>
          </w:p>
        </w:tc>
        <w:tc>
          <w:tcPr>
            <w:tcW w:type="dxa" w:w="2880"/>
          </w:tcPr>
          <w:p>
            <w:r>
              <w:t>6</w:t>
            </w:r>
          </w:p>
        </w:tc>
      </w:tr>
      <w:tr>
        <w:tc>
          <w:tcPr>
            <w:tcW w:type="dxa" w:w="2880"/>
          </w:tcPr>
          <w:p>
            <w:r>
              <w:t>덕성여자대학교</w:t>
            </w:r>
          </w:p>
        </w:tc>
        <w:tc>
          <w:tcPr>
            <w:tcW w:type="dxa" w:w="2880"/>
          </w:tcPr>
          <w:p>
            <w:r>
              <w:t>수업조교 권한 조정</w:t>
            </w:r>
          </w:p>
        </w:tc>
        <w:tc>
          <w:tcPr>
            <w:tcW w:type="dxa" w:w="2880"/>
          </w:tcPr>
          <w:p>
            <w:r>
              <w:t>7</w:t>
            </w:r>
          </w:p>
        </w:tc>
      </w:tr>
      <w:tr>
        <w:tc>
          <w:tcPr>
            <w:tcW w:type="dxa" w:w="2880"/>
          </w:tcPr>
          <w:p>
            <w:r>
              <w:t>덕성여자대학교</w:t>
            </w:r>
          </w:p>
        </w:tc>
        <w:tc>
          <w:tcPr>
            <w:tcW w:type="dxa" w:w="2880"/>
          </w:tcPr>
          <w:p>
            <w:r>
              <w:t>LMS 연결된 ZOOM 참여율 확인 페이지 생성 안됨</w:t>
            </w:r>
          </w:p>
        </w:tc>
        <w:tc>
          <w:tcPr>
            <w:tcW w:type="dxa" w:w="2880"/>
          </w:tcPr>
          <w:p>
            <w:r>
              <w:t>8</w:t>
            </w:r>
          </w:p>
        </w:tc>
      </w:tr>
      <w:tr>
        <w:tc>
          <w:tcPr>
            <w:tcW w:type="dxa" w:w="2880"/>
          </w:tcPr>
          <w:p>
            <w:r>
              <w:t>덕성여자대학교</w:t>
            </w:r>
          </w:p>
        </w:tc>
        <w:tc>
          <w:tcPr>
            <w:tcW w:type="dxa" w:w="2880"/>
          </w:tcPr>
          <w:p>
            <w:r>
              <w:t>조교/청강생 신청 메뉴 추가 요청</w:t>
            </w:r>
          </w:p>
        </w:tc>
        <w:tc>
          <w:tcPr>
            <w:tcW w:type="dxa" w:w="2880"/>
          </w:tcPr>
          <w:p>
            <w:r>
              <w:t>1</w:t>
            </w:r>
          </w:p>
        </w:tc>
      </w:tr>
      <w:tr>
        <w:tc>
          <w:tcPr>
            <w:tcW w:type="dxa" w:w="2880"/>
          </w:tcPr>
          <w:p>
            <w:r>
              <w:t>덕성여자대학교</w:t>
            </w:r>
          </w:p>
        </w:tc>
        <w:tc>
          <w:tcPr>
            <w:tcW w:type="dxa" w:w="2880"/>
          </w:tcPr>
          <w:p>
            <w:r>
              <w:t>정렬순서 변경</w:t>
            </w:r>
          </w:p>
        </w:tc>
        <w:tc>
          <w:tcPr>
            <w:tcW w:type="dxa" w:w="2880"/>
          </w:tcPr>
          <w:p>
            <w:r>
              <w:t>2</w:t>
            </w:r>
          </w:p>
        </w:tc>
      </w:tr>
      <w:tr>
        <w:tc>
          <w:tcPr>
            <w:tcW w:type="dxa" w:w="2880"/>
          </w:tcPr>
          <w:p>
            <w:r>
              <w:t>덕성여자대학교</w:t>
            </w:r>
          </w:p>
        </w:tc>
        <w:tc>
          <w:tcPr>
            <w:tcW w:type="dxa" w:w="2880"/>
          </w:tcPr>
          <w:p>
            <w:r>
              <w:t>학생화면에서 오프라인 출석부 숨김처리</w:t>
            </w:r>
          </w:p>
        </w:tc>
        <w:tc>
          <w:tcPr>
            <w:tcW w:type="dxa" w:w="2880"/>
          </w:tcPr>
          <w:p>
            <w:r>
              <w:t>3</w:t>
            </w:r>
          </w:p>
        </w:tc>
      </w:tr>
      <w:tr>
        <w:tc>
          <w:tcPr>
            <w:tcW w:type="dxa" w:w="2880"/>
          </w:tcPr>
          <w:p>
            <w:r>
              <w:t>덕성여자대학교</w:t>
            </w:r>
          </w:p>
        </w:tc>
        <w:tc>
          <w:tcPr>
            <w:tcW w:type="dxa" w:w="2880"/>
          </w:tcPr>
          <w:p>
            <w:r>
              <w:t>수료증 샘플 요청 및 MOOC 수료증 양식 메뉴 추가</w:t>
            </w:r>
          </w:p>
        </w:tc>
        <w:tc>
          <w:tcPr>
            <w:tcW w:type="dxa" w:w="2880"/>
          </w:tcPr>
          <w:p>
            <w:r>
              <w:t>4</w:t>
            </w:r>
          </w:p>
        </w:tc>
      </w:tr>
      <w:tr>
        <w:tc>
          <w:tcPr>
            <w:tcW w:type="dxa" w:w="2880"/>
          </w:tcPr>
          <w:p>
            <w:r>
              <w:t>덕성여자대학교</w:t>
            </w:r>
          </w:p>
        </w:tc>
        <w:tc>
          <w:tcPr>
            <w:tcW w:type="dxa" w:w="2880"/>
          </w:tcPr>
          <w:p>
            <w:r>
              <w:t>퀴즈 피드백 표시 관련</w:t>
            </w:r>
          </w:p>
        </w:tc>
        <w:tc>
          <w:tcPr>
            <w:tcW w:type="dxa" w:w="2880"/>
          </w:tcPr>
          <w:p>
            <w:r>
              <w:t>5</w:t>
            </w:r>
          </w:p>
        </w:tc>
      </w:tr>
      <w:tr>
        <w:tc>
          <w:tcPr>
            <w:tcW w:type="dxa" w:w="2880"/>
          </w:tcPr>
          <w:p>
            <w:r>
              <w:t>덕성여자대학교</w:t>
            </w:r>
          </w:p>
        </w:tc>
        <w:tc>
          <w:tcPr>
            <w:tcW w:type="dxa" w:w="2880"/>
          </w:tcPr>
          <w:p>
            <w:r>
              <w:t>학습이력현황 문구 수정 요청</w:t>
            </w:r>
          </w:p>
        </w:tc>
        <w:tc>
          <w:tcPr>
            <w:tcW w:type="dxa" w:w="2880"/>
          </w:tcPr>
          <w:p>
            <w:r>
              <w:t>6</w:t>
            </w:r>
          </w:p>
        </w:tc>
      </w:tr>
      <w:tr>
        <w:tc>
          <w:tcPr>
            <w:tcW w:type="dxa" w:w="2880"/>
          </w:tcPr>
          <w:p>
            <w:r>
              <w:t>덕성여자대학교</w:t>
            </w:r>
          </w:p>
        </w:tc>
        <w:tc>
          <w:tcPr>
            <w:tcW w:type="dxa" w:w="2880"/>
          </w:tcPr>
          <w:p>
            <w:r>
              <w:t>공지사항 폰트 관련 문의</w:t>
            </w:r>
          </w:p>
        </w:tc>
        <w:tc>
          <w:tcPr>
            <w:tcW w:type="dxa" w:w="2880"/>
          </w:tcPr>
          <w:p>
            <w:r>
              <w:t>7</w:t>
            </w:r>
          </w:p>
        </w:tc>
      </w:tr>
      <w:tr>
        <w:tc>
          <w:tcPr>
            <w:tcW w:type="dxa" w:w="2880"/>
          </w:tcPr>
          <w:p>
            <w:r>
              <w:t>덕성여자대학교</w:t>
            </w:r>
          </w:p>
        </w:tc>
        <w:tc>
          <w:tcPr>
            <w:tcW w:type="dxa" w:w="2880"/>
          </w:tcPr>
          <w:p>
            <w:r>
              <w:t>LMS-ZOOM 식품영양학과 계정생성 요청</w:t>
            </w:r>
          </w:p>
        </w:tc>
        <w:tc>
          <w:tcPr>
            <w:tcW w:type="dxa" w:w="2880"/>
          </w:tcPr>
          <w:p>
            <w:r>
              <w:t>8</w:t>
            </w:r>
          </w:p>
        </w:tc>
      </w:tr>
      <w:tr>
        <w:tc>
          <w:tcPr>
            <w:tcW w:type="dxa" w:w="2880"/>
          </w:tcPr>
          <w:p>
            <w:r>
              <w:t>덕성여자대학교</w:t>
            </w:r>
          </w:p>
        </w:tc>
        <w:tc>
          <w:tcPr>
            <w:tcW w:type="dxa" w:w="2880"/>
          </w:tcPr>
          <w:p>
            <w:r>
              <w:t>메인화면 설문조사 목록 글자색 변경 요청</w:t>
            </w:r>
          </w:p>
        </w:tc>
        <w:tc>
          <w:tcPr>
            <w:tcW w:type="dxa" w:w="2880"/>
          </w:tcPr>
          <w:p>
            <w:r>
              <w:t>9</w:t>
            </w:r>
          </w:p>
        </w:tc>
      </w:tr>
      <w:tr>
        <w:tc>
          <w:tcPr>
            <w:tcW w:type="dxa" w:w="2880"/>
          </w:tcPr>
          <w:p>
            <w:r>
              <w:t>덕성여자대학교</w:t>
            </w:r>
          </w:p>
        </w:tc>
        <w:tc>
          <w:tcPr>
            <w:tcW w:type="dxa" w:w="2880"/>
          </w:tcPr>
          <w:p>
            <w:r>
              <w:t>게시판 컬러 기능 추가 요청</w:t>
            </w:r>
          </w:p>
        </w:tc>
        <w:tc>
          <w:tcPr>
            <w:tcW w:type="dxa" w:w="2880"/>
          </w:tcPr>
          <w:p>
            <w:r>
              <w:t>10</w:t>
            </w:r>
          </w:p>
        </w:tc>
      </w:tr>
      <w:tr>
        <w:tc>
          <w:tcPr>
            <w:tcW w:type="dxa" w:w="2880"/>
          </w:tcPr>
          <w:p>
            <w:r>
              <w:t>덕성여자대학교</w:t>
            </w:r>
          </w:p>
        </w:tc>
        <w:tc>
          <w:tcPr>
            <w:tcW w:type="dxa" w:w="2880"/>
          </w:tcPr>
          <w:p>
            <w:r>
              <w:t>우수과제 선정 클릭 시, 설명 추가 요청</w:t>
            </w:r>
          </w:p>
        </w:tc>
        <w:tc>
          <w:tcPr>
            <w:tcW w:type="dxa" w:w="2880"/>
          </w:tcPr>
          <w:p>
            <w:r>
              <w:t>11</w:t>
            </w:r>
          </w:p>
        </w:tc>
      </w:tr>
      <w:tr>
        <w:tc>
          <w:tcPr>
            <w:tcW w:type="dxa" w:w="2880"/>
          </w:tcPr>
          <w:p>
            <w:r>
              <w:t>덕성여자대학교</w:t>
            </w:r>
          </w:p>
        </w:tc>
        <w:tc>
          <w:tcPr>
            <w:tcW w:type="dxa" w:w="2880"/>
          </w:tcPr>
          <w:p>
            <w:r>
              <w:t>퀴즈 [구체적 피드백] 숨김 처리 요청</w:t>
            </w:r>
          </w:p>
        </w:tc>
        <w:tc>
          <w:tcPr>
            <w:tcW w:type="dxa" w:w="2880"/>
          </w:tcPr>
          <w:p>
            <w:r>
              <w:t>12</w:t>
            </w:r>
          </w:p>
        </w:tc>
      </w:tr>
      <w:tr>
        <w:tc>
          <w:tcPr>
            <w:tcW w:type="dxa" w:w="2880"/>
          </w:tcPr>
          <w:p>
            <w:r>
              <w:t>덕성여자대학교</w:t>
            </w:r>
          </w:p>
        </w:tc>
        <w:tc>
          <w:tcPr>
            <w:tcW w:type="dxa" w:w="2880"/>
          </w:tcPr>
          <w:p>
            <w:r>
              <w:t>[퀴즈 제시 방식] 메뉴 숨김 처리 요청</w:t>
            </w:r>
          </w:p>
        </w:tc>
        <w:tc>
          <w:tcPr>
            <w:tcW w:type="dxa" w:w="2880"/>
          </w:tcPr>
          <w:p>
            <w:r>
              <w:t>13</w:t>
            </w:r>
          </w:p>
        </w:tc>
      </w:tr>
      <w:tr>
        <w:tc>
          <w:tcPr>
            <w:tcW w:type="dxa" w:w="2880"/>
          </w:tcPr>
          <w:p>
            <w:r>
              <w:t>덕성여자대학교</w:t>
            </w:r>
          </w:p>
        </w:tc>
        <w:tc>
          <w:tcPr>
            <w:tcW w:type="dxa" w:w="2880"/>
          </w:tcPr>
          <w:p>
            <w:r>
              <w:t>토론 설정 메뉴 한글로 번역</w:t>
            </w:r>
          </w:p>
        </w:tc>
        <w:tc>
          <w:tcPr>
            <w:tcW w:type="dxa" w:w="2880"/>
          </w:tcPr>
          <w:p>
            <w:r>
              <w:t>14</w:t>
            </w:r>
          </w:p>
        </w:tc>
      </w:tr>
      <w:tr>
        <w:tc>
          <w:tcPr>
            <w:tcW w:type="dxa" w:w="2880"/>
          </w:tcPr>
          <w:p>
            <w:r>
              <w:t>덕성여자대학교</w:t>
            </w:r>
          </w:p>
        </w:tc>
        <w:tc>
          <w:tcPr>
            <w:tcW w:type="dxa" w:w="2880"/>
          </w:tcPr>
          <w:p>
            <w:r>
              <w:t>비교과 강좌/DS-Class 문구 수정 요청</w:t>
            </w:r>
          </w:p>
        </w:tc>
        <w:tc>
          <w:tcPr>
            <w:tcW w:type="dxa" w:w="2880"/>
          </w:tcPr>
          <w:p>
            <w:r>
              <w:t>15</w:t>
            </w:r>
          </w:p>
        </w:tc>
      </w:tr>
      <w:tr>
        <w:tc>
          <w:tcPr>
            <w:tcW w:type="dxa" w:w="2880"/>
          </w:tcPr>
          <w:p>
            <w:r>
              <w:t>덕성여자대학교</w:t>
            </w:r>
          </w:p>
        </w:tc>
        <w:tc>
          <w:tcPr>
            <w:tcW w:type="dxa" w:w="2880"/>
          </w:tcPr>
          <w:p>
            <w:r>
              <w:t>채팅방 개설 시, 오류 개선 요청</w:t>
            </w:r>
          </w:p>
        </w:tc>
        <w:tc>
          <w:tcPr>
            <w:tcW w:type="dxa" w:w="2880"/>
          </w:tcPr>
          <w:p>
            <w:r>
              <w:t>16</w:t>
            </w:r>
          </w:p>
        </w:tc>
      </w:tr>
      <w:tr>
        <w:tc>
          <w:tcPr>
            <w:tcW w:type="dxa" w:w="2880"/>
          </w:tcPr>
          <w:p>
            <w:r>
              <w:t>덕성여자대학교</w:t>
            </w:r>
          </w:p>
        </w:tc>
        <w:tc>
          <w:tcPr>
            <w:tcW w:type="dxa" w:w="2880"/>
          </w:tcPr>
          <w:p>
            <w:r>
              <w:t>비교과 강좌(영어 버전) 번역 요청</w:t>
            </w:r>
          </w:p>
        </w:tc>
        <w:tc>
          <w:tcPr>
            <w:tcW w:type="dxa" w:w="2880"/>
          </w:tcPr>
          <w:p>
            <w:r>
              <w:t>17</w:t>
            </w:r>
          </w:p>
        </w:tc>
      </w:tr>
      <w:tr>
        <w:tc>
          <w:tcPr>
            <w:tcW w:type="dxa" w:w="2880"/>
          </w:tcPr>
          <w:p>
            <w:r>
              <w:t>덕성여자대학교</w:t>
            </w:r>
          </w:p>
        </w:tc>
        <w:tc>
          <w:tcPr>
            <w:tcW w:type="dxa" w:w="2880"/>
          </w:tcPr>
          <w:p>
            <w:r>
              <w:t>문제은행 문항점수와 퀴즈편집 문항점수 관련 문의</w:t>
            </w:r>
          </w:p>
        </w:tc>
        <w:tc>
          <w:tcPr>
            <w:tcW w:type="dxa" w:w="2880"/>
          </w:tcPr>
          <w:p>
            <w:r>
              <w:t>18</w:t>
            </w:r>
          </w:p>
        </w:tc>
      </w:tr>
      <w:tr>
        <w:tc>
          <w:tcPr>
            <w:tcW w:type="dxa" w:w="2880"/>
          </w:tcPr>
          <w:p>
            <w:r>
              <w:t>덕성여자대학교</w:t>
            </w:r>
          </w:p>
        </w:tc>
        <w:tc>
          <w:tcPr>
            <w:tcW w:type="dxa" w:w="2880"/>
          </w:tcPr>
          <w:p>
            <w:r>
              <w:t>교직원 로그인 시, 설문조사 화면</w:t>
            </w:r>
          </w:p>
        </w:tc>
        <w:tc>
          <w:tcPr>
            <w:tcW w:type="dxa" w:w="2880"/>
          </w:tcPr>
          <w:p>
            <w:r>
              <w:t>19</w:t>
            </w:r>
          </w:p>
        </w:tc>
      </w:tr>
      <w:tr>
        <w:tc>
          <w:tcPr>
            <w:tcW w:type="dxa" w:w="2880"/>
          </w:tcPr>
          <w:p>
            <w:r>
              <w:t>덕성여자대학교</w:t>
            </w:r>
          </w:p>
        </w:tc>
        <w:tc>
          <w:tcPr>
            <w:tcW w:type="dxa" w:w="2880"/>
          </w:tcPr>
          <w:p>
            <w:r>
              <w:t>[긴급] 동영상 재생 안됨</w:t>
            </w:r>
          </w:p>
        </w:tc>
        <w:tc>
          <w:tcPr>
            <w:tcW w:type="dxa" w:w="2880"/>
          </w:tcPr>
          <w:p>
            <w:r>
              <w:t>20</w:t>
            </w:r>
          </w:p>
        </w:tc>
      </w:tr>
      <w:tr>
        <w:tc>
          <w:tcPr>
            <w:tcW w:type="dxa" w:w="2880"/>
          </w:tcPr>
          <w:p>
            <w:r>
              <w:t>덕성여자대학교</w:t>
            </w:r>
          </w:p>
        </w:tc>
        <w:tc>
          <w:tcPr>
            <w:tcW w:type="dxa" w:w="2880"/>
          </w:tcPr>
          <w:p>
            <w:r>
              <w:t>과제 제출시 '직접작성'으로 설정하였음에도 불구하고 파일첨부가 가능한 경우에 대한 문의</w:t>
            </w:r>
          </w:p>
        </w:tc>
        <w:tc>
          <w:tcPr>
            <w:tcW w:type="dxa" w:w="2880"/>
          </w:tcPr>
          <w:p>
            <w:r>
              <w:t>21</w:t>
            </w:r>
          </w:p>
        </w:tc>
      </w:tr>
      <w:tr>
        <w:tc>
          <w:tcPr>
            <w:tcW w:type="dxa" w:w="2880"/>
          </w:tcPr>
          <w:p>
            <w:r>
              <w:t>덕성여자대학교</w:t>
            </w:r>
          </w:p>
        </w:tc>
        <w:tc>
          <w:tcPr>
            <w:tcW w:type="dxa" w:w="2880"/>
          </w:tcPr>
          <w:p>
            <w:r>
              <w:t>LMS 인터넷 창- 탭 제목 변경 요청</w:t>
            </w:r>
          </w:p>
        </w:tc>
        <w:tc>
          <w:tcPr>
            <w:tcW w:type="dxa" w:w="2880"/>
          </w:tcPr>
          <w:p>
            <w:r>
              <w:t>22</w:t>
            </w:r>
          </w:p>
        </w:tc>
      </w:tr>
      <w:tr>
        <w:tc>
          <w:tcPr>
            <w:tcW w:type="dxa" w:w="2880"/>
          </w:tcPr>
          <w:p>
            <w:r>
              <w:t>덕성여자대학교</w:t>
            </w:r>
          </w:p>
        </w:tc>
        <w:tc>
          <w:tcPr>
            <w:tcW w:type="dxa" w:w="2880"/>
          </w:tcPr>
          <w:p>
            <w:r>
              <w:t>퀴즈 - '답안 제출' 버튼 수정 요청</w:t>
            </w:r>
          </w:p>
        </w:tc>
        <w:tc>
          <w:tcPr>
            <w:tcW w:type="dxa" w:w="2880"/>
          </w:tcPr>
          <w:p>
            <w:r>
              <w:t>23</w:t>
            </w:r>
          </w:p>
        </w:tc>
      </w:tr>
      <w:tr>
        <w:tc>
          <w:tcPr>
            <w:tcW w:type="dxa" w:w="2880"/>
          </w:tcPr>
          <w:p>
            <w:r>
              <w:t>덕성여자대학교</w:t>
            </w:r>
          </w:p>
        </w:tc>
        <w:tc>
          <w:tcPr>
            <w:tcW w:type="dxa" w:w="2880"/>
          </w:tcPr>
          <w:p>
            <w:r>
              <w:t>비교과강좌, DS-Class 강의가 홈화면에서 안보임 (앱, PC 모두)</w:t>
            </w:r>
          </w:p>
        </w:tc>
        <w:tc>
          <w:tcPr>
            <w:tcW w:type="dxa" w:w="2880"/>
          </w:tcPr>
          <w:p>
            <w:r>
              <w:t>24</w:t>
            </w:r>
          </w:p>
        </w:tc>
      </w:tr>
      <w:tr>
        <w:tc>
          <w:tcPr>
            <w:tcW w:type="dxa" w:w="2880"/>
          </w:tcPr>
          <w:p>
            <w:r>
              <w:t>덕성여자대학교</w:t>
            </w:r>
          </w:p>
        </w:tc>
        <w:tc>
          <w:tcPr>
            <w:tcW w:type="dxa" w:w="2880"/>
          </w:tcPr>
          <w:p>
            <w:r>
              <w:t>참여자 목록 - 번호 수정 요청</w:t>
            </w:r>
          </w:p>
        </w:tc>
        <w:tc>
          <w:tcPr>
            <w:tcW w:type="dxa" w:w="2880"/>
          </w:tcPr>
          <w:p>
            <w:r>
              <w:t>25</w:t>
            </w:r>
          </w:p>
        </w:tc>
      </w:tr>
      <w:tr>
        <w:tc>
          <w:tcPr>
            <w:tcW w:type="dxa" w:w="2880"/>
          </w:tcPr>
          <w:p>
            <w:r>
              <w:t>덕성여자대학교</w:t>
            </w:r>
          </w:p>
        </w:tc>
        <w:tc>
          <w:tcPr>
            <w:tcW w:type="dxa" w:w="2880"/>
          </w:tcPr>
          <w:p>
            <w:r>
              <w:t>참여자 목록 - 일반휴학 표시</w:t>
            </w:r>
          </w:p>
        </w:tc>
        <w:tc>
          <w:tcPr>
            <w:tcW w:type="dxa" w:w="2880"/>
          </w:tcPr>
          <w:p>
            <w:r>
              <w:t>26</w:t>
            </w:r>
          </w:p>
        </w:tc>
      </w:tr>
      <w:tr>
        <w:tc>
          <w:tcPr>
            <w:tcW w:type="dxa" w:w="2880"/>
          </w:tcPr>
          <w:p>
            <w:r>
              <w:t>동남보건대학교</w:t>
            </w:r>
          </w:p>
        </w:tc>
        <w:tc>
          <w:tcPr>
            <w:tcW w:type="dxa" w:w="2880"/>
          </w:tcPr>
          <w:p>
            <w:r>
              <w:t>수업진행율을 데이터로 다운받을 수 있는 방법이 있나요?</w:t>
            </w:r>
          </w:p>
        </w:tc>
        <w:tc>
          <w:tcPr>
            <w:tcW w:type="dxa" w:w="2880"/>
          </w:tcPr>
          <w:p>
            <w:r>
              <w:t>2</w:t>
            </w:r>
          </w:p>
        </w:tc>
      </w:tr>
      <w:tr>
        <w:tc>
          <w:tcPr>
            <w:tcW w:type="dxa" w:w="2880"/>
          </w:tcPr>
          <w:p>
            <w:r>
              <w:t>동남보건대학교</w:t>
            </w:r>
          </w:p>
        </w:tc>
        <w:tc>
          <w:tcPr>
            <w:tcW w:type="dxa" w:w="2880"/>
          </w:tcPr>
          <w:p>
            <w:r>
              <w:t>학습진도 관리나 온라인출석부에서 결석 또는 미수강자만 별도로 추려내거나 정렬 순서를 바꿀수 있게 변경 가능할까요?</w:t>
            </w:r>
          </w:p>
        </w:tc>
        <w:tc>
          <w:tcPr>
            <w:tcW w:type="dxa" w:w="2880"/>
          </w:tcPr>
          <w:p>
            <w:r>
              <w:t>3</w:t>
            </w:r>
          </w:p>
        </w:tc>
      </w:tr>
      <w:tr>
        <w:tc>
          <w:tcPr>
            <w:tcW w:type="dxa" w:w="2880"/>
          </w:tcPr>
          <w:p>
            <w:r>
              <w:t>동남보건대학교</w:t>
            </w:r>
          </w:p>
        </w:tc>
        <w:tc>
          <w:tcPr>
            <w:tcW w:type="dxa" w:w="2880"/>
          </w:tcPr>
          <w:p>
            <w:r>
              <w:t>학습기간이 변경되었을때 변경전 지각인 학생을 변경후 일괄로 출석 처리할 수 있는 방법이 있나요?</w:t>
            </w:r>
          </w:p>
        </w:tc>
        <w:tc>
          <w:tcPr>
            <w:tcW w:type="dxa" w:w="2880"/>
          </w:tcPr>
          <w:p>
            <w:r>
              <w:t>4</w:t>
            </w:r>
          </w:p>
        </w:tc>
      </w:tr>
      <w:tr>
        <w:tc>
          <w:tcPr>
            <w:tcW w:type="dxa" w:w="2880"/>
          </w:tcPr>
          <w:p>
            <w:r>
              <w:t>동남보건대학교</w:t>
            </w:r>
          </w:p>
        </w:tc>
        <w:tc>
          <w:tcPr>
            <w:tcW w:type="dxa" w:w="2880"/>
          </w:tcPr>
          <w:p>
            <w:r>
              <w:t>설문조사 결과 테이블이 문제가있음</w:t>
            </w:r>
          </w:p>
        </w:tc>
        <w:tc>
          <w:tcPr>
            <w:tcW w:type="dxa" w:w="2880"/>
          </w:tcPr>
          <w:p>
            <w:r>
              <w:t>5</w:t>
            </w:r>
          </w:p>
        </w:tc>
      </w:tr>
      <w:tr>
        <w:tc>
          <w:tcPr>
            <w:tcW w:type="dxa" w:w="2880"/>
          </w:tcPr>
          <w:p>
            <w:r>
              <w:t>동남보건대학교</w:t>
            </w:r>
          </w:p>
        </w:tc>
        <w:tc>
          <w:tcPr>
            <w:tcW w:type="dxa" w:w="2880"/>
          </w:tcPr>
          <w:p>
            <w:r>
              <w:t>사이트 설문조사 삭제기능은 없나요?</w:t>
            </w:r>
          </w:p>
        </w:tc>
        <w:tc>
          <w:tcPr>
            <w:tcW w:type="dxa" w:w="2880"/>
          </w:tcPr>
          <w:p>
            <w:r>
              <w:t>1</w:t>
            </w:r>
          </w:p>
        </w:tc>
      </w:tr>
      <w:tr>
        <w:tc>
          <w:tcPr>
            <w:tcW w:type="dxa" w:w="2880"/>
          </w:tcPr>
          <w:p>
            <w:r>
              <w:t>동남보건대학교</w:t>
            </w:r>
          </w:p>
        </w:tc>
        <w:tc>
          <w:tcPr>
            <w:tcW w:type="dxa" w:w="2880"/>
          </w:tcPr>
          <w:p>
            <w:r>
              <w:t>퀴즈 채점이 되지않아요 과목명은  보조기기 지원과 운전재활 실습[A] 인데 채점을 자동으로 되도록 하는 방법은요?</w:t>
            </w:r>
          </w:p>
        </w:tc>
        <w:tc>
          <w:tcPr>
            <w:tcW w:type="dxa" w:w="2880"/>
          </w:tcPr>
          <w:p>
            <w:r>
              <w:t>1</w:t>
            </w:r>
          </w:p>
        </w:tc>
      </w:tr>
      <w:tr>
        <w:tc>
          <w:tcPr>
            <w:tcW w:type="dxa" w:w="2880"/>
          </w:tcPr>
          <w:p>
            <w:r>
              <w:t>동남보건대학교</w:t>
            </w:r>
          </w:p>
        </w:tc>
        <w:tc>
          <w:tcPr>
            <w:tcW w:type="dxa" w:w="2880"/>
          </w:tcPr>
          <w:p>
            <w:r>
              <w:t>강의를 여러개 중복하여 창을 띄우고 수강이 가능합니다. 혹시 이부분에 대해서는 출결에 이상이 생기지는 않는지 확인 부탁드립니다.</w:t>
            </w:r>
          </w:p>
        </w:tc>
        <w:tc>
          <w:tcPr>
            <w:tcW w:type="dxa" w:w="2880"/>
          </w:tcPr>
          <w:p>
            <w:r>
              <w:t>2</w:t>
            </w:r>
          </w:p>
        </w:tc>
      </w:tr>
      <w:tr>
        <w:tc>
          <w:tcPr>
            <w:tcW w:type="dxa" w:w="2880"/>
          </w:tcPr>
          <w:p>
            <w:r>
              <w:t>동남보건대학교</w:t>
            </w:r>
          </w:p>
        </w:tc>
        <w:tc>
          <w:tcPr>
            <w:tcW w:type="dxa" w:w="2880"/>
          </w:tcPr>
          <w:p>
            <w:r>
              <w:t>기본간호학실습 I D반 202066814 김형숙  1주차 2차시 영상을 수강하였는데 이력이 안뜨고 결석처리되었다고 합니다. 본인은 들었다고 하는데 접속이력이 남지않는 경우도 있나요?</w:t>
            </w:r>
          </w:p>
        </w:tc>
        <w:tc>
          <w:tcPr>
            <w:tcW w:type="dxa" w:w="2880"/>
          </w:tcPr>
          <w:p>
            <w:r>
              <w:t>3</w:t>
            </w:r>
          </w:p>
        </w:tc>
      </w:tr>
      <w:tr>
        <w:tc>
          <w:tcPr>
            <w:tcW w:type="dxa" w:w="2880"/>
          </w:tcPr>
          <w:p>
            <w:r>
              <w:t>동남보건대학교</w:t>
            </w:r>
          </w:p>
        </w:tc>
        <w:tc>
          <w:tcPr>
            <w:tcW w:type="dxa" w:w="2880"/>
          </w:tcPr>
          <w:p>
            <w:r>
              <w:t>긴급긴급 세무회계과 학과코드 2A3D0 조교가 1주차 강의 를 지웠대요 혹시 이거 복구가 가능한가요??</w:t>
            </w:r>
          </w:p>
        </w:tc>
        <w:tc>
          <w:tcPr>
            <w:tcW w:type="dxa" w:w="2880"/>
          </w:tcPr>
          <w:p>
            <w:r>
              <w:t>4</w:t>
            </w:r>
          </w:p>
        </w:tc>
      </w:tr>
      <w:tr>
        <w:tc>
          <w:tcPr>
            <w:tcW w:type="dxa" w:w="2880"/>
          </w:tcPr>
          <w:p>
            <w:r>
              <w:t>동남보건대학교</w:t>
            </w:r>
          </w:p>
        </w:tc>
        <w:tc>
          <w:tcPr>
            <w:tcW w:type="dxa" w:w="2880"/>
          </w:tcPr>
          <w:p>
            <w:r>
              <w:t>퀴즈를 저장 후 제출하지 않아 진행중으로 떠 있는경우 강제로 완료할 수 있는방법이 있나요?</w:t>
            </w:r>
          </w:p>
        </w:tc>
        <w:tc>
          <w:tcPr>
            <w:tcW w:type="dxa" w:w="2880"/>
          </w:tcPr>
          <w:p>
            <w:r>
              <w:t>5</w:t>
            </w:r>
          </w:p>
        </w:tc>
      </w:tr>
      <w:tr>
        <w:tc>
          <w:tcPr>
            <w:tcW w:type="dxa" w:w="2880"/>
          </w:tcPr>
          <w:p>
            <w:r>
              <w:t>동남보건대학교</w:t>
            </w:r>
          </w:p>
        </w:tc>
        <w:tc>
          <w:tcPr>
            <w:tcW w:type="dxa" w:w="2880"/>
          </w:tcPr>
          <w:p>
            <w:r>
              <w:t>임시 관리자 아이디 두개 생성 바람.</w:t>
            </w:r>
          </w:p>
        </w:tc>
        <w:tc>
          <w:tcPr>
            <w:tcW w:type="dxa" w:w="2880"/>
          </w:tcPr>
          <w:p>
            <w:r>
              <w:t>6</w:t>
            </w:r>
          </w:p>
        </w:tc>
      </w:tr>
      <w:tr>
        <w:tc>
          <w:tcPr>
            <w:tcW w:type="dxa" w:w="2880"/>
          </w:tcPr>
          <w:p>
            <w:r>
              <w:t>동남보건대학교</w:t>
            </w:r>
          </w:p>
        </w:tc>
        <w:tc>
          <w:tcPr>
            <w:tcW w:type="dxa" w:w="2880"/>
          </w:tcPr>
          <w:p>
            <w:r>
              <w:t>LMS 강좌 초기화면 변경중인건가요?</w:t>
            </w:r>
          </w:p>
        </w:tc>
        <w:tc>
          <w:tcPr>
            <w:tcW w:type="dxa" w:w="2880"/>
          </w:tcPr>
          <w:p>
            <w:r>
              <w:t>7</w:t>
            </w:r>
          </w:p>
        </w:tc>
      </w:tr>
      <w:tr>
        <w:tc>
          <w:tcPr>
            <w:tcW w:type="dxa" w:w="2880"/>
          </w:tcPr>
          <w:p>
            <w:r>
              <w:t>동남보건대학교</w:t>
            </w:r>
          </w:p>
        </w:tc>
        <w:tc>
          <w:tcPr>
            <w:tcW w:type="dxa" w:w="2880"/>
          </w:tcPr>
          <w:p>
            <w:r>
              <w:t>LMS 우측 상단 알림기능(종모양) 을 제거해 주세요</w:t>
            </w:r>
          </w:p>
        </w:tc>
        <w:tc>
          <w:tcPr>
            <w:tcW w:type="dxa" w:w="2880"/>
          </w:tcPr>
          <w:p>
            <w:r>
              <w:t>8</w:t>
            </w:r>
          </w:p>
        </w:tc>
      </w:tr>
      <w:tr>
        <w:tc>
          <w:tcPr>
            <w:tcW w:type="dxa" w:w="2880"/>
          </w:tcPr>
          <w:p>
            <w:r>
              <w:t>동남보건대학교</w:t>
            </w:r>
          </w:p>
        </w:tc>
        <w:tc>
          <w:tcPr>
            <w:tcW w:type="dxa" w:w="2880"/>
          </w:tcPr>
          <w:p>
            <w:r>
              <w:t>문제은행에서 가령 100문제를 가지고 50문제를 랜덤으로 제시하게 하는 방법이 있나요?</w:t>
            </w:r>
          </w:p>
        </w:tc>
        <w:tc>
          <w:tcPr>
            <w:tcW w:type="dxa" w:w="2880"/>
          </w:tcPr>
          <w:p>
            <w:r>
              <w:t>9</w:t>
            </w:r>
          </w:p>
        </w:tc>
      </w:tr>
      <w:tr>
        <w:tc>
          <w:tcPr>
            <w:tcW w:type="dxa" w:w="2880"/>
          </w:tcPr>
          <w:p>
            <w:r>
              <w:t>동남보건대학교</w:t>
            </w:r>
          </w:p>
        </w:tc>
        <w:tc>
          <w:tcPr>
            <w:tcW w:type="dxa" w:w="2880"/>
          </w:tcPr>
          <w:p>
            <w:r>
              <w:t>강좌삭제의 건....</w:t>
            </w:r>
          </w:p>
        </w:tc>
        <w:tc>
          <w:tcPr>
            <w:tcW w:type="dxa" w:w="2880"/>
          </w:tcPr>
          <w:p>
            <w:r>
              <w:t>10</w:t>
            </w:r>
          </w:p>
        </w:tc>
      </w:tr>
      <w:tr>
        <w:tc>
          <w:tcPr>
            <w:tcW w:type="dxa" w:w="2880"/>
          </w:tcPr>
          <w:p>
            <w:r>
              <w:t>동남보건대학교</w:t>
            </w:r>
          </w:p>
        </w:tc>
        <w:tc>
          <w:tcPr>
            <w:tcW w:type="dxa" w:w="2880"/>
          </w:tcPr>
          <w:p>
            <w:r>
              <w:t>수업을 진행한 상황이 기록과 시간이 달라요</w:t>
            </w:r>
          </w:p>
        </w:tc>
        <w:tc>
          <w:tcPr>
            <w:tcW w:type="dxa" w:w="2880"/>
          </w:tcPr>
          <w:p>
            <w:r>
              <w:t>11</w:t>
            </w:r>
          </w:p>
        </w:tc>
      </w:tr>
      <w:tr>
        <w:tc>
          <w:tcPr>
            <w:tcW w:type="dxa" w:w="2880"/>
          </w:tcPr>
          <w:p>
            <w:r>
              <w:t>동남보건대학교</w:t>
            </w:r>
          </w:p>
        </w:tc>
        <w:tc>
          <w:tcPr>
            <w:tcW w:type="dxa" w:w="2880"/>
          </w:tcPr>
          <w:p>
            <w:r>
              <w:t>출석오류.....</w:t>
            </w:r>
          </w:p>
        </w:tc>
        <w:tc>
          <w:tcPr>
            <w:tcW w:type="dxa" w:w="2880"/>
          </w:tcPr>
          <w:p>
            <w:r>
              <w:t>12</w:t>
            </w:r>
          </w:p>
        </w:tc>
      </w:tr>
      <w:tr>
        <w:tc>
          <w:tcPr>
            <w:tcW w:type="dxa" w:w="2880"/>
          </w:tcPr>
          <w:p>
            <w:r>
              <w:t>동남보건대학교</w:t>
            </w:r>
          </w:p>
        </w:tc>
        <w:tc>
          <w:tcPr>
            <w:tcW w:type="dxa" w:w="2880"/>
          </w:tcPr>
          <w:p>
            <w:r>
              <w:t>성적항목 관리에서 성적을 입력하는 방법이나 비율 산정하는 방법에대해 자세하게 나온 메뉴얼이 있을까요?</w:t>
            </w:r>
          </w:p>
        </w:tc>
        <w:tc>
          <w:tcPr>
            <w:tcW w:type="dxa" w:w="2880"/>
          </w:tcPr>
          <w:p>
            <w:r>
              <w:t>13</w:t>
            </w:r>
          </w:p>
        </w:tc>
      </w:tr>
      <w:tr>
        <w:tc>
          <w:tcPr>
            <w:tcW w:type="dxa" w:w="2880"/>
          </w:tcPr>
          <w:p>
            <w:r>
              <w:t>동남보건대학교</w:t>
            </w:r>
          </w:p>
        </w:tc>
        <w:tc>
          <w:tcPr>
            <w:tcW w:type="dxa" w:w="2880"/>
          </w:tcPr>
          <w:p>
            <w:r>
              <w:t>수업시간 오류가 자꾸생기네요</w:t>
            </w:r>
          </w:p>
        </w:tc>
        <w:tc>
          <w:tcPr>
            <w:tcW w:type="dxa" w:w="2880"/>
          </w:tcPr>
          <w:p>
            <w:r>
              <w:t>14</w:t>
            </w:r>
          </w:p>
        </w:tc>
      </w:tr>
      <w:tr>
        <w:tc>
          <w:tcPr>
            <w:tcW w:type="dxa" w:w="2880"/>
          </w:tcPr>
          <w:p>
            <w:r>
              <w:t>동남보건대학교</w:t>
            </w:r>
          </w:p>
        </w:tc>
        <w:tc>
          <w:tcPr>
            <w:tcW w:type="dxa" w:w="2880"/>
          </w:tcPr>
          <w:p>
            <w:r>
              <w:t>강좌기록을 볼 때 사용자 별로 볼려고 하면 사용자 리스트가 랜덤하게 바뀌네요..... 이걸 가나다 순으로 할 수 는 없나요??</w:t>
            </w:r>
          </w:p>
        </w:tc>
        <w:tc>
          <w:tcPr>
            <w:tcW w:type="dxa" w:w="2880"/>
          </w:tcPr>
          <w:p>
            <w:r>
              <w:t>15</w:t>
            </w:r>
          </w:p>
        </w:tc>
      </w:tr>
      <w:tr>
        <w:tc>
          <w:tcPr>
            <w:tcW w:type="dxa" w:w="2880"/>
          </w:tcPr>
          <w:p>
            <w:r>
              <w:t>동남보건대학교</w:t>
            </w:r>
          </w:p>
        </w:tc>
        <w:tc>
          <w:tcPr>
            <w:tcW w:type="dxa" w:w="2880"/>
          </w:tcPr>
          <w:p>
            <w:r>
              <w:t>학습이력현황에서 한페이지당 보이는 학생수를 조절할 수는 없나요? 한페이지에 다 보여도 크게 문제는 없을둣한데 페이지 찾아다니기가 힘들어요. 학번순 보다는 가나다 순이면 좋겠습니다.</w:t>
            </w:r>
          </w:p>
        </w:tc>
        <w:tc>
          <w:tcPr>
            <w:tcW w:type="dxa" w:w="2880"/>
          </w:tcPr>
          <w:p>
            <w:r>
              <w:t>16</w:t>
            </w:r>
          </w:p>
        </w:tc>
      </w:tr>
      <w:tr>
        <w:tc>
          <w:tcPr>
            <w:tcW w:type="dxa" w:w="2880"/>
          </w:tcPr>
          <w:p>
            <w:r>
              <w:t>동남보건대학교</w:t>
            </w:r>
          </w:p>
        </w:tc>
        <w:tc>
          <w:tcPr>
            <w:tcW w:type="dxa" w:w="2880"/>
          </w:tcPr>
          <w:p>
            <w:r>
              <w:t>설문조사 의존성 항목 활용</w:t>
            </w:r>
          </w:p>
        </w:tc>
        <w:tc>
          <w:tcPr>
            <w:tcW w:type="dxa" w:w="2880"/>
          </w:tcPr>
          <w:p>
            <w:r>
              <w:t>17</w:t>
            </w:r>
          </w:p>
        </w:tc>
      </w:tr>
      <w:tr>
        <w:tc>
          <w:tcPr>
            <w:tcW w:type="dxa" w:w="2880"/>
          </w:tcPr>
          <w:p>
            <w:r>
              <w:t>동남보건대학교</w:t>
            </w:r>
          </w:p>
        </w:tc>
        <w:tc>
          <w:tcPr>
            <w:tcW w:type="dxa" w:w="2880"/>
          </w:tcPr>
          <w:p>
            <w:r>
              <w:t>비교과강좌 OR 자율강좌 수업을 만든 후 수강생을 일괄로 등록하는 방법이 있나요?</w:t>
            </w:r>
          </w:p>
        </w:tc>
        <w:tc>
          <w:tcPr>
            <w:tcW w:type="dxa" w:w="2880"/>
          </w:tcPr>
          <w:p>
            <w:r>
              <w:t>18</w:t>
            </w:r>
          </w:p>
        </w:tc>
      </w:tr>
      <w:tr>
        <w:tc>
          <w:tcPr>
            <w:tcW w:type="dxa" w:w="2880"/>
          </w:tcPr>
          <w:p>
            <w:r>
              <w:t>동남보건대학교</w:t>
            </w:r>
          </w:p>
        </w:tc>
        <w:tc>
          <w:tcPr>
            <w:tcW w:type="dxa" w:w="2880"/>
          </w:tcPr>
          <w:p>
            <w:r>
              <w:t>과제 - 제출 버튼 보이기</w:t>
            </w:r>
          </w:p>
        </w:tc>
        <w:tc>
          <w:tcPr>
            <w:tcW w:type="dxa" w:w="2880"/>
          </w:tcPr>
          <w:p>
            <w:r>
              <w:t>19</w:t>
            </w:r>
          </w:p>
        </w:tc>
      </w:tr>
      <w:tr>
        <w:tc>
          <w:tcPr>
            <w:tcW w:type="dxa" w:w="2880"/>
          </w:tcPr>
          <w:p>
            <w:r>
              <w:t>동남보건대학교</w:t>
            </w:r>
          </w:p>
        </w:tc>
        <w:tc>
          <w:tcPr>
            <w:tcW w:type="dxa" w:w="2880"/>
          </w:tcPr>
          <w:p>
            <w:r>
              <w:t>학사 동기화 관련</w:t>
            </w:r>
          </w:p>
        </w:tc>
        <w:tc>
          <w:tcPr>
            <w:tcW w:type="dxa" w:w="2880"/>
          </w:tcPr>
          <w:p>
            <w:r>
              <w:t>20</w:t>
            </w:r>
          </w:p>
        </w:tc>
      </w:tr>
      <w:tr>
        <w:tc>
          <w:tcPr>
            <w:tcW w:type="dxa" w:w="2880"/>
          </w:tcPr>
          <w:p>
            <w:r>
              <w:t>동남보건대학교</w:t>
            </w:r>
          </w:p>
        </w:tc>
        <w:tc>
          <w:tcPr>
            <w:tcW w:type="dxa" w:w="2880"/>
          </w:tcPr>
          <w:p>
            <w:r>
              <w:t>학기중에 합반이 되면 출석부나 과제등은 어떻게 되나요 강제로 합쳐야는건지 아님 업데이트 되도 남아있나요?</w:t>
            </w:r>
          </w:p>
        </w:tc>
        <w:tc>
          <w:tcPr>
            <w:tcW w:type="dxa" w:w="2880"/>
          </w:tcPr>
          <w:p>
            <w:r>
              <w:t>21</w:t>
            </w:r>
          </w:p>
        </w:tc>
      </w:tr>
      <w:tr>
        <w:tc>
          <w:tcPr>
            <w:tcW w:type="dxa" w:w="2880"/>
          </w:tcPr>
          <w:p>
            <w:r>
              <w:t>동남보건대학교</w:t>
            </w:r>
          </w:p>
        </w:tc>
        <w:tc>
          <w:tcPr>
            <w:tcW w:type="dxa" w:w="2880"/>
          </w:tcPr>
          <w:p>
            <w:r>
              <w:t>팝업창으로  PPT를 열었을때 열리지않는경우는 어떤 문제죠?</w:t>
            </w:r>
          </w:p>
        </w:tc>
        <w:tc>
          <w:tcPr>
            <w:tcW w:type="dxa" w:w="2880"/>
          </w:tcPr>
          <w:p>
            <w:r>
              <w:t>22</w:t>
            </w:r>
          </w:p>
        </w:tc>
      </w:tr>
      <w:tr>
        <w:tc>
          <w:tcPr>
            <w:tcW w:type="dxa" w:w="2880"/>
          </w:tcPr>
          <w:p>
            <w:r>
              <w:t>동남보건대학교</w:t>
            </w:r>
          </w:p>
        </w:tc>
        <w:tc>
          <w:tcPr>
            <w:tcW w:type="dxa" w:w="2880"/>
          </w:tcPr>
          <w:p>
            <w:r>
              <w:t>설문조사 기능에 대한 문의</w:t>
            </w:r>
          </w:p>
        </w:tc>
        <w:tc>
          <w:tcPr>
            <w:tcW w:type="dxa" w:w="2880"/>
          </w:tcPr>
          <w:p>
            <w:r>
              <w:t>23</w:t>
            </w:r>
          </w:p>
        </w:tc>
      </w:tr>
      <w:tr>
        <w:tc>
          <w:tcPr>
            <w:tcW w:type="dxa" w:w="2880"/>
          </w:tcPr>
          <w:p>
            <w:r>
              <w:t>동남보건대학교</w:t>
            </w:r>
          </w:p>
        </w:tc>
        <w:tc>
          <w:tcPr>
            <w:tcW w:type="dxa" w:w="2880"/>
          </w:tcPr>
          <w:p>
            <w:r>
              <w:t>메인화면 설문</w:t>
            </w:r>
          </w:p>
        </w:tc>
        <w:tc>
          <w:tcPr>
            <w:tcW w:type="dxa" w:w="2880"/>
          </w:tcPr>
          <w:p>
            <w:r>
              <w:t>24</w:t>
            </w:r>
          </w:p>
        </w:tc>
      </w:tr>
      <w:tr>
        <w:tc>
          <w:tcPr>
            <w:tcW w:type="dxa" w:w="2880"/>
          </w:tcPr>
          <w:p>
            <w:r>
              <w:t>동남보건대학교</w:t>
            </w:r>
          </w:p>
        </w:tc>
        <w:tc>
          <w:tcPr>
            <w:tcW w:type="dxa" w:w="2880"/>
          </w:tcPr>
          <w:p>
            <w:r>
              <w:t>동영상 물음표 영역 수정</w:t>
            </w:r>
          </w:p>
        </w:tc>
        <w:tc>
          <w:tcPr>
            <w:tcW w:type="dxa" w:w="2880"/>
          </w:tcPr>
          <w:p>
            <w:r>
              <w:t>25</w:t>
            </w:r>
          </w:p>
        </w:tc>
      </w:tr>
      <w:tr>
        <w:tc>
          <w:tcPr>
            <w:tcW w:type="dxa" w:w="2880"/>
          </w:tcPr>
          <w:p>
            <w:r>
              <w:t>동남보건대학교</w:t>
            </w:r>
          </w:p>
        </w:tc>
        <w:tc>
          <w:tcPr>
            <w:tcW w:type="dxa" w:w="2880"/>
          </w:tcPr>
          <w:p>
            <w:r>
              <w:t>수강시간 이 좀 이상해요</w:t>
            </w:r>
          </w:p>
        </w:tc>
        <w:tc>
          <w:tcPr>
            <w:tcW w:type="dxa" w:w="2880"/>
          </w:tcPr>
          <w:p>
            <w:r>
              <w:t>26</w:t>
            </w:r>
          </w:p>
        </w:tc>
      </w:tr>
      <w:tr>
        <w:tc>
          <w:tcPr>
            <w:tcW w:type="dxa" w:w="2880"/>
          </w:tcPr>
          <w:p>
            <w:r>
              <w:t>동남보건대학교</w:t>
            </w:r>
          </w:p>
        </w:tc>
        <w:tc>
          <w:tcPr>
            <w:tcW w:type="dxa" w:w="2880"/>
          </w:tcPr>
          <w:p>
            <w:r>
              <w:t>사이트설문조사 접근권한 관련</w:t>
            </w:r>
          </w:p>
        </w:tc>
        <w:tc>
          <w:tcPr>
            <w:tcW w:type="dxa" w:w="2880"/>
          </w:tcPr>
          <w:p>
            <w:r>
              <w:t>27</w:t>
            </w:r>
          </w:p>
        </w:tc>
      </w:tr>
      <w:tr>
        <w:tc>
          <w:tcPr>
            <w:tcW w:type="dxa" w:w="2880"/>
          </w:tcPr>
          <w:p>
            <w:r>
              <w:t>동남보건대학교</w:t>
            </w:r>
          </w:p>
        </w:tc>
        <w:tc>
          <w:tcPr>
            <w:tcW w:type="dxa" w:w="2880"/>
          </w:tcPr>
          <w:p>
            <w:r>
              <w:t>설문 리스트의 글자색이 왜 회색일까요...... 검정색으로 해보실 수 있을까요???</w:t>
            </w:r>
          </w:p>
        </w:tc>
        <w:tc>
          <w:tcPr>
            <w:tcW w:type="dxa" w:w="2880"/>
          </w:tcPr>
          <w:p>
            <w:r>
              <w:t>28</w:t>
            </w:r>
          </w:p>
        </w:tc>
      </w:tr>
      <w:tr>
        <w:tc>
          <w:tcPr>
            <w:tcW w:type="dxa" w:w="2880"/>
          </w:tcPr>
          <w:p>
            <w:r>
              <w:t>동남보건대학교</w:t>
            </w:r>
          </w:p>
        </w:tc>
        <w:tc>
          <w:tcPr>
            <w:tcW w:type="dxa" w:w="2880"/>
          </w:tcPr>
          <w:p>
            <w:r>
              <w:t>설문을 진행하는 화면 상단에 있는 진행률 부분의 배경 사선무늬가 어지럽대고 빼달래요</w:t>
            </w:r>
          </w:p>
        </w:tc>
        <w:tc>
          <w:tcPr>
            <w:tcW w:type="dxa" w:w="2880"/>
          </w:tcPr>
          <w:p>
            <w:r>
              <w:t>29</w:t>
            </w:r>
          </w:p>
        </w:tc>
      </w:tr>
      <w:tr>
        <w:tc>
          <w:tcPr>
            <w:tcW w:type="dxa" w:w="2880"/>
          </w:tcPr>
          <w:p>
            <w:r>
              <w:t>동남보건대학교</w:t>
            </w:r>
          </w:p>
        </w:tc>
        <w:tc>
          <w:tcPr>
            <w:tcW w:type="dxa" w:w="2880"/>
          </w:tcPr>
          <w:p>
            <w:r>
              <w:t>사이트설문조사 응답보기 정렬 수정 요청</w:t>
            </w:r>
          </w:p>
        </w:tc>
        <w:tc>
          <w:tcPr>
            <w:tcW w:type="dxa" w:w="2880"/>
          </w:tcPr>
          <w:p>
            <w:r>
              <w:t>30</w:t>
            </w:r>
          </w:p>
        </w:tc>
      </w:tr>
      <w:tr>
        <w:tc>
          <w:tcPr>
            <w:tcW w:type="dxa" w:w="2880"/>
          </w:tcPr>
          <w:p>
            <w:r>
              <w:t>동남보건대학교</w:t>
            </w:r>
          </w:p>
        </w:tc>
        <w:tc>
          <w:tcPr>
            <w:tcW w:type="dxa" w:w="2880"/>
          </w:tcPr>
          <w:p>
            <w:r>
              <w:t>어제 작업 해주신 건물 출입관리 아이디 권한 7월 10일까지 만들어놨습니다. 권한 다 주심 되요</w:t>
            </w:r>
          </w:p>
        </w:tc>
        <w:tc>
          <w:tcPr>
            <w:tcW w:type="dxa" w:w="2880"/>
          </w:tcPr>
          <w:p>
            <w:r>
              <w:t>31</w:t>
            </w:r>
          </w:p>
        </w:tc>
      </w:tr>
      <w:tr>
        <w:tc>
          <w:tcPr>
            <w:tcW w:type="dxa" w:w="2880"/>
          </w:tcPr>
          <w:p>
            <w:r>
              <w:t>동남보건대학교</w:t>
            </w:r>
          </w:p>
        </w:tc>
        <w:tc>
          <w:tcPr>
            <w:tcW w:type="dxa" w:w="2880"/>
          </w:tcPr>
          <w:p>
            <w:r>
              <w:t>설문조사 분석 페이지 - 엑셀 내보내기</w:t>
            </w:r>
          </w:p>
        </w:tc>
        <w:tc>
          <w:tcPr>
            <w:tcW w:type="dxa" w:w="2880"/>
          </w:tcPr>
          <w:p>
            <w:r>
              <w:t>32</w:t>
            </w:r>
          </w:p>
        </w:tc>
      </w:tr>
      <w:tr>
        <w:tc>
          <w:tcPr>
            <w:tcW w:type="dxa" w:w="2880"/>
          </w:tcPr>
          <w:p>
            <w:r>
              <w:t>동남보건대학교</w:t>
            </w:r>
          </w:p>
        </w:tc>
        <w:tc>
          <w:tcPr>
            <w:tcW w:type="dxa" w:w="2880"/>
          </w:tcPr>
          <w:p>
            <w:r>
              <w:t>수업을 들었다고 하는데 기록이 없음....</w:t>
            </w:r>
          </w:p>
        </w:tc>
        <w:tc>
          <w:tcPr>
            <w:tcW w:type="dxa" w:w="2880"/>
          </w:tcPr>
          <w:p>
            <w:r>
              <w:t>33</w:t>
            </w:r>
          </w:p>
        </w:tc>
      </w:tr>
      <w:tr>
        <w:tc>
          <w:tcPr>
            <w:tcW w:type="dxa" w:w="2880"/>
          </w:tcPr>
          <w:p>
            <w:r>
              <w:t>동남보건대학교</w:t>
            </w:r>
          </w:p>
        </w:tc>
        <w:tc>
          <w:tcPr>
            <w:tcW w:type="dxa" w:w="2880"/>
          </w:tcPr>
          <w:p>
            <w:r>
              <w:t>설문조사 분석 - 퍼센트 수정</w:t>
            </w:r>
          </w:p>
        </w:tc>
        <w:tc>
          <w:tcPr>
            <w:tcW w:type="dxa" w:w="2880"/>
          </w:tcPr>
          <w:p>
            <w:r>
              <w:t>34</w:t>
            </w:r>
          </w:p>
        </w:tc>
      </w:tr>
      <w:tr>
        <w:tc>
          <w:tcPr>
            <w:tcW w:type="dxa" w:w="2880"/>
          </w:tcPr>
          <w:p>
            <w:r>
              <w:t>동남보건대학교</w:t>
            </w:r>
          </w:p>
        </w:tc>
        <w:tc>
          <w:tcPr>
            <w:tcW w:type="dxa" w:w="2880"/>
          </w:tcPr>
          <w:p>
            <w:r>
              <w:t>사이트 설문조사 응답에서 데이터 추출 및 변환을 하려는데요......</w:t>
            </w:r>
          </w:p>
        </w:tc>
        <w:tc>
          <w:tcPr>
            <w:tcW w:type="dxa" w:w="2880"/>
          </w:tcPr>
          <w:p>
            <w:r>
              <w:t>35</w:t>
            </w:r>
          </w:p>
        </w:tc>
      </w:tr>
      <w:tr>
        <w:tc>
          <w:tcPr>
            <w:tcW w:type="dxa" w:w="2880"/>
          </w:tcPr>
          <w:p>
            <w:r>
              <w:t>동남보건대학교</w:t>
            </w:r>
          </w:p>
        </w:tc>
        <w:tc>
          <w:tcPr>
            <w:tcW w:type="dxa" w:w="2880"/>
          </w:tcPr>
          <w:p>
            <w:r>
              <w:t>설문조사 응답보기 이름/영문명 숨김</w:t>
            </w:r>
          </w:p>
        </w:tc>
        <w:tc>
          <w:tcPr>
            <w:tcW w:type="dxa" w:w="2880"/>
          </w:tcPr>
          <w:p>
            <w:r>
              <w:t>36</w:t>
            </w:r>
          </w:p>
        </w:tc>
      </w:tr>
      <w:tr>
        <w:tc>
          <w:tcPr>
            <w:tcW w:type="dxa" w:w="2880"/>
          </w:tcPr>
          <w:p>
            <w:r>
              <w:t>동남보건대학교</w:t>
            </w:r>
          </w:p>
        </w:tc>
        <w:tc>
          <w:tcPr>
            <w:tcW w:type="dxa" w:w="2880"/>
          </w:tcPr>
          <w:p>
            <w:r>
              <w:t>2020-여름 계절학기 개설</w:t>
            </w:r>
          </w:p>
        </w:tc>
        <w:tc>
          <w:tcPr>
            <w:tcW w:type="dxa" w:w="2880"/>
          </w:tcPr>
          <w:p>
            <w:r>
              <w:t>37</w:t>
            </w:r>
          </w:p>
        </w:tc>
      </w:tr>
      <w:tr>
        <w:tc>
          <w:tcPr>
            <w:tcW w:type="dxa" w:w="2880"/>
          </w:tcPr>
          <w:p>
            <w:r>
              <w:t>동남보건대학교</w:t>
            </w:r>
          </w:p>
        </w:tc>
        <w:tc>
          <w:tcPr>
            <w:tcW w:type="dxa" w:w="2880"/>
          </w:tcPr>
          <w:p>
            <w:r>
              <w:t>설문조사 응답보기 검색창 커서 활성화 유지</w:t>
            </w:r>
          </w:p>
        </w:tc>
        <w:tc>
          <w:tcPr>
            <w:tcW w:type="dxa" w:w="2880"/>
          </w:tcPr>
          <w:p>
            <w:r>
              <w:t>38</w:t>
            </w:r>
          </w:p>
        </w:tc>
      </w:tr>
      <w:tr>
        <w:tc>
          <w:tcPr>
            <w:tcW w:type="dxa" w:w="2880"/>
          </w:tcPr>
          <w:p>
            <w:r>
              <w:t>동남보건대학교</w:t>
            </w:r>
          </w:p>
        </w:tc>
        <w:tc>
          <w:tcPr>
            <w:tcW w:type="dxa" w:w="2880"/>
          </w:tcPr>
          <w:p>
            <w:r>
              <w:t>설문조사 응답보기 이름 관련</w:t>
            </w:r>
          </w:p>
        </w:tc>
        <w:tc>
          <w:tcPr>
            <w:tcW w:type="dxa" w:w="2880"/>
          </w:tcPr>
          <w:p>
            <w:r>
              <w:t>39</w:t>
            </w:r>
          </w:p>
        </w:tc>
      </w:tr>
      <w:tr>
        <w:tc>
          <w:tcPr>
            <w:tcW w:type="dxa" w:w="2880"/>
          </w:tcPr>
          <w:p>
            <w:r>
              <w:t>동남보건대학교</w:t>
            </w:r>
          </w:p>
        </w:tc>
        <w:tc>
          <w:tcPr>
            <w:tcW w:type="dxa" w:w="2880"/>
          </w:tcPr>
          <w:p>
            <w:r>
              <w:t>똑같은 과제물인데 첨부파일을 볼 수 있는것과 없는것의 차이가 뭔가요??</w:t>
            </w:r>
          </w:p>
        </w:tc>
        <w:tc>
          <w:tcPr>
            <w:tcW w:type="dxa" w:w="2880"/>
          </w:tcPr>
          <w:p>
            <w:r>
              <w:t>40</w:t>
            </w:r>
          </w:p>
        </w:tc>
      </w:tr>
      <w:tr>
        <w:tc>
          <w:tcPr>
            <w:tcW w:type="dxa" w:w="2880"/>
          </w:tcPr>
          <w:p>
            <w:r>
              <w:t>동남보건대학교</w:t>
            </w:r>
          </w:p>
        </w:tc>
        <w:tc>
          <w:tcPr>
            <w:tcW w:type="dxa" w:w="2880"/>
          </w:tcPr>
          <w:p>
            <w:r>
              <w:t>자율강좌 학습시간이 동일시간에 열었는데 시간인정이 다르게 되어있여요</w:t>
            </w:r>
          </w:p>
        </w:tc>
        <w:tc>
          <w:tcPr>
            <w:tcW w:type="dxa" w:w="2880"/>
          </w:tcPr>
          <w:p>
            <w:r>
              <w:t>41</w:t>
            </w:r>
          </w:p>
        </w:tc>
      </w:tr>
      <w:tr>
        <w:tc>
          <w:tcPr>
            <w:tcW w:type="dxa" w:w="2880"/>
          </w:tcPr>
          <w:p>
            <w:r>
              <w:t>동남보건대학교</w:t>
            </w:r>
          </w:p>
        </w:tc>
        <w:tc>
          <w:tcPr>
            <w:tcW w:type="dxa" w:w="2880"/>
          </w:tcPr>
          <w:p>
            <w:r>
              <w:t>과제 평가 페이지 피드백 컬럼 보이도록 수정</w:t>
            </w:r>
          </w:p>
        </w:tc>
        <w:tc>
          <w:tcPr>
            <w:tcW w:type="dxa" w:w="2880"/>
          </w:tcPr>
          <w:p>
            <w:r>
              <w:t>42</w:t>
            </w:r>
          </w:p>
        </w:tc>
      </w:tr>
      <w:tr>
        <w:tc>
          <w:tcPr>
            <w:tcW w:type="dxa" w:w="2880"/>
          </w:tcPr>
          <w:p>
            <w:r>
              <w:t>동남보건대학교</w:t>
            </w:r>
          </w:p>
        </w:tc>
        <w:tc>
          <w:tcPr>
            <w:tcW w:type="dxa" w:w="2880"/>
          </w:tcPr>
          <w:p>
            <w:r>
              <w:t>동영상 동시 시청 차단 기능</w:t>
            </w:r>
          </w:p>
        </w:tc>
        <w:tc>
          <w:tcPr>
            <w:tcW w:type="dxa" w:w="2880"/>
          </w:tcPr>
          <w:p>
            <w:r>
              <w:t>43</w:t>
            </w:r>
          </w:p>
        </w:tc>
      </w:tr>
      <w:tr>
        <w:tc>
          <w:tcPr>
            <w:tcW w:type="dxa" w:w="2880"/>
          </w:tcPr>
          <w:p>
            <w:r>
              <w:t>동남보건대학교</w:t>
            </w:r>
          </w:p>
        </w:tc>
        <w:tc>
          <w:tcPr>
            <w:tcW w:type="dxa" w:w="2880"/>
          </w:tcPr>
          <w:p>
            <w:r>
              <w:t>익스플로러 - Flash plugin failed to load 문구가 나타나는 경우</w:t>
            </w:r>
          </w:p>
        </w:tc>
        <w:tc>
          <w:tcPr>
            <w:tcW w:type="dxa" w:w="2880"/>
          </w:tcPr>
          <w:p>
            <w:r>
              <w:t>44</w:t>
            </w:r>
          </w:p>
        </w:tc>
      </w:tr>
      <w:tr>
        <w:tc>
          <w:tcPr>
            <w:tcW w:type="dxa" w:w="2880"/>
          </w:tcPr>
          <w:p>
            <w:r>
              <w:t>동남보건대학교</w:t>
            </w:r>
          </w:p>
        </w:tc>
        <w:tc>
          <w:tcPr>
            <w:tcW w:type="dxa" w:w="2880"/>
          </w:tcPr>
          <w:p>
            <w:r>
              <w:t>네일아트 창업이론 및 실습[B] 201833057 이재원 13주차 출석인정의 건</w:t>
            </w:r>
          </w:p>
        </w:tc>
        <w:tc>
          <w:tcPr>
            <w:tcW w:type="dxa" w:w="2880"/>
          </w:tcPr>
          <w:p>
            <w:r>
              <w:t>45</w:t>
            </w:r>
          </w:p>
        </w:tc>
      </w:tr>
      <w:tr>
        <w:tc>
          <w:tcPr>
            <w:tcW w:type="dxa" w:w="2880"/>
          </w:tcPr>
          <w:p>
            <w:r>
              <w:t>동남보건대학교</w:t>
            </w:r>
          </w:p>
        </w:tc>
        <w:tc>
          <w:tcPr>
            <w:tcW w:type="dxa" w:w="2880"/>
          </w:tcPr>
          <w:p>
            <w:r>
              <w:t>자율강좌 학생화면 보기 버튼 추가</w:t>
            </w:r>
          </w:p>
        </w:tc>
        <w:tc>
          <w:tcPr>
            <w:tcW w:type="dxa" w:w="2880"/>
          </w:tcPr>
          <w:p>
            <w:r>
              <w:t>46</w:t>
            </w:r>
          </w:p>
        </w:tc>
      </w:tr>
      <w:tr>
        <w:tc>
          <w:tcPr>
            <w:tcW w:type="dxa" w:w="2880"/>
          </w:tcPr>
          <w:p>
            <w:r>
              <w:t>동남보건대학교</w:t>
            </w:r>
          </w:p>
        </w:tc>
        <w:tc>
          <w:tcPr>
            <w:tcW w:type="dxa" w:w="2880"/>
          </w:tcPr>
          <w:p>
            <w:r>
              <w:t>기간 종료된 자율강좌는 대시보드에서 안보이게 할 수 있나요? 날짜지난 강좌는 안보이는게 편하지싶은데요...</w:t>
            </w:r>
          </w:p>
        </w:tc>
        <w:tc>
          <w:tcPr>
            <w:tcW w:type="dxa" w:w="2880"/>
          </w:tcPr>
          <w:p>
            <w:r>
              <w:t>47</w:t>
            </w:r>
          </w:p>
        </w:tc>
      </w:tr>
      <w:tr>
        <w:tc>
          <w:tcPr>
            <w:tcW w:type="dxa" w:w="2880"/>
          </w:tcPr>
          <w:p>
            <w:r>
              <w:t>동남보건대학교</w:t>
            </w:r>
          </w:p>
        </w:tc>
        <w:tc>
          <w:tcPr>
            <w:tcW w:type="dxa" w:w="2880"/>
          </w:tcPr>
          <w:p>
            <w:r>
              <w:t>학생화면 에러</w:t>
            </w:r>
          </w:p>
        </w:tc>
        <w:tc>
          <w:tcPr>
            <w:tcW w:type="dxa" w:w="2880"/>
          </w:tcPr>
          <w:p>
            <w:r>
              <w:t>48</w:t>
            </w:r>
          </w:p>
        </w:tc>
      </w:tr>
      <w:tr>
        <w:tc>
          <w:tcPr>
            <w:tcW w:type="dxa" w:w="2880"/>
          </w:tcPr>
          <w:p>
            <w:r>
              <w:t>동남보건대학교</w:t>
            </w:r>
          </w:p>
        </w:tc>
        <w:tc>
          <w:tcPr>
            <w:tcW w:type="dxa" w:w="2880"/>
          </w:tcPr>
          <w:p>
            <w:r>
              <w:t>주차별 퀴즈에 대해서.....</w:t>
            </w:r>
          </w:p>
        </w:tc>
        <w:tc>
          <w:tcPr>
            <w:tcW w:type="dxa" w:w="2880"/>
          </w:tcPr>
          <w:p>
            <w:r>
              <w:t>49</w:t>
            </w:r>
          </w:p>
        </w:tc>
      </w:tr>
      <w:tr>
        <w:tc>
          <w:tcPr>
            <w:tcW w:type="dxa" w:w="2880"/>
          </w:tcPr>
          <w:p>
            <w:r>
              <w:t>동남보건대학교</w:t>
            </w:r>
          </w:p>
        </w:tc>
        <w:tc>
          <w:tcPr>
            <w:tcW w:type="dxa" w:w="2880"/>
          </w:tcPr>
          <w:p>
            <w:r>
              <w:t>학습진도현황 관련 문의</w:t>
            </w:r>
          </w:p>
        </w:tc>
        <w:tc>
          <w:tcPr>
            <w:tcW w:type="dxa" w:w="2880"/>
          </w:tcPr>
          <w:p>
            <w:r>
              <w:t>50</w:t>
            </w:r>
          </w:p>
        </w:tc>
      </w:tr>
      <w:tr>
        <w:tc>
          <w:tcPr>
            <w:tcW w:type="dxa" w:w="2880"/>
          </w:tcPr>
          <w:p>
            <w:r>
              <w:t>동서울대학교</w:t>
            </w:r>
          </w:p>
        </w:tc>
        <w:tc>
          <w:tcPr>
            <w:tcW w:type="dxa" w:w="2880"/>
          </w:tcPr>
          <w:p>
            <w:r>
              <w:t>동영상 파일 업로드시 오류가 있어 연락을 드립니다.  한 교수님이 노트북으로 업로드를 하는데 되지 않아서요 캡쳐화면 첨부해 드리겠습니다.</w:t>
            </w:r>
          </w:p>
        </w:tc>
        <w:tc>
          <w:tcPr>
            <w:tcW w:type="dxa" w:w="2880"/>
          </w:tcPr>
          <w:p>
            <w:r>
              <w:t>3</w:t>
            </w:r>
          </w:p>
        </w:tc>
      </w:tr>
      <w:tr>
        <w:tc>
          <w:tcPr>
            <w:tcW w:type="dxa" w:w="2880"/>
          </w:tcPr>
          <w:p>
            <w:r>
              <w:t>동서울대학교</w:t>
            </w:r>
          </w:p>
        </w:tc>
        <w:tc>
          <w:tcPr>
            <w:tcW w:type="dxa" w:w="2880"/>
          </w:tcPr>
          <w:p>
            <w:r>
              <w:t>7월 초 학기가 끝난 후 전체 교과목 온라인 출석부를 일괄로 엑셀 파일형식으로 받는 걸 요청 드립니다. 기존 온라인 출석부 엑셀파일에 강좌별 ref_key를 추가하는 형식으로 부탁 드립니다(첨부 파일 참조)</w:t>
            </w:r>
          </w:p>
        </w:tc>
        <w:tc>
          <w:tcPr>
            <w:tcW w:type="dxa" w:w="2880"/>
          </w:tcPr>
          <w:p>
            <w:r>
              <w:t>4</w:t>
            </w:r>
          </w:p>
        </w:tc>
      </w:tr>
      <w:tr>
        <w:tc>
          <w:tcPr>
            <w:tcW w:type="dxa" w:w="2880"/>
          </w:tcPr>
          <w:p>
            <w:r>
              <w:t>동서울대학교</w:t>
            </w:r>
          </w:p>
        </w:tc>
        <w:tc>
          <w:tcPr>
            <w:tcW w:type="dxa" w:w="2880"/>
          </w:tcPr>
          <w:p>
            <w:r>
              <w:t>2020학년도 기초학습능력 진단평가 시험방에서 '기초능력평가 보고서'를 클릭하면 "참여한 정보가 없습니다"라는 메시지가 나오는데 현재 참여자 있는데 데이터가 없어 확인 부탁 드립니다</w:t>
            </w:r>
          </w:p>
        </w:tc>
        <w:tc>
          <w:tcPr>
            <w:tcW w:type="dxa" w:w="2880"/>
          </w:tcPr>
          <w:p>
            <w:r>
              <w:t>5</w:t>
            </w:r>
          </w:p>
        </w:tc>
      </w:tr>
      <w:tr>
        <w:tc>
          <w:tcPr>
            <w:tcW w:type="dxa" w:w="2880"/>
          </w:tcPr>
          <w:p>
            <w:r>
              <w:t>동서울대학교</w:t>
            </w:r>
          </w:p>
        </w:tc>
        <w:tc>
          <w:tcPr>
            <w:tcW w:type="dxa" w:w="2880"/>
          </w:tcPr>
          <w:p>
            <w:r>
              <w:t>학습진도현황 일괄 학습인정 처리 관련</w:t>
            </w:r>
          </w:p>
        </w:tc>
        <w:tc>
          <w:tcPr>
            <w:tcW w:type="dxa" w:w="2880"/>
          </w:tcPr>
          <w:p>
            <w:r>
              <w:t>6</w:t>
            </w:r>
          </w:p>
        </w:tc>
      </w:tr>
      <w:tr>
        <w:tc>
          <w:tcPr>
            <w:tcW w:type="dxa" w:w="2880"/>
          </w:tcPr>
          <w:p>
            <w:r>
              <w:t>동서울대학교</w:t>
            </w:r>
          </w:p>
        </w:tc>
        <w:tc>
          <w:tcPr>
            <w:tcW w:type="dxa" w:w="2880"/>
          </w:tcPr>
          <w:p>
            <w:r>
              <w:t>동서울대 LMS 서버 확인 부탁드립니다. 오전 11시부터 현재까지 LMS 접속이 안되고 있습니다</w:t>
            </w:r>
          </w:p>
        </w:tc>
        <w:tc>
          <w:tcPr>
            <w:tcW w:type="dxa" w:w="2880"/>
          </w:tcPr>
          <w:p>
            <w:r>
              <w:t>7</w:t>
            </w:r>
          </w:p>
        </w:tc>
      </w:tr>
      <w:tr>
        <w:tc>
          <w:tcPr>
            <w:tcW w:type="dxa" w:w="2880"/>
          </w:tcPr>
          <w:p>
            <w:r>
              <w:t>동서울대학교</w:t>
            </w:r>
          </w:p>
        </w:tc>
        <w:tc>
          <w:tcPr>
            <w:tcW w:type="dxa" w:w="2880"/>
          </w:tcPr>
          <w:p>
            <w:r>
              <w:t>기초능력평가 보고서 평가항목 표기 수정</w:t>
            </w:r>
          </w:p>
        </w:tc>
        <w:tc>
          <w:tcPr>
            <w:tcW w:type="dxa" w:w="2880"/>
          </w:tcPr>
          <w:p>
            <w:r>
              <w:t>8</w:t>
            </w:r>
          </w:p>
        </w:tc>
      </w:tr>
      <w:tr>
        <w:tc>
          <w:tcPr>
            <w:tcW w:type="dxa" w:w="2880"/>
          </w:tcPr>
          <w:p>
            <w:r>
              <w:t>동서울대학교</w:t>
            </w:r>
          </w:p>
        </w:tc>
        <w:tc>
          <w:tcPr>
            <w:tcW w:type="dxa" w:w="2880"/>
          </w:tcPr>
          <w:p>
            <w:r>
              <w:t>2020-1학기 과목 중 문제해결과사고력(D반, 권기환)에서 최준혁 학생 출석 확인 부탁 드립니다( 4주 이후 강의를 기간 외에 들었는데 날짜랑 시간이 비슷합니다)</w:t>
            </w:r>
          </w:p>
        </w:tc>
        <w:tc>
          <w:tcPr>
            <w:tcW w:type="dxa" w:w="2880"/>
          </w:tcPr>
          <w:p>
            <w:r>
              <w:t>9</w:t>
            </w:r>
          </w:p>
        </w:tc>
      </w:tr>
      <w:tr>
        <w:tc>
          <w:tcPr>
            <w:tcW w:type="dxa" w:w="2880"/>
          </w:tcPr>
          <w:p>
            <w:r>
              <w:t>동서울대학교</w:t>
            </w:r>
          </w:p>
        </w:tc>
        <w:tc>
          <w:tcPr>
            <w:tcW w:type="dxa" w:w="2880"/>
          </w:tcPr>
          <w:p>
            <w:r>
              <w:t>기초진단평가 요청사항 1. 시험 시작 후 인터넷 브라우저의 뒤로 가기 버튼으로 응시 이전 페이지로 가는 문제가 있어 수정 바랍니다. 2. 시험 진행시 시험 창만 뜰 수 있게 요청 드립니다.(멀티 창이 열려져 있으면 카톡이나 인터넷 검색이 가능)</w:t>
            </w:r>
          </w:p>
        </w:tc>
        <w:tc>
          <w:tcPr>
            <w:tcW w:type="dxa" w:w="2880"/>
          </w:tcPr>
          <w:p>
            <w:r>
              <w:t>1</w:t>
            </w:r>
          </w:p>
        </w:tc>
      </w:tr>
      <w:tr>
        <w:tc>
          <w:tcPr>
            <w:tcW w:type="dxa" w:w="2880"/>
          </w:tcPr>
          <w:p>
            <w:r>
              <w:t>동서울대학교</w:t>
            </w:r>
          </w:p>
        </w:tc>
        <w:tc>
          <w:tcPr>
            <w:tcW w:type="dxa" w:w="2880"/>
          </w:tcPr>
          <w:p>
            <w:r>
              <w:t>수료증 일괄 다운로드 기능</w:t>
            </w:r>
          </w:p>
        </w:tc>
        <w:tc>
          <w:tcPr>
            <w:tcW w:type="dxa" w:w="2880"/>
          </w:tcPr>
          <w:p>
            <w:r>
              <w:t>2</w:t>
            </w:r>
          </w:p>
        </w:tc>
      </w:tr>
      <w:tr>
        <w:tc>
          <w:tcPr>
            <w:tcW w:type="dxa" w:w="2880"/>
          </w:tcPr>
          <w:p>
            <w:r>
              <w:t>동서울대학교</w:t>
            </w:r>
          </w:p>
        </w:tc>
        <w:tc>
          <w:tcPr>
            <w:tcW w:type="dxa" w:w="2880"/>
          </w:tcPr>
          <w:p>
            <w:r>
              <w:t>강의계획서 관련해서 문의 드립니다. 현재 LMS상에서 강의계획서는 학사시스템에 등록된 강의계획서의 요약본으로 나오는데 혹시 학사시스템과 동일하게 구현이 가능한지요</w:t>
            </w:r>
          </w:p>
        </w:tc>
        <w:tc>
          <w:tcPr>
            <w:tcW w:type="dxa" w:w="2880"/>
          </w:tcPr>
          <w:p>
            <w:r>
              <w:t>3</w:t>
            </w:r>
          </w:p>
        </w:tc>
      </w:tr>
      <w:tr>
        <w:tc>
          <w:tcPr>
            <w:tcW w:type="dxa" w:w="2880"/>
          </w:tcPr>
          <w:p>
            <w:r>
              <w:t>동서울대학교</w:t>
            </w:r>
          </w:p>
        </w:tc>
        <w:tc>
          <w:tcPr>
            <w:tcW w:type="dxa" w:w="2880"/>
          </w:tcPr>
          <w:p>
            <w:r>
              <w:t>진단평가 &gt; 강좌 추가 확인</w:t>
            </w:r>
          </w:p>
        </w:tc>
        <w:tc>
          <w:tcPr>
            <w:tcW w:type="dxa" w:w="2880"/>
          </w:tcPr>
          <w:p>
            <w:r>
              <w:t>1</w:t>
            </w:r>
          </w:p>
        </w:tc>
      </w:tr>
      <w:tr>
        <w:tc>
          <w:tcPr>
            <w:tcW w:type="dxa" w:w="2880"/>
          </w:tcPr>
          <w:p>
            <w:r>
              <w:t>동서울대학교</w:t>
            </w:r>
          </w:p>
        </w:tc>
        <w:tc>
          <w:tcPr>
            <w:tcW w:type="dxa" w:w="2880"/>
          </w:tcPr>
          <w:p>
            <w:r>
              <w:t>가져오기 매뉴얼</w:t>
            </w:r>
          </w:p>
        </w:tc>
        <w:tc>
          <w:tcPr>
            <w:tcW w:type="dxa" w:w="2880"/>
          </w:tcPr>
          <w:p>
            <w:r>
              <w:t>2</w:t>
            </w:r>
          </w:p>
        </w:tc>
      </w:tr>
      <w:tr>
        <w:tc>
          <w:tcPr>
            <w:tcW w:type="dxa" w:w="2880"/>
          </w:tcPr>
          <w:p>
            <w:r>
              <w:t>동서울대학교</w:t>
            </w:r>
          </w:p>
        </w:tc>
        <w:tc>
          <w:tcPr>
            <w:tcW w:type="dxa" w:w="2880"/>
          </w:tcPr>
          <w:p>
            <w:r>
              <w:t>텍스트 에디터 수식 편집기 수정</w:t>
            </w:r>
          </w:p>
        </w:tc>
        <w:tc>
          <w:tcPr>
            <w:tcW w:type="dxa" w:w="2880"/>
          </w:tcPr>
          <w:p>
            <w:r>
              <w:t>3</w:t>
            </w:r>
          </w:p>
        </w:tc>
      </w:tr>
      <w:tr>
        <w:tc>
          <w:tcPr>
            <w:tcW w:type="dxa" w:w="2880"/>
          </w:tcPr>
          <w:p>
            <w:r>
              <w:t>동서울대학교</w:t>
            </w:r>
          </w:p>
        </w:tc>
        <w:tc>
          <w:tcPr>
            <w:tcW w:type="dxa" w:w="2880"/>
          </w:tcPr>
          <w:p>
            <w:r>
              <w:t>진단평가 수정</w:t>
            </w:r>
          </w:p>
        </w:tc>
        <w:tc>
          <w:tcPr>
            <w:tcW w:type="dxa" w:w="2880"/>
          </w:tcPr>
          <w:p>
            <w:r>
              <w:t>4</w:t>
            </w:r>
          </w:p>
        </w:tc>
      </w:tr>
      <w:tr>
        <w:tc>
          <w:tcPr>
            <w:tcW w:type="dxa" w:w="2880"/>
          </w:tcPr>
          <w:p>
            <w:r>
              <w:t>동서울대학교</w:t>
            </w:r>
          </w:p>
        </w:tc>
        <w:tc>
          <w:tcPr>
            <w:tcW w:type="dxa" w:w="2880"/>
          </w:tcPr>
          <w:p>
            <w:r>
              <w:t>수료증 추가 및 교육시간 소수점 입력</w:t>
            </w:r>
          </w:p>
        </w:tc>
        <w:tc>
          <w:tcPr>
            <w:tcW w:type="dxa" w:w="2880"/>
          </w:tcPr>
          <w:p>
            <w:r>
              <w:t>5</w:t>
            </w:r>
          </w:p>
        </w:tc>
      </w:tr>
      <w:tr>
        <w:tc>
          <w:tcPr>
            <w:tcW w:type="dxa" w:w="2880"/>
          </w:tcPr>
          <w:p>
            <w:r>
              <w:t>동서울대학교</w:t>
            </w:r>
          </w:p>
        </w:tc>
        <w:tc>
          <w:tcPr>
            <w:tcW w:type="dxa" w:w="2880"/>
          </w:tcPr>
          <w:p>
            <w:r>
              <w:t>비정규 강좌 &gt; 수료 확인 &gt; 수료증 출력</w:t>
            </w:r>
          </w:p>
        </w:tc>
        <w:tc>
          <w:tcPr>
            <w:tcW w:type="dxa" w:w="2880"/>
          </w:tcPr>
          <w:p>
            <w:r>
              <w:t>6</w:t>
            </w:r>
          </w:p>
        </w:tc>
      </w:tr>
      <w:tr>
        <w:tc>
          <w:tcPr>
            <w:tcW w:type="dxa" w:w="2880"/>
          </w:tcPr>
          <w:p>
            <w:r>
              <w:t>동서울대학교</w:t>
            </w:r>
          </w:p>
        </w:tc>
        <w:tc>
          <w:tcPr>
            <w:tcW w:type="dxa" w:w="2880"/>
          </w:tcPr>
          <w:p>
            <w:r>
              <w:t>2020학년도 1학기 학사연동 정보요청</w:t>
            </w:r>
          </w:p>
        </w:tc>
        <w:tc>
          <w:tcPr>
            <w:tcW w:type="dxa" w:w="2880"/>
          </w:tcPr>
          <w:p>
            <w:r>
              <w:t>7</w:t>
            </w:r>
          </w:p>
        </w:tc>
      </w:tr>
      <w:tr>
        <w:tc>
          <w:tcPr>
            <w:tcW w:type="dxa" w:w="2880"/>
          </w:tcPr>
          <w:p>
            <w:r>
              <w:t>동서울대학교</w:t>
            </w:r>
          </w:p>
        </w:tc>
        <w:tc>
          <w:tcPr>
            <w:tcW w:type="dxa" w:w="2880"/>
          </w:tcPr>
          <w:p>
            <w:r>
              <w:t>사용자 일괄 추가 매뉴얼 전달</w:t>
            </w:r>
          </w:p>
        </w:tc>
        <w:tc>
          <w:tcPr>
            <w:tcW w:type="dxa" w:w="2880"/>
          </w:tcPr>
          <w:p>
            <w:r>
              <w:t>8</w:t>
            </w:r>
          </w:p>
        </w:tc>
      </w:tr>
      <w:tr>
        <w:tc>
          <w:tcPr>
            <w:tcW w:type="dxa" w:w="2880"/>
          </w:tcPr>
          <w:p>
            <w:r>
              <w:t>동서울대학교</w:t>
            </w:r>
          </w:p>
        </w:tc>
        <w:tc>
          <w:tcPr>
            <w:tcW w:type="dxa" w:w="2880"/>
          </w:tcPr>
          <w:p>
            <w:r>
              <w:t>온라인 출석부, 성적부, 평가비율 관리에 대한 자세한 매뉴얼도 부탁 드립니다.</w:t>
            </w:r>
          </w:p>
        </w:tc>
        <w:tc>
          <w:tcPr>
            <w:tcW w:type="dxa" w:w="2880"/>
          </w:tcPr>
          <w:p>
            <w:r>
              <w:t>9</w:t>
            </w:r>
          </w:p>
        </w:tc>
      </w:tr>
      <w:tr>
        <w:tc>
          <w:tcPr>
            <w:tcW w:type="dxa" w:w="2880"/>
          </w:tcPr>
          <w:p>
            <w:r>
              <w:t>동서울대학교</w:t>
            </w:r>
          </w:p>
        </w:tc>
        <w:tc>
          <w:tcPr>
            <w:tcW w:type="dxa" w:w="2880"/>
          </w:tcPr>
          <w:p>
            <w:r>
              <w:t>과제 제출 설정시 제출 버튼 보이기 '예'로 기본 설정을 변경 해주셨으면 합니다.</w:t>
            </w:r>
          </w:p>
        </w:tc>
        <w:tc>
          <w:tcPr>
            <w:tcW w:type="dxa" w:w="2880"/>
          </w:tcPr>
          <w:p>
            <w:r>
              <w:t>10</w:t>
            </w:r>
          </w:p>
        </w:tc>
      </w:tr>
      <w:tr>
        <w:tc>
          <w:tcPr>
            <w:tcW w:type="dxa" w:w="2880"/>
          </w:tcPr>
          <w:p>
            <w:r>
              <w:t>동서울대학교</w:t>
            </w:r>
          </w:p>
        </w:tc>
        <w:tc>
          <w:tcPr>
            <w:tcW w:type="dxa" w:w="2880"/>
          </w:tcPr>
          <w:p>
            <w:r>
              <w:t>동영상 수료 진도율 최대 설정치 확인 부탁 드립니다. 지난해 법정 의무교육에서 수료 진도율 99%로 설정을 했는데 오류가 많아 올해 90% 이상으로 설정을 하려고 합니다. 90% 이상시 90 몇 %까지 해도 오류가 없을지 알려 주시면 감사하겠습니다.</w:t>
            </w:r>
          </w:p>
        </w:tc>
        <w:tc>
          <w:tcPr>
            <w:tcW w:type="dxa" w:w="2880"/>
          </w:tcPr>
          <w:p>
            <w:r>
              <w:t>11</w:t>
            </w:r>
          </w:p>
        </w:tc>
      </w:tr>
      <w:tr>
        <w:tc>
          <w:tcPr>
            <w:tcW w:type="dxa" w:w="2880"/>
          </w:tcPr>
          <w:p>
            <w:r>
              <w:t>동서울대학교</w:t>
            </w:r>
          </w:p>
        </w:tc>
        <w:tc>
          <w:tcPr>
            <w:tcW w:type="dxa" w:w="2880"/>
          </w:tcPr>
          <w:p>
            <w:r>
              <w:t>학습기록 확인</w:t>
            </w:r>
          </w:p>
        </w:tc>
        <w:tc>
          <w:tcPr>
            <w:tcW w:type="dxa" w:w="2880"/>
          </w:tcPr>
          <w:p>
            <w:r>
              <w:t>12</w:t>
            </w:r>
          </w:p>
        </w:tc>
      </w:tr>
      <w:tr>
        <w:tc>
          <w:tcPr>
            <w:tcW w:type="dxa" w:w="2880"/>
          </w:tcPr>
          <w:p>
            <w:r>
              <w:t>동서울대학교</w:t>
            </w:r>
          </w:p>
        </w:tc>
        <w:tc>
          <w:tcPr>
            <w:tcW w:type="dxa" w:w="2880"/>
          </w:tcPr>
          <w:p>
            <w:r>
              <w:t>동영상 재생 오류가 있어 확인 부탁 드립니다. Visual C++[B] / 이명숙 학생이름: 김동규 학생(1606037) vc_1이러닝콘텐츠 : 재생불가</w:t>
            </w:r>
          </w:p>
        </w:tc>
        <w:tc>
          <w:tcPr>
            <w:tcW w:type="dxa" w:w="2880"/>
          </w:tcPr>
          <w:p>
            <w:r>
              <w:t>13</w:t>
            </w:r>
          </w:p>
        </w:tc>
      </w:tr>
      <w:tr>
        <w:tc>
          <w:tcPr>
            <w:tcW w:type="dxa" w:w="2880"/>
          </w:tcPr>
          <w:p>
            <w:r>
              <w:t>동서울대학교</w:t>
            </w:r>
          </w:p>
        </w:tc>
        <w:tc>
          <w:tcPr>
            <w:tcW w:type="dxa" w:w="2880"/>
          </w:tcPr>
          <w:p>
            <w:r>
              <w:t>이러닝콘텐츠 - 유튜브</w:t>
            </w:r>
          </w:p>
        </w:tc>
        <w:tc>
          <w:tcPr>
            <w:tcW w:type="dxa" w:w="2880"/>
          </w:tcPr>
          <w:p>
            <w:r>
              <w:t>14</w:t>
            </w:r>
          </w:p>
        </w:tc>
      </w:tr>
      <w:tr>
        <w:tc>
          <w:tcPr>
            <w:tcW w:type="dxa" w:w="2880"/>
          </w:tcPr>
          <w:p>
            <w:r>
              <w:t>동서울대학교</w:t>
            </w:r>
          </w:p>
        </w:tc>
        <w:tc>
          <w:tcPr>
            <w:tcW w:type="dxa" w:w="2880"/>
          </w:tcPr>
          <w:p>
            <w:r>
              <w:t>공지사항 게시판 - 팝업알림</w:t>
            </w:r>
          </w:p>
        </w:tc>
        <w:tc>
          <w:tcPr>
            <w:tcW w:type="dxa" w:w="2880"/>
          </w:tcPr>
          <w:p>
            <w:r>
              <w:t>15</w:t>
            </w:r>
          </w:p>
        </w:tc>
      </w:tr>
      <w:tr>
        <w:tc>
          <w:tcPr>
            <w:tcW w:type="dxa" w:w="2880"/>
          </w:tcPr>
          <w:p>
            <w:r>
              <w:t>동서울대학교</w:t>
            </w:r>
          </w:p>
        </w:tc>
        <w:tc>
          <w:tcPr>
            <w:tcW w:type="dxa" w:w="2880"/>
          </w:tcPr>
          <w:p>
            <w:r>
              <w:t>이러닝콘텐츠 재생 오류</w:t>
            </w:r>
          </w:p>
        </w:tc>
        <w:tc>
          <w:tcPr>
            <w:tcW w:type="dxa" w:w="2880"/>
          </w:tcPr>
          <w:p>
            <w:r>
              <w:t>16</w:t>
            </w:r>
          </w:p>
        </w:tc>
      </w:tr>
      <w:tr>
        <w:tc>
          <w:tcPr>
            <w:tcW w:type="dxa" w:w="2880"/>
          </w:tcPr>
          <w:p>
            <w:r>
              <w:t>동서울대학교</w:t>
            </w:r>
          </w:p>
        </w:tc>
        <w:tc>
          <w:tcPr>
            <w:tcW w:type="dxa" w:w="2880"/>
          </w:tcPr>
          <w:p>
            <w:r>
              <w:t>vod서버 용량 확인</w:t>
            </w:r>
          </w:p>
        </w:tc>
        <w:tc>
          <w:tcPr>
            <w:tcW w:type="dxa" w:w="2880"/>
          </w:tcPr>
          <w:p>
            <w:r>
              <w:t>17</w:t>
            </w:r>
          </w:p>
        </w:tc>
      </w:tr>
      <w:tr>
        <w:tc>
          <w:tcPr>
            <w:tcW w:type="dxa" w:w="2880"/>
          </w:tcPr>
          <w:p>
            <w:r>
              <w:t>동서울대학교</w:t>
            </w:r>
          </w:p>
        </w:tc>
        <w:tc>
          <w:tcPr>
            <w:tcW w:type="dxa" w:w="2880"/>
          </w:tcPr>
          <w:p>
            <w:r>
              <w:t>과제 채점 관련</w:t>
            </w:r>
          </w:p>
        </w:tc>
        <w:tc>
          <w:tcPr>
            <w:tcW w:type="dxa" w:w="2880"/>
          </w:tcPr>
          <w:p>
            <w:r>
              <w:t>18</w:t>
            </w:r>
          </w:p>
        </w:tc>
      </w:tr>
      <w:tr>
        <w:tc>
          <w:tcPr>
            <w:tcW w:type="dxa" w:w="2880"/>
          </w:tcPr>
          <w:p>
            <w:r>
              <w:t>동서울대학교</w:t>
            </w:r>
          </w:p>
        </w:tc>
        <w:tc>
          <w:tcPr>
            <w:tcW w:type="dxa" w:w="2880"/>
          </w:tcPr>
          <w:p>
            <w:r>
              <w:t>개명건이 있어 요청 드립니다. 이정배 -&gt; 이도영(건축학과, 1529058) 학사 시스템이랑 연동이 안되는거 같아 확인 부탁 드립니다.</w:t>
            </w:r>
          </w:p>
        </w:tc>
        <w:tc>
          <w:tcPr>
            <w:tcW w:type="dxa" w:w="2880"/>
          </w:tcPr>
          <w:p>
            <w:r>
              <w:t>19</w:t>
            </w:r>
          </w:p>
        </w:tc>
      </w:tr>
      <w:tr>
        <w:tc>
          <w:tcPr>
            <w:tcW w:type="dxa" w:w="2880"/>
          </w:tcPr>
          <w:p>
            <w:r>
              <w:t>동서울대학교</w:t>
            </w:r>
          </w:p>
        </w:tc>
        <w:tc>
          <w:tcPr>
            <w:tcW w:type="dxa" w:w="2880"/>
          </w:tcPr>
          <w:p>
            <w:r>
              <w:t>동영상 등록 현황</w:t>
            </w:r>
          </w:p>
        </w:tc>
        <w:tc>
          <w:tcPr>
            <w:tcW w:type="dxa" w:w="2880"/>
          </w:tcPr>
          <w:p>
            <w:r>
              <w:t>20</w:t>
            </w:r>
          </w:p>
        </w:tc>
      </w:tr>
      <w:tr>
        <w:tc>
          <w:tcPr>
            <w:tcW w:type="dxa" w:w="2880"/>
          </w:tcPr>
          <w:p>
            <w:r>
              <w:t>동서울대학교</w:t>
            </w:r>
          </w:p>
        </w:tc>
        <w:tc>
          <w:tcPr>
            <w:tcW w:type="dxa" w:w="2880"/>
          </w:tcPr>
          <w:p>
            <w:r>
              <w:t>온라인출석부 엑셀 다운로드 수정 요청</w:t>
            </w:r>
          </w:p>
        </w:tc>
        <w:tc>
          <w:tcPr>
            <w:tcW w:type="dxa" w:w="2880"/>
          </w:tcPr>
          <w:p>
            <w:r>
              <w:t>21</w:t>
            </w:r>
          </w:p>
        </w:tc>
      </w:tr>
      <w:tr>
        <w:tc>
          <w:tcPr>
            <w:tcW w:type="dxa" w:w="2880"/>
          </w:tcPr>
          <w:p>
            <w:r>
              <w:t>동서울대학교</w:t>
            </w:r>
          </w:p>
        </w:tc>
        <w:tc>
          <w:tcPr>
            <w:tcW w:type="dxa" w:w="2880"/>
          </w:tcPr>
          <w:p>
            <w:r>
              <w:t>주차수 / 온라인출석부 주차</w:t>
            </w:r>
          </w:p>
        </w:tc>
        <w:tc>
          <w:tcPr>
            <w:tcW w:type="dxa" w:w="2880"/>
          </w:tcPr>
          <w:p>
            <w:r>
              <w:t>22</w:t>
            </w:r>
          </w:p>
        </w:tc>
      </w:tr>
      <w:tr>
        <w:tc>
          <w:tcPr>
            <w:tcW w:type="dxa" w:w="2880"/>
          </w:tcPr>
          <w:p>
            <w:r>
              <w:t>동서울대학교</w:t>
            </w:r>
          </w:p>
        </w:tc>
        <w:tc>
          <w:tcPr>
            <w:tcW w:type="dxa" w:w="2880"/>
          </w:tcPr>
          <w:p>
            <w:r>
              <w:t>마케팅의 이해 C, G 반(김태룡) 5주차 5-3 동영상이 재생이 안되어 체크 부탁 드립니다.</w:t>
            </w:r>
          </w:p>
        </w:tc>
        <w:tc>
          <w:tcPr>
            <w:tcW w:type="dxa" w:w="2880"/>
          </w:tcPr>
          <w:p>
            <w:r>
              <w:t>23</w:t>
            </w:r>
          </w:p>
        </w:tc>
      </w:tr>
      <w:tr>
        <w:tc>
          <w:tcPr>
            <w:tcW w:type="dxa" w:w="2880"/>
          </w:tcPr>
          <w:p>
            <w:r>
              <w:t>동서울대학교</w:t>
            </w:r>
          </w:p>
        </w:tc>
        <w:tc>
          <w:tcPr>
            <w:tcW w:type="dxa" w:w="2880"/>
          </w:tcPr>
          <w:p>
            <w:r>
              <w:t>이러닝콘텐츠 학습기록</w:t>
            </w:r>
          </w:p>
        </w:tc>
        <w:tc>
          <w:tcPr>
            <w:tcW w:type="dxa" w:w="2880"/>
          </w:tcPr>
          <w:p>
            <w:r>
              <w:t>24</w:t>
            </w:r>
          </w:p>
        </w:tc>
      </w:tr>
      <w:tr>
        <w:tc>
          <w:tcPr>
            <w:tcW w:type="dxa" w:w="2880"/>
          </w:tcPr>
          <w:p>
            <w:r>
              <w:t>동서울대학교</w:t>
            </w:r>
          </w:p>
        </w:tc>
        <w:tc>
          <w:tcPr>
            <w:tcW w:type="dxa" w:w="2880"/>
          </w:tcPr>
          <w:p>
            <w:r>
              <w:t>강좌명, 강좌코드 변경 - 데이터 이관</w:t>
            </w:r>
          </w:p>
        </w:tc>
        <w:tc>
          <w:tcPr>
            <w:tcW w:type="dxa" w:w="2880"/>
          </w:tcPr>
          <w:p>
            <w:r>
              <w:t>25</w:t>
            </w:r>
          </w:p>
        </w:tc>
      </w:tr>
      <w:tr>
        <w:tc>
          <w:tcPr>
            <w:tcW w:type="dxa" w:w="2880"/>
          </w:tcPr>
          <w:p>
            <w:r>
              <w:t>동서울대학교</w:t>
            </w:r>
          </w:p>
        </w:tc>
        <w:tc>
          <w:tcPr>
            <w:tcW w:type="dxa" w:w="2880"/>
          </w:tcPr>
          <w:p>
            <w:r>
              <w:t>"(산학취업처)취창업진로지도 및 상담 교과 온라인 콘텐츠" 방에 기존 사용자 일괄 추가가 되지 않아 문의 드립니다.</w:t>
            </w:r>
          </w:p>
        </w:tc>
        <w:tc>
          <w:tcPr>
            <w:tcW w:type="dxa" w:w="2880"/>
          </w:tcPr>
          <w:p>
            <w:r>
              <w:t>26</w:t>
            </w:r>
          </w:p>
        </w:tc>
      </w:tr>
      <w:tr>
        <w:tc>
          <w:tcPr>
            <w:tcW w:type="dxa" w:w="2880"/>
          </w:tcPr>
          <w:p>
            <w:r>
              <w:t>동서울대학교</w:t>
            </w:r>
          </w:p>
        </w:tc>
        <w:tc>
          <w:tcPr>
            <w:tcW w:type="dxa" w:w="2880"/>
          </w:tcPr>
          <w:p>
            <w:r>
              <w:t>온라인 출석부에서 오류가 발생하여 사진을 첨부 합니다. 확인 부탁 드립니다.</w:t>
            </w:r>
          </w:p>
        </w:tc>
        <w:tc>
          <w:tcPr>
            <w:tcW w:type="dxa" w:w="2880"/>
          </w:tcPr>
          <w:p>
            <w:r>
              <w:t>27</w:t>
            </w:r>
          </w:p>
        </w:tc>
      </w:tr>
      <w:tr>
        <w:tc>
          <w:tcPr>
            <w:tcW w:type="dxa" w:w="2880"/>
          </w:tcPr>
          <w:p>
            <w:r>
              <w:t>동서울대학교</w:t>
            </w:r>
          </w:p>
        </w:tc>
        <w:tc>
          <w:tcPr>
            <w:tcW w:type="dxa" w:w="2880"/>
          </w:tcPr>
          <w:p>
            <w:r>
              <w:t>가져오기 오류(건축종합설계(I)[D] 김유한 -&gt; 건축종합설계(I)[B] 김유한)</w:t>
            </w:r>
          </w:p>
        </w:tc>
        <w:tc>
          <w:tcPr>
            <w:tcW w:type="dxa" w:w="2880"/>
          </w:tcPr>
          <w:p>
            <w:r>
              <w:t>28</w:t>
            </w:r>
          </w:p>
        </w:tc>
      </w:tr>
      <w:tr>
        <w:tc>
          <w:tcPr>
            <w:tcW w:type="dxa" w:w="2880"/>
          </w:tcPr>
          <w:p>
            <w:r>
              <w:t>동서울대학교</w:t>
            </w:r>
          </w:p>
        </w:tc>
        <w:tc>
          <w:tcPr>
            <w:tcW w:type="dxa" w:w="2880"/>
          </w:tcPr>
          <w:p>
            <w:r>
              <w:t>분반 관련해서 요청 사항이 있어서요. 현재 분반 정보가 학사시스템과 맞지 않아 우리대학 전산에 문의해본 결과  강좌 REF_key와 수강  REF_key를 동일하게 설정을 부탁 드립니다.</w:t>
            </w:r>
          </w:p>
        </w:tc>
        <w:tc>
          <w:tcPr>
            <w:tcW w:type="dxa" w:w="2880"/>
          </w:tcPr>
          <w:p>
            <w:r>
              <w:t>29</w:t>
            </w:r>
          </w:p>
        </w:tc>
      </w:tr>
      <w:tr>
        <w:tc>
          <w:tcPr>
            <w:tcW w:type="dxa" w:w="2880"/>
          </w:tcPr>
          <w:p>
            <w:r>
              <w:t>동서울대학교</w:t>
            </w:r>
          </w:p>
        </w:tc>
        <w:tc>
          <w:tcPr>
            <w:tcW w:type="dxa" w:w="2880"/>
          </w:tcPr>
          <w:p>
            <w:r>
              <w:t>(전화) 퀴즈 사용자 재응시 설정 방법 안내</w:t>
            </w:r>
          </w:p>
        </w:tc>
        <w:tc>
          <w:tcPr>
            <w:tcW w:type="dxa" w:w="2880"/>
          </w:tcPr>
          <w:p>
            <w:r>
              <w:t>30</w:t>
            </w:r>
          </w:p>
        </w:tc>
      </w:tr>
      <w:tr>
        <w:tc>
          <w:tcPr>
            <w:tcW w:type="dxa" w:w="2880"/>
          </w:tcPr>
          <w:p>
            <w:r>
              <w:t>동서울대학교</w:t>
            </w:r>
          </w:p>
        </w:tc>
        <w:tc>
          <w:tcPr>
            <w:tcW w:type="dxa" w:w="2880"/>
          </w:tcPr>
          <w:p>
            <w:r>
              <w:t>학습기록 확인</w:t>
            </w:r>
          </w:p>
        </w:tc>
        <w:tc>
          <w:tcPr>
            <w:tcW w:type="dxa" w:w="2880"/>
          </w:tcPr>
          <w:p>
            <w:r>
              <w:t>31</w:t>
            </w:r>
          </w:p>
        </w:tc>
      </w:tr>
      <w:tr>
        <w:tc>
          <w:tcPr>
            <w:tcW w:type="dxa" w:w="2880"/>
          </w:tcPr>
          <w:p>
            <w:r>
              <w:t>동서울대학교</w:t>
            </w:r>
          </w:p>
        </w:tc>
        <w:tc>
          <w:tcPr>
            <w:tcW w:type="dxa" w:w="2880"/>
          </w:tcPr>
          <w:p>
            <w:r>
              <w:t>비정규강좌 - 수료확인 수정</w:t>
            </w:r>
          </w:p>
        </w:tc>
        <w:tc>
          <w:tcPr>
            <w:tcW w:type="dxa" w:w="2880"/>
          </w:tcPr>
          <w:p>
            <w:r>
              <w:t>32</w:t>
            </w:r>
          </w:p>
        </w:tc>
      </w:tr>
      <w:tr>
        <w:tc>
          <w:tcPr>
            <w:tcW w:type="dxa" w:w="2880"/>
          </w:tcPr>
          <w:p>
            <w:r>
              <w:t>동서울대학교</w:t>
            </w:r>
          </w:p>
        </w:tc>
        <w:tc>
          <w:tcPr>
            <w:tcW w:type="dxa" w:w="2880"/>
          </w:tcPr>
          <w:p>
            <w:r>
              <w:t>동영상 동시 시청 차단 기능 확인</w:t>
            </w:r>
          </w:p>
        </w:tc>
        <w:tc>
          <w:tcPr>
            <w:tcW w:type="dxa" w:w="2880"/>
          </w:tcPr>
          <w:p>
            <w:r>
              <w:t>33</w:t>
            </w:r>
          </w:p>
        </w:tc>
      </w:tr>
      <w:tr>
        <w:tc>
          <w:tcPr>
            <w:tcW w:type="dxa" w:w="2880"/>
          </w:tcPr>
          <w:p>
            <w:r>
              <w:t>동서울대학교</w:t>
            </w:r>
          </w:p>
        </w:tc>
        <w:tc>
          <w:tcPr>
            <w:tcW w:type="dxa" w:w="2880"/>
          </w:tcPr>
          <w:p>
            <w:r>
              <w:t>과제 데이터 조회</w:t>
            </w:r>
          </w:p>
        </w:tc>
        <w:tc>
          <w:tcPr>
            <w:tcW w:type="dxa" w:w="2880"/>
          </w:tcPr>
          <w:p>
            <w:r>
              <w:t>34</w:t>
            </w:r>
          </w:p>
        </w:tc>
      </w:tr>
      <w:tr>
        <w:tc>
          <w:tcPr>
            <w:tcW w:type="dxa" w:w="2880"/>
          </w:tcPr>
          <w:p>
            <w:r>
              <w:t>동서울대학교</w:t>
            </w:r>
          </w:p>
        </w:tc>
        <w:tc>
          <w:tcPr>
            <w:tcW w:type="dxa" w:w="2880"/>
          </w:tcPr>
          <w:p>
            <w:r>
              <w:t>모듈 삭제 및 온라인출석부 관련 문의</w:t>
            </w:r>
          </w:p>
        </w:tc>
        <w:tc>
          <w:tcPr>
            <w:tcW w:type="dxa" w:w="2880"/>
          </w:tcPr>
          <w:p>
            <w:r>
              <w:t>35</w:t>
            </w:r>
          </w:p>
        </w:tc>
      </w:tr>
      <w:tr>
        <w:tc>
          <w:tcPr>
            <w:tcW w:type="dxa" w:w="2880"/>
          </w:tcPr>
          <w:p>
            <w:r>
              <w:t>동서울대학교</w:t>
            </w:r>
          </w:p>
        </w:tc>
        <w:tc>
          <w:tcPr>
            <w:tcW w:type="dxa" w:w="2880"/>
          </w:tcPr>
          <w:p>
            <w:r>
              <w:t>의사소통기법[A] (00040_A_000001032177) / 최민준(2005016) 학생 11주차 이후 출석 인정이 안되어 확인 부탁드립니다. 관련 로그기록 찾아보니 실제 동영상 클릭을 했으나 출석부에 기록은 되어 있지 않습니다.</w:t>
            </w:r>
          </w:p>
        </w:tc>
        <w:tc>
          <w:tcPr>
            <w:tcW w:type="dxa" w:w="2880"/>
          </w:tcPr>
          <w:p>
            <w:r>
              <w:t>36</w:t>
            </w:r>
          </w:p>
        </w:tc>
      </w:tr>
      <w:tr>
        <w:tc>
          <w:tcPr>
            <w:tcW w:type="dxa" w:w="2880"/>
          </w:tcPr>
          <w:p>
            <w:r>
              <w:t>동서울대학교</w:t>
            </w:r>
          </w:p>
        </w:tc>
        <w:tc>
          <w:tcPr>
            <w:tcW w:type="dxa" w:w="2880"/>
          </w:tcPr>
          <w:p>
            <w:r>
              <w:t>이러닝콘텐츠 온라인출석부 학습기록 확인</w:t>
            </w:r>
          </w:p>
        </w:tc>
        <w:tc>
          <w:tcPr>
            <w:tcW w:type="dxa" w:w="2880"/>
          </w:tcPr>
          <w:p>
            <w:r>
              <w:t>37</w:t>
            </w:r>
          </w:p>
        </w:tc>
      </w:tr>
      <w:tr>
        <w:tc>
          <w:tcPr>
            <w:tcW w:type="dxa" w:w="2880"/>
          </w:tcPr>
          <w:p>
            <w:r>
              <w:t>동서울대학교</w:t>
            </w:r>
          </w:p>
        </w:tc>
        <w:tc>
          <w:tcPr>
            <w:tcW w:type="dxa" w:w="2880"/>
          </w:tcPr>
          <w:p>
            <w:r>
              <w:t>2020년 하계 계절학기 수강인원 및 폐강 정보 연동 확인 부탁드립니다</w:t>
            </w:r>
          </w:p>
        </w:tc>
        <w:tc>
          <w:tcPr>
            <w:tcW w:type="dxa" w:w="2880"/>
          </w:tcPr>
          <w:p>
            <w:r>
              <w:t>38</w:t>
            </w:r>
          </w:p>
        </w:tc>
      </w:tr>
      <w:tr>
        <w:tc>
          <w:tcPr>
            <w:tcW w:type="dxa" w:w="2880"/>
          </w:tcPr>
          <w:p>
            <w:r>
              <w:t>동신대학교</w:t>
            </w:r>
          </w:p>
        </w:tc>
        <w:tc>
          <w:tcPr>
            <w:tcW w:type="dxa" w:w="2880"/>
          </w:tcPr>
          <w:p>
            <w:r>
              <w:t>업로드 동영상 에러 문구</w:t>
            </w:r>
          </w:p>
        </w:tc>
        <w:tc>
          <w:tcPr>
            <w:tcW w:type="dxa" w:w="2880"/>
          </w:tcPr>
          <w:p>
            <w:r>
              <w:t>1</w:t>
            </w:r>
          </w:p>
        </w:tc>
      </w:tr>
      <w:tr>
        <w:tc>
          <w:tcPr>
            <w:tcW w:type="dxa" w:w="2880"/>
          </w:tcPr>
          <w:p>
            <w:r>
              <w:t>동신대학교</w:t>
            </w:r>
          </w:p>
        </w:tc>
        <w:tc>
          <w:tcPr>
            <w:tcW w:type="dxa" w:w="2880"/>
          </w:tcPr>
          <w:p>
            <w:r>
              <w:t>강좌배경 추가 및 강의개요 영역 숨김</w:t>
            </w:r>
          </w:p>
        </w:tc>
        <w:tc>
          <w:tcPr>
            <w:tcW w:type="dxa" w:w="2880"/>
          </w:tcPr>
          <w:p>
            <w:r>
              <w:t>4</w:t>
            </w:r>
          </w:p>
        </w:tc>
      </w:tr>
      <w:tr>
        <w:tc>
          <w:tcPr>
            <w:tcW w:type="dxa" w:w="2880"/>
          </w:tcPr>
          <w:p>
            <w:r>
              <w:t>동신대학교</w:t>
            </w:r>
          </w:p>
        </w:tc>
        <w:tc>
          <w:tcPr>
            <w:tcW w:type="dxa" w:w="2880"/>
          </w:tcPr>
          <w:p>
            <w:r>
              <w:t>학교 서버관련 문제로 인한 LMS점검 요청</w:t>
            </w:r>
          </w:p>
        </w:tc>
        <w:tc>
          <w:tcPr>
            <w:tcW w:type="dxa" w:w="2880"/>
          </w:tcPr>
          <w:p>
            <w:r>
              <w:t>5</w:t>
            </w:r>
          </w:p>
        </w:tc>
      </w:tr>
      <w:tr>
        <w:tc>
          <w:tcPr>
            <w:tcW w:type="dxa" w:w="2880"/>
          </w:tcPr>
          <w:p>
            <w:r>
              <w:t>동신대학교</w:t>
            </w:r>
          </w:p>
        </w:tc>
        <w:tc>
          <w:tcPr>
            <w:tcW w:type="dxa" w:w="2880"/>
          </w:tcPr>
          <w:p>
            <w:r>
              <w:t>교내 전차출결시스템과 LMS 출석부 연동 관련 문의</w:t>
            </w:r>
          </w:p>
        </w:tc>
        <w:tc>
          <w:tcPr>
            <w:tcW w:type="dxa" w:w="2880"/>
          </w:tcPr>
          <w:p>
            <w:r>
              <w:t>6</w:t>
            </w:r>
          </w:p>
        </w:tc>
      </w:tr>
      <w:tr>
        <w:tc>
          <w:tcPr>
            <w:tcW w:type="dxa" w:w="2880"/>
          </w:tcPr>
          <w:p>
            <w:r>
              <w:t>동신대학교</w:t>
            </w:r>
          </w:p>
        </w:tc>
        <w:tc>
          <w:tcPr>
            <w:tcW w:type="dxa" w:w="2880"/>
          </w:tcPr>
          <w:p>
            <w:r>
              <w:t>이러닝콘텐츠 모바일 앱 수강시 출석인정 문의</w:t>
            </w:r>
          </w:p>
        </w:tc>
        <w:tc>
          <w:tcPr>
            <w:tcW w:type="dxa" w:w="2880"/>
          </w:tcPr>
          <w:p>
            <w:r>
              <w:t>7</w:t>
            </w:r>
          </w:p>
        </w:tc>
      </w:tr>
      <w:tr>
        <w:tc>
          <w:tcPr>
            <w:tcW w:type="dxa" w:w="2880"/>
          </w:tcPr>
          <w:p>
            <w:r>
              <w:t>동신대학교</w:t>
            </w:r>
          </w:p>
        </w:tc>
        <w:tc>
          <w:tcPr>
            <w:tcW w:type="dxa" w:w="2880"/>
          </w:tcPr>
          <w:p>
            <w:r>
              <w:t>코스모스 어플리케이션 푸시가 안오는 현상</w:t>
            </w:r>
          </w:p>
        </w:tc>
        <w:tc>
          <w:tcPr>
            <w:tcW w:type="dxa" w:w="2880"/>
          </w:tcPr>
          <w:p>
            <w:r>
              <w:t>8</w:t>
            </w:r>
          </w:p>
        </w:tc>
      </w:tr>
      <w:tr>
        <w:tc>
          <w:tcPr>
            <w:tcW w:type="dxa" w:w="2880"/>
          </w:tcPr>
          <w:p>
            <w:r>
              <w:t>동신대학교</w:t>
            </w:r>
          </w:p>
        </w:tc>
        <w:tc>
          <w:tcPr>
            <w:tcW w:type="dxa" w:w="2880"/>
          </w:tcPr>
          <w:p>
            <w:r>
              <w:t>코스모스 앱을 통한 동영상 수강시 오류관련 문의</w:t>
            </w:r>
          </w:p>
        </w:tc>
        <w:tc>
          <w:tcPr>
            <w:tcW w:type="dxa" w:w="2880"/>
          </w:tcPr>
          <w:p>
            <w:r>
              <w:t>9</w:t>
            </w:r>
          </w:p>
        </w:tc>
      </w:tr>
      <w:tr>
        <w:tc>
          <w:tcPr>
            <w:tcW w:type="dxa" w:w="2880"/>
          </w:tcPr>
          <w:p>
            <w:r>
              <w:t>동신대학교</w:t>
            </w:r>
          </w:p>
        </w:tc>
        <w:tc>
          <w:tcPr>
            <w:tcW w:type="dxa" w:w="2880"/>
          </w:tcPr>
          <w:p>
            <w:r>
              <w:t>동영상 소리 재생 문의</w:t>
            </w:r>
          </w:p>
        </w:tc>
        <w:tc>
          <w:tcPr>
            <w:tcW w:type="dxa" w:w="2880"/>
          </w:tcPr>
          <w:p>
            <w:r>
              <w:t>10</w:t>
            </w:r>
          </w:p>
        </w:tc>
      </w:tr>
      <w:tr>
        <w:tc>
          <w:tcPr>
            <w:tcW w:type="dxa" w:w="2880"/>
          </w:tcPr>
          <w:p>
            <w:r>
              <w:t>동신대학교</w:t>
            </w:r>
          </w:p>
        </w:tc>
        <w:tc>
          <w:tcPr>
            <w:tcW w:type="dxa" w:w="2880"/>
          </w:tcPr>
          <w:p>
            <w:r>
              <w:t>관리자페이지 CSMSMedia 리스트에 포함되는 원인</w:t>
            </w:r>
          </w:p>
        </w:tc>
        <w:tc>
          <w:tcPr>
            <w:tcW w:type="dxa" w:w="2880"/>
          </w:tcPr>
          <w:p>
            <w:r>
              <w:t>11</w:t>
            </w:r>
          </w:p>
        </w:tc>
      </w:tr>
      <w:tr>
        <w:tc>
          <w:tcPr>
            <w:tcW w:type="dxa" w:w="2880"/>
          </w:tcPr>
          <w:p>
            <w:r>
              <w:t>동신대학교</w:t>
            </w:r>
          </w:p>
        </w:tc>
        <w:tc>
          <w:tcPr>
            <w:tcW w:type="dxa" w:w="2880"/>
          </w:tcPr>
          <w:p>
            <w:r>
              <w:t>동영상 업로드 시 오류메시지가 발생하며 로그인 해제되는 현상 문의</w:t>
            </w:r>
          </w:p>
        </w:tc>
        <w:tc>
          <w:tcPr>
            <w:tcW w:type="dxa" w:w="2880"/>
          </w:tcPr>
          <w:p>
            <w:r>
              <w:t>12</w:t>
            </w:r>
          </w:p>
        </w:tc>
      </w:tr>
      <w:tr>
        <w:tc>
          <w:tcPr>
            <w:tcW w:type="dxa" w:w="2880"/>
          </w:tcPr>
          <w:p>
            <w:r>
              <w:t>동신대학교</w:t>
            </w:r>
          </w:p>
        </w:tc>
        <w:tc>
          <w:tcPr>
            <w:tcW w:type="dxa" w:w="2880"/>
          </w:tcPr>
          <w:p>
            <w:r>
              <w:t>아이폰 코스모스 앱 로그인시 오류문의</w:t>
            </w:r>
          </w:p>
        </w:tc>
        <w:tc>
          <w:tcPr>
            <w:tcW w:type="dxa" w:w="2880"/>
          </w:tcPr>
          <w:p>
            <w:r>
              <w:t>13</w:t>
            </w:r>
          </w:p>
        </w:tc>
      </w:tr>
      <w:tr>
        <w:tc>
          <w:tcPr>
            <w:tcW w:type="dxa" w:w="2880"/>
          </w:tcPr>
          <w:p>
            <w:r>
              <w:t>동신대학교</w:t>
            </w:r>
          </w:p>
        </w:tc>
        <w:tc>
          <w:tcPr>
            <w:tcW w:type="dxa" w:w="2880"/>
          </w:tcPr>
          <w:p>
            <w:r>
              <w:t>출석부 데이터 Excel 다운로드 시 문의</w:t>
            </w:r>
          </w:p>
        </w:tc>
        <w:tc>
          <w:tcPr>
            <w:tcW w:type="dxa" w:w="2880"/>
          </w:tcPr>
          <w:p>
            <w:r>
              <w:t>14</w:t>
            </w:r>
          </w:p>
        </w:tc>
      </w:tr>
      <w:tr>
        <w:tc>
          <w:tcPr>
            <w:tcW w:type="dxa" w:w="2880"/>
          </w:tcPr>
          <w:p>
            <w:r>
              <w:t>동신대학교</w:t>
            </w:r>
          </w:p>
        </w:tc>
        <w:tc>
          <w:tcPr>
            <w:tcW w:type="dxa" w:w="2880"/>
          </w:tcPr>
          <w:p>
            <w:r>
              <w:t>GOOD강좌 자동수료 문의</w:t>
            </w:r>
          </w:p>
        </w:tc>
        <w:tc>
          <w:tcPr>
            <w:tcW w:type="dxa" w:w="2880"/>
          </w:tcPr>
          <w:p>
            <w:r>
              <w:t>15</w:t>
            </w:r>
          </w:p>
        </w:tc>
      </w:tr>
      <w:tr>
        <w:tc>
          <w:tcPr>
            <w:tcW w:type="dxa" w:w="2880"/>
          </w:tcPr>
          <w:p>
            <w:r>
              <w:t>동신대학교</w:t>
            </w:r>
          </w:p>
        </w:tc>
        <w:tc>
          <w:tcPr>
            <w:tcW w:type="dxa" w:w="2880"/>
          </w:tcPr>
          <w:p>
            <w:r>
              <w:t>분리된 활동 - 파일 삭제 관련</w:t>
            </w:r>
          </w:p>
        </w:tc>
        <w:tc>
          <w:tcPr>
            <w:tcW w:type="dxa" w:w="2880"/>
          </w:tcPr>
          <w:p>
            <w:r>
              <w:t>1</w:t>
            </w:r>
          </w:p>
        </w:tc>
      </w:tr>
      <w:tr>
        <w:tc>
          <w:tcPr>
            <w:tcW w:type="dxa" w:w="2880"/>
          </w:tcPr>
          <w:p>
            <w:r>
              <w:t>동신대학교</w:t>
            </w:r>
          </w:p>
        </w:tc>
        <w:tc>
          <w:tcPr>
            <w:tcW w:type="dxa" w:w="2880"/>
          </w:tcPr>
          <w:p>
            <w:r>
              <w:t>3/4수강 이후 휴학한 휴학생 유지</w:t>
            </w:r>
          </w:p>
        </w:tc>
        <w:tc>
          <w:tcPr>
            <w:tcW w:type="dxa" w:w="2880"/>
          </w:tcPr>
          <w:p>
            <w:r>
              <w:t>2</w:t>
            </w:r>
          </w:p>
        </w:tc>
      </w:tr>
      <w:tr>
        <w:tc>
          <w:tcPr>
            <w:tcW w:type="dxa" w:w="2880"/>
          </w:tcPr>
          <w:p>
            <w:r>
              <w:t>동신대학교</w:t>
            </w:r>
          </w:p>
        </w:tc>
        <w:tc>
          <w:tcPr>
            <w:tcW w:type="dxa" w:w="2880"/>
          </w:tcPr>
          <w:p>
            <w:r>
              <w:t>Wizexpert DocZoom Creator Pro 시스템 연동 문의</w:t>
            </w:r>
          </w:p>
        </w:tc>
        <w:tc>
          <w:tcPr>
            <w:tcW w:type="dxa" w:w="2880"/>
          </w:tcPr>
          <w:p>
            <w:r>
              <w:t>3</w:t>
            </w:r>
          </w:p>
        </w:tc>
      </w:tr>
      <w:tr>
        <w:tc>
          <w:tcPr>
            <w:tcW w:type="dxa" w:w="2880"/>
          </w:tcPr>
          <w:p>
            <w:r>
              <w:t>동신대학교</w:t>
            </w:r>
          </w:p>
        </w:tc>
        <w:tc>
          <w:tcPr>
            <w:tcW w:type="dxa" w:w="2880"/>
          </w:tcPr>
          <w:p>
            <w:r>
              <w:t>2019학년도 2학기 LMS사용 현황 표 요청</w:t>
            </w:r>
          </w:p>
        </w:tc>
        <w:tc>
          <w:tcPr>
            <w:tcW w:type="dxa" w:w="2880"/>
          </w:tcPr>
          <w:p>
            <w:r>
              <w:t>4</w:t>
            </w:r>
          </w:p>
        </w:tc>
      </w:tr>
      <w:tr>
        <w:tc>
          <w:tcPr>
            <w:tcW w:type="dxa" w:w="2880"/>
          </w:tcPr>
          <w:p>
            <w:r>
              <w:t>동신대학교</w:t>
            </w:r>
          </w:p>
        </w:tc>
        <w:tc>
          <w:tcPr>
            <w:tcW w:type="dxa" w:w="2880"/>
          </w:tcPr>
          <w:p>
            <w:r>
              <w:t>본인인증 시스템 인증유지시간 관련</w:t>
            </w:r>
          </w:p>
        </w:tc>
        <w:tc>
          <w:tcPr>
            <w:tcW w:type="dxa" w:w="2880"/>
          </w:tcPr>
          <w:p>
            <w:r>
              <w:t>1</w:t>
            </w:r>
          </w:p>
        </w:tc>
      </w:tr>
      <w:tr>
        <w:tc>
          <w:tcPr>
            <w:tcW w:type="dxa" w:w="2880"/>
          </w:tcPr>
          <w:p>
            <w:r>
              <w:t>동신대학교</w:t>
            </w:r>
          </w:p>
        </w:tc>
        <w:tc>
          <w:tcPr>
            <w:tcW w:type="dxa" w:w="2880"/>
          </w:tcPr>
          <w:p>
            <w:r>
              <w:t>MOOC 과정 소개 등록</w:t>
            </w:r>
          </w:p>
        </w:tc>
        <w:tc>
          <w:tcPr>
            <w:tcW w:type="dxa" w:w="2880"/>
          </w:tcPr>
          <w:p>
            <w:r>
              <w:t>2</w:t>
            </w:r>
          </w:p>
        </w:tc>
      </w:tr>
      <w:tr>
        <w:tc>
          <w:tcPr>
            <w:tcW w:type="dxa" w:w="2880"/>
          </w:tcPr>
          <w:p>
            <w:r>
              <w:t>동신대학교</w:t>
            </w:r>
          </w:p>
        </w:tc>
        <w:tc>
          <w:tcPr>
            <w:tcW w:type="dxa" w:w="2880"/>
          </w:tcPr>
          <w:p>
            <w:r>
              <w:t>코스모스 어플리케이션 오류메시지 확인</w:t>
            </w:r>
          </w:p>
        </w:tc>
        <w:tc>
          <w:tcPr>
            <w:tcW w:type="dxa" w:w="2880"/>
          </w:tcPr>
          <w:p>
            <w:r>
              <w:t>3</w:t>
            </w:r>
          </w:p>
        </w:tc>
      </w:tr>
      <w:tr>
        <w:tc>
          <w:tcPr>
            <w:tcW w:type="dxa" w:w="2880"/>
          </w:tcPr>
          <w:p>
            <w:r>
              <w:t>동신대학교</w:t>
            </w:r>
          </w:p>
        </w:tc>
        <w:tc>
          <w:tcPr>
            <w:tcW w:type="dxa" w:w="2880"/>
          </w:tcPr>
          <w:p>
            <w:r>
              <w:t>GOOD 강좌 관련 모바일 앱 문의</w:t>
            </w:r>
          </w:p>
        </w:tc>
        <w:tc>
          <w:tcPr>
            <w:tcW w:type="dxa" w:w="2880"/>
          </w:tcPr>
          <w:p>
            <w:r>
              <w:t>4</w:t>
            </w:r>
          </w:p>
        </w:tc>
      </w:tr>
      <w:tr>
        <w:tc>
          <w:tcPr>
            <w:tcW w:type="dxa" w:w="2880"/>
          </w:tcPr>
          <w:p>
            <w:r>
              <w:t>동신대학교</w:t>
            </w:r>
          </w:p>
        </w:tc>
        <w:tc>
          <w:tcPr>
            <w:tcW w:type="dxa" w:w="2880"/>
          </w:tcPr>
          <w:p>
            <w:r>
              <w:t>성적부 내려받기 정렬방식</w:t>
            </w:r>
          </w:p>
        </w:tc>
        <w:tc>
          <w:tcPr>
            <w:tcW w:type="dxa" w:w="2880"/>
          </w:tcPr>
          <w:p>
            <w:r>
              <w:t>5</w:t>
            </w:r>
          </w:p>
        </w:tc>
      </w:tr>
      <w:tr>
        <w:tc>
          <w:tcPr>
            <w:tcW w:type="dxa" w:w="2880"/>
          </w:tcPr>
          <w:p>
            <w:r>
              <w:t>동신대학교</w:t>
            </w:r>
          </w:p>
        </w:tc>
        <w:tc>
          <w:tcPr>
            <w:tcW w:type="dxa" w:w="2880"/>
          </w:tcPr>
          <w:p>
            <w:r>
              <w:t>LMS스크립트 조작으로 인한 부정출석 가능</w:t>
            </w:r>
          </w:p>
        </w:tc>
        <w:tc>
          <w:tcPr>
            <w:tcW w:type="dxa" w:w="2880"/>
          </w:tcPr>
          <w:p>
            <w:r>
              <w:t>6</w:t>
            </w:r>
          </w:p>
        </w:tc>
      </w:tr>
      <w:tr>
        <w:tc>
          <w:tcPr>
            <w:tcW w:type="dxa" w:w="2880"/>
          </w:tcPr>
          <w:p>
            <w:r>
              <w:t>동신대학교</w:t>
            </w:r>
          </w:p>
        </w:tc>
        <w:tc>
          <w:tcPr>
            <w:tcW w:type="dxa" w:w="2880"/>
          </w:tcPr>
          <w:p>
            <w:r>
              <w:t>이수/수료 처리 확인</w:t>
            </w:r>
          </w:p>
        </w:tc>
        <w:tc>
          <w:tcPr>
            <w:tcW w:type="dxa" w:w="2880"/>
          </w:tcPr>
          <w:p>
            <w:r>
              <w:t>7</w:t>
            </w:r>
          </w:p>
        </w:tc>
      </w:tr>
      <w:tr>
        <w:tc>
          <w:tcPr>
            <w:tcW w:type="dxa" w:w="2880"/>
          </w:tcPr>
          <w:p>
            <w:r>
              <w:t>동신대학교</w:t>
            </w:r>
          </w:p>
        </w:tc>
        <w:tc>
          <w:tcPr>
            <w:tcW w:type="dxa" w:w="2880"/>
          </w:tcPr>
          <w:p>
            <w:r>
              <w:t>성적부, 출석부 정렬관련 2차 요청</w:t>
            </w:r>
          </w:p>
        </w:tc>
        <w:tc>
          <w:tcPr>
            <w:tcW w:type="dxa" w:w="2880"/>
          </w:tcPr>
          <w:p>
            <w:r>
              <w:t>8</w:t>
            </w:r>
          </w:p>
        </w:tc>
      </w:tr>
      <w:tr>
        <w:tc>
          <w:tcPr>
            <w:tcW w:type="dxa" w:w="2880"/>
          </w:tcPr>
          <w:p>
            <w:r>
              <w:t>동신대학교</w:t>
            </w:r>
          </w:p>
        </w:tc>
        <w:tc>
          <w:tcPr>
            <w:tcW w:type="dxa" w:w="2880"/>
          </w:tcPr>
          <w:p>
            <w:r>
              <w:t>교육 요청</w:t>
            </w:r>
          </w:p>
        </w:tc>
        <w:tc>
          <w:tcPr>
            <w:tcW w:type="dxa" w:w="2880"/>
          </w:tcPr>
          <w:p>
            <w:r>
              <w:t>9</w:t>
            </w:r>
          </w:p>
        </w:tc>
      </w:tr>
      <w:tr>
        <w:tc>
          <w:tcPr>
            <w:tcW w:type="dxa" w:w="2880"/>
          </w:tcPr>
          <w:p>
            <w:r>
              <w:t>동신대학교</w:t>
            </w:r>
          </w:p>
        </w:tc>
        <w:tc>
          <w:tcPr>
            <w:tcW w:type="dxa" w:w="2880"/>
          </w:tcPr>
          <w:p>
            <w:r>
              <w:t>교육 일정 변경 가능?</w:t>
            </w:r>
          </w:p>
        </w:tc>
        <w:tc>
          <w:tcPr>
            <w:tcW w:type="dxa" w:w="2880"/>
          </w:tcPr>
          <w:p>
            <w:r>
              <w:t>10</w:t>
            </w:r>
          </w:p>
        </w:tc>
      </w:tr>
      <w:tr>
        <w:tc>
          <w:tcPr>
            <w:tcW w:type="dxa" w:w="2880"/>
          </w:tcPr>
          <w:p>
            <w:r>
              <w:t>동신대학교</w:t>
            </w:r>
          </w:p>
        </w:tc>
        <w:tc>
          <w:tcPr>
            <w:tcW w:type="dxa" w:w="2880"/>
          </w:tcPr>
          <w:p>
            <w:r>
              <w:t>2020학년도 1학기 학사연동 정보요청</w:t>
            </w:r>
          </w:p>
        </w:tc>
        <w:tc>
          <w:tcPr>
            <w:tcW w:type="dxa" w:w="2880"/>
          </w:tcPr>
          <w:p>
            <w:r>
              <w:t>11</w:t>
            </w:r>
          </w:p>
        </w:tc>
      </w:tr>
      <w:tr>
        <w:tc>
          <w:tcPr>
            <w:tcW w:type="dxa" w:w="2880"/>
          </w:tcPr>
          <w:p>
            <w:r>
              <w:t>동신대학교</w:t>
            </w:r>
          </w:p>
        </w:tc>
        <w:tc>
          <w:tcPr>
            <w:tcW w:type="dxa" w:w="2880"/>
          </w:tcPr>
          <w:p>
            <w:r>
              <w:t>온라인출석부 설정 기본값 변경 요청</w:t>
            </w:r>
          </w:p>
        </w:tc>
        <w:tc>
          <w:tcPr>
            <w:tcW w:type="dxa" w:w="2880"/>
          </w:tcPr>
          <w:p>
            <w:r>
              <w:t>12</w:t>
            </w:r>
          </w:p>
        </w:tc>
      </w:tr>
      <w:tr>
        <w:tc>
          <w:tcPr>
            <w:tcW w:type="dxa" w:w="2880"/>
          </w:tcPr>
          <w:p>
            <w:r>
              <w:t>동신대학교</w:t>
            </w:r>
          </w:p>
        </w:tc>
        <w:tc>
          <w:tcPr>
            <w:tcW w:type="dxa" w:w="2880"/>
          </w:tcPr>
          <w:p>
            <w:r>
              <w:t>[질문]youtobe등록 영상을 URL을 통해 가져와 출석인정 하는 방법</w:t>
            </w:r>
          </w:p>
        </w:tc>
        <w:tc>
          <w:tcPr>
            <w:tcW w:type="dxa" w:w="2880"/>
          </w:tcPr>
          <w:p>
            <w:r>
              <w:t>13</w:t>
            </w:r>
          </w:p>
        </w:tc>
      </w:tr>
      <w:tr>
        <w:tc>
          <w:tcPr>
            <w:tcW w:type="dxa" w:w="2880"/>
          </w:tcPr>
          <w:p>
            <w:r>
              <w:t>동신대학교</w:t>
            </w:r>
          </w:p>
        </w:tc>
        <w:tc>
          <w:tcPr>
            <w:tcW w:type="dxa" w:w="2880"/>
          </w:tcPr>
          <w:p>
            <w:r>
              <w:t>이수증명서 수정 요청(직인 이미지 포함)</w:t>
            </w:r>
          </w:p>
        </w:tc>
        <w:tc>
          <w:tcPr>
            <w:tcW w:type="dxa" w:w="2880"/>
          </w:tcPr>
          <w:p>
            <w:r>
              <w:t>14</w:t>
            </w:r>
          </w:p>
        </w:tc>
      </w:tr>
      <w:tr>
        <w:tc>
          <w:tcPr>
            <w:tcW w:type="dxa" w:w="2880"/>
          </w:tcPr>
          <w:p>
            <w:r>
              <w:t>동신대학교</w:t>
            </w:r>
          </w:p>
        </w:tc>
        <w:tc>
          <w:tcPr>
            <w:tcW w:type="dxa" w:w="2880"/>
          </w:tcPr>
          <w:p>
            <w:r>
              <w:t>증명서 수정 가능 여부</w:t>
            </w:r>
          </w:p>
        </w:tc>
        <w:tc>
          <w:tcPr>
            <w:tcW w:type="dxa" w:w="2880"/>
          </w:tcPr>
          <w:p>
            <w:r>
              <w:t>15</w:t>
            </w:r>
          </w:p>
        </w:tc>
      </w:tr>
      <w:tr>
        <w:tc>
          <w:tcPr>
            <w:tcW w:type="dxa" w:w="2880"/>
          </w:tcPr>
          <w:p>
            <w:r>
              <w:t>동신대학교</w:t>
            </w:r>
          </w:p>
        </w:tc>
        <w:tc>
          <w:tcPr>
            <w:tcW w:type="dxa" w:w="2880"/>
          </w:tcPr>
          <w:p>
            <w:r>
              <w:t>메뉴명 변경 요청</w:t>
            </w:r>
          </w:p>
        </w:tc>
        <w:tc>
          <w:tcPr>
            <w:tcW w:type="dxa" w:w="2880"/>
          </w:tcPr>
          <w:p>
            <w:r>
              <w:t>16</w:t>
            </w:r>
          </w:p>
        </w:tc>
      </w:tr>
      <w:tr>
        <w:tc>
          <w:tcPr>
            <w:tcW w:type="dxa" w:w="2880"/>
          </w:tcPr>
          <w:p>
            <w:r>
              <w:t>동신대학교</w:t>
            </w:r>
          </w:p>
        </w:tc>
        <w:tc>
          <w:tcPr>
            <w:tcW w:type="dxa" w:w="2880"/>
          </w:tcPr>
          <w:p>
            <w:r>
              <w:t>동신 MOOC, GOOD 강좌 메뉴 관련</w:t>
            </w:r>
          </w:p>
        </w:tc>
        <w:tc>
          <w:tcPr>
            <w:tcW w:type="dxa" w:w="2880"/>
          </w:tcPr>
          <w:p>
            <w:r>
              <w:t>17</w:t>
            </w:r>
          </w:p>
        </w:tc>
      </w:tr>
      <w:tr>
        <w:tc>
          <w:tcPr>
            <w:tcW w:type="dxa" w:w="2880"/>
          </w:tcPr>
          <w:p>
            <w:r>
              <w:t>동신대학교</w:t>
            </w:r>
          </w:p>
        </w:tc>
        <w:tc>
          <w:tcPr>
            <w:tcW w:type="dxa" w:w="2880"/>
          </w:tcPr>
          <w:p>
            <w:r>
              <w:t>수료증 문구 수정</w:t>
            </w:r>
          </w:p>
        </w:tc>
        <w:tc>
          <w:tcPr>
            <w:tcW w:type="dxa" w:w="2880"/>
          </w:tcPr>
          <w:p>
            <w:r>
              <w:t>18</w:t>
            </w:r>
          </w:p>
        </w:tc>
      </w:tr>
      <w:tr>
        <w:tc>
          <w:tcPr>
            <w:tcW w:type="dxa" w:w="2880"/>
          </w:tcPr>
          <w:p>
            <w:r>
              <w:t>동신대학교</w:t>
            </w:r>
          </w:p>
        </w:tc>
        <w:tc>
          <w:tcPr>
            <w:tcW w:type="dxa" w:w="2880"/>
          </w:tcPr>
          <w:p>
            <w:r>
              <w:t>온라인출석부 사용여부 기본 설정 변경 가능 여부 확인</w:t>
            </w:r>
          </w:p>
        </w:tc>
        <w:tc>
          <w:tcPr>
            <w:tcW w:type="dxa" w:w="2880"/>
          </w:tcPr>
          <w:p>
            <w:r>
              <w:t>19</w:t>
            </w:r>
          </w:p>
        </w:tc>
      </w:tr>
      <w:tr>
        <w:tc>
          <w:tcPr>
            <w:tcW w:type="dxa" w:w="2880"/>
          </w:tcPr>
          <w:p>
            <w:r>
              <w:t>동신대학교</w:t>
            </w:r>
          </w:p>
        </w:tc>
        <w:tc>
          <w:tcPr>
            <w:tcW w:type="dxa" w:w="2880"/>
          </w:tcPr>
          <w:p>
            <w:r>
              <w:t>GOOD 강좌 상세페이지 수정 요청</w:t>
            </w:r>
          </w:p>
        </w:tc>
        <w:tc>
          <w:tcPr>
            <w:tcW w:type="dxa" w:w="2880"/>
          </w:tcPr>
          <w:p>
            <w:r>
              <w:t>20</w:t>
            </w:r>
          </w:p>
        </w:tc>
      </w:tr>
      <w:tr>
        <w:tc>
          <w:tcPr>
            <w:tcW w:type="dxa" w:w="2880"/>
          </w:tcPr>
          <w:p>
            <w:r>
              <w:t>동신대학교</w:t>
            </w:r>
          </w:p>
        </w:tc>
        <w:tc>
          <w:tcPr>
            <w:tcW w:type="dxa" w:w="2880"/>
          </w:tcPr>
          <w:p>
            <w:r>
              <w:t>학사일정 확인 요청</w:t>
            </w:r>
          </w:p>
        </w:tc>
        <w:tc>
          <w:tcPr>
            <w:tcW w:type="dxa" w:w="2880"/>
          </w:tcPr>
          <w:p>
            <w:r>
              <w:t>21</w:t>
            </w:r>
          </w:p>
        </w:tc>
      </w:tr>
      <w:tr>
        <w:tc>
          <w:tcPr>
            <w:tcW w:type="dxa" w:w="2880"/>
          </w:tcPr>
          <w:p>
            <w:r>
              <w:t>동신대학교</w:t>
            </w:r>
          </w:p>
        </w:tc>
        <w:tc>
          <w:tcPr>
            <w:tcW w:type="dxa" w:w="2880"/>
          </w:tcPr>
          <w:p>
            <w:r>
              <w:t>수동계정 등록</w:t>
            </w:r>
          </w:p>
        </w:tc>
        <w:tc>
          <w:tcPr>
            <w:tcW w:type="dxa" w:w="2880"/>
          </w:tcPr>
          <w:p>
            <w:r>
              <w:t>22</w:t>
            </w:r>
          </w:p>
        </w:tc>
      </w:tr>
      <w:tr>
        <w:tc>
          <w:tcPr>
            <w:tcW w:type="dxa" w:w="2880"/>
          </w:tcPr>
          <w:p>
            <w:r>
              <w:t>동신대학교</w:t>
            </w:r>
          </w:p>
        </w:tc>
        <w:tc>
          <w:tcPr>
            <w:tcW w:type="dxa" w:w="2880"/>
          </w:tcPr>
          <w:p>
            <w:r>
              <w:t>전산센터 문의사항</w:t>
            </w:r>
          </w:p>
        </w:tc>
        <w:tc>
          <w:tcPr>
            <w:tcW w:type="dxa" w:w="2880"/>
          </w:tcPr>
          <w:p>
            <w:r>
              <w:t>23</w:t>
            </w:r>
          </w:p>
        </w:tc>
      </w:tr>
      <w:tr>
        <w:tc>
          <w:tcPr>
            <w:tcW w:type="dxa" w:w="2880"/>
          </w:tcPr>
          <w:p>
            <w:r>
              <w:t>동신대학교</w:t>
            </w:r>
          </w:p>
        </w:tc>
        <w:tc>
          <w:tcPr>
            <w:tcW w:type="dxa" w:w="2880"/>
          </w:tcPr>
          <w:p>
            <w:r>
              <w:t>동영상 업로드 시 오류메시지 발생</w:t>
            </w:r>
          </w:p>
        </w:tc>
        <w:tc>
          <w:tcPr>
            <w:tcW w:type="dxa" w:w="2880"/>
          </w:tcPr>
          <w:p>
            <w:r>
              <w:t>24</w:t>
            </w:r>
          </w:p>
        </w:tc>
      </w:tr>
      <w:tr>
        <w:tc>
          <w:tcPr>
            <w:tcW w:type="dxa" w:w="2880"/>
          </w:tcPr>
          <w:p>
            <w:r>
              <w:t>동신대학교</w:t>
            </w:r>
          </w:p>
        </w:tc>
        <w:tc>
          <w:tcPr>
            <w:tcW w:type="dxa" w:w="2880"/>
          </w:tcPr>
          <w:p>
            <w:r>
              <w:t>출석 인정 오류 문의</w:t>
            </w:r>
          </w:p>
        </w:tc>
        <w:tc>
          <w:tcPr>
            <w:tcW w:type="dxa" w:w="2880"/>
          </w:tcPr>
          <w:p>
            <w:r>
              <w:t>25</w:t>
            </w:r>
          </w:p>
        </w:tc>
      </w:tr>
      <w:tr>
        <w:tc>
          <w:tcPr>
            <w:tcW w:type="dxa" w:w="2880"/>
          </w:tcPr>
          <w:p>
            <w:r>
              <w:t>동신대학교</w:t>
            </w:r>
          </w:p>
        </w:tc>
        <w:tc>
          <w:tcPr>
            <w:tcW w:type="dxa" w:w="2880"/>
          </w:tcPr>
          <w:p>
            <w:r>
              <w:t>모바일 어플 문의</w:t>
            </w:r>
          </w:p>
        </w:tc>
        <w:tc>
          <w:tcPr>
            <w:tcW w:type="dxa" w:w="2880"/>
          </w:tcPr>
          <w:p>
            <w:r>
              <w:t>26</w:t>
            </w:r>
          </w:p>
        </w:tc>
      </w:tr>
      <w:tr>
        <w:tc>
          <w:tcPr>
            <w:tcW w:type="dxa" w:w="2880"/>
          </w:tcPr>
          <w:p>
            <w:r>
              <w:t>동신대학교</w:t>
            </w:r>
          </w:p>
        </w:tc>
        <w:tc>
          <w:tcPr>
            <w:tcW w:type="dxa" w:w="2880"/>
          </w:tcPr>
          <w:p>
            <w:r>
              <w:t>2020-1학기 1주차 온라인출석부 학습기간 일괄 연장</w:t>
            </w:r>
          </w:p>
        </w:tc>
        <w:tc>
          <w:tcPr>
            <w:tcW w:type="dxa" w:w="2880"/>
          </w:tcPr>
          <w:p>
            <w:r>
              <w:t>27</w:t>
            </w:r>
          </w:p>
        </w:tc>
      </w:tr>
      <w:tr>
        <w:tc>
          <w:tcPr>
            <w:tcW w:type="dxa" w:w="2880"/>
          </w:tcPr>
          <w:p>
            <w:r>
              <w:t>동신대학교</w:t>
            </w:r>
          </w:p>
        </w:tc>
        <w:tc>
          <w:tcPr>
            <w:tcW w:type="dxa" w:w="2880"/>
          </w:tcPr>
          <w:p>
            <w:r>
              <w:t>이용안내 &gt; Q&amp;A 명칭 수정</w:t>
            </w:r>
          </w:p>
        </w:tc>
        <w:tc>
          <w:tcPr>
            <w:tcW w:type="dxa" w:w="2880"/>
          </w:tcPr>
          <w:p>
            <w:r>
              <w:t>28</w:t>
            </w:r>
          </w:p>
        </w:tc>
      </w:tr>
      <w:tr>
        <w:tc>
          <w:tcPr>
            <w:tcW w:type="dxa" w:w="2880"/>
          </w:tcPr>
          <w:p>
            <w:r>
              <w:t>동신대학교</w:t>
            </w:r>
          </w:p>
        </w:tc>
        <w:tc>
          <w:tcPr>
            <w:tcW w:type="dxa" w:w="2880"/>
          </w:tcPr>
          <w:p>
            <w:r>
              <w:t>LMS 초기화면 배경 사진 변경</w:t>
            </w:r>
          </w:p>
        </w:tc>
        <w:tc>
          <w:tcPr>
            <w:tcW w:type="dxa" w:w="2880"/>
          </w:tcPr>
          <w:p>
            <w:r>
              <w:t>29</w:t>
            </w:r>
          </w:p>
        </w:tc>
      </w:tr>
      <w:tr>
        <w:tc>
          <w:tcPr>
            <w:tcW w:type="dxa" w:w="2880"/>
          </w:tcPr>
          <w:p>
            <w:r>
              <w:t>동신대학교</w:t>
            </w:r>
          </w:p>
        </w:tc>
        <w:tc>
          <w:tcPr>
            <w:tcW w:type="dxa" w:w="2880"/>
          </w:tcPr>
          <w:p>
            <w:r>
              <w:t>강좌 기록 관련 확인</w:t>
            </w:r>
          </w:p>
        </w:tc>
        <w:tc>
          <w:tcPr>
            <w:tcW w:type="dxa" w:w="2880"/>
          </w:tcPr>
          <w:p>
            <w:r>
              <w:t>30</w:t>
            </w:r>
          </w:p>
        </w:tc>
      </w:tr>
      <w:tr>
        <w:tc>
          <w:tcPr>
            <w:tcW w:type="dxa" w:w="2880"/>
          </w:tcPr>
          <w:p>
            <w:r>
              <w:t>동신대학교</w:t>
            </w:r>
          </w:p>
        </w:tc>
        <w:tc>
          <w:tcPr>
            <w:tcW w:type="dxa" w:w="2880"/>
          </w:tcPr>
          <w:p>
            <w:r>
              <w:t>동영상 변환 중 오류메시지 발생</w:t>
            </w:r>
          </w:p>
        </w:tc>
        <w:tc>
          <w:tcPr>
            <w:tcW w:type="dxa" w:w="2880"/>
          </w:tcPr>
          <w:p>
            <w:r>
              <w:t>31</w:t>
            </w:r>
          </w:p>
        </w:tc>
      </w:tr>
      <w:tr>
        <w:tc>
          <w:tcPr>
            <w:tcW w:type="dxa" w:w="2880"/>
          </w:tcPr>
          <w:p>
            <w:r>
              <w:t>동신대학교</w:t>
            </w:r>
          </w:p>
        </w:tc>
        <w:tc>
          <w:tcPr>
            <w:tcW w:type="dxa" w:w="2880"/>
          </w:tcPr>
          <w:p>
            <w:r>
              <w:t>로그인 시 첨부파일과 같은 화면이 보이는 현상</w:t>
            </w:r>
          </w:p>
        </w:tc>
        <w:tc>
          <w:tcPr>
            <w:tcW w:type="dxa" w:w="2880"/>
          </w:tcPr>
          <w:p>
            <w:r>
              <w:t>32</w:t>
            </w:r>
          </w:p>
        </w:tc>
      </w:tr>
      <w:tr>
        <w:tc>
          <w:tcPr>
            <w:tcW w:type="dxa" w:w="2880"/>
          </w:tcPr>
          <w:p>
            <w:r>
              <w:t>동신대학교</w:t>
            </w:r>
          </w:p>
        </w:tc>
        <w:tc>
          <w:tcPr>
            <w:tcW w:type="dxa" w:w="2880"/>
          </w:tcPr>
          <w:p>
            <w:r>
              <w:t>LMS홈페이지 이용안내-24시 질문게시판 글쓰기 권한</w:t>
            </w:r>
          </w:p>
        </w:tc>
        <w:tc>
          <w:tcPr>
            <w:tcW w:type="dxa" w:w="2880"/>
          </w:tcPr>
          <w:p>
            <w:r>
              <w:t>33</w:t>
            </w:r>
          </w:p>
        </w:tc>
      </w:tr>
      <w:tr>
        <w:tc>
          <w:tcPr>
            <w:tcW w:type="dxa" w:w="2880"/>
          </w:tcPr>
          <w:p>
            <w:r>
              <w:t>동신대학교</w:t>
            </w:r>
          </w:p>
        </w:tc>
        <w:tc>
          <w:tcPr>
            <w:tcW w:type="dxa" w:w="2880"/>
          </w:tcPr>
          <w:p>
            <w:r>
              <w:t>학습활동 수정 및 삭제가 안되는 현상</w:t>
            </w:r>
          </w:p>
        </w:tc>
        <w:tc>
          <w:tcPr>
            <w:tcW w:type="dxa" w:w="2880"/>
          </w:tcPr>
          <w:p>
            <w:r>
              <w:t>34</w:t>
            </w:r>
          </w:p>
        </w:tc>
      </w:tr>
      <w:tr>
        <w:tc>
          <w:tcPr>
            <w:tcW w:type="dxa" w:w="2880"/>
          </w:tcPr>
          <w:p>
            <w:r>
              <w:t>동신대학교</w:t>
            </w:r>
          </w:p>
        </w:tc>
        <w:tc>
          <w:tcPr>
            <w:tcW w:type="dxa" w:w="2880"/>
          </w:tcPr>
          <w:p>
            <w:r>
              <w:t>pdf 팝업이 안보이는 현상</w:t>
            </w:r>
          </w:p>
        </w:tc>
        <w:tc>
          <w:tcPr>
            <w:tcW w:type="dxa" w:w="2880"/>
          </w:tcPr>
          <w:p>
            <w:r>
              <w:t>35</w:t>
            </w:r>
          </w:p>
        </w:tc>
      </w:tr>
      <w:tr>
        <w:tc>
          <w:tcPr>
            <w:tcW w:type="dxa" w:w="2880"/>
          </w:tcPr>
          <w:p>
            <w:r>
              <w:t>동신대학교</w:t>
            </w:r>
          </w:p>
        </w:tc>
        <w:tc>
          <w:tcPr>
            <w:tcW w:type="dxa" w:w="2880"/>
          </w:tcPr>
          <w:p>
            <w:r>
              <w:t>모바일 앱을 통한 URL 클릭 시 학습이력현황 체크 여부</w:t>
            </w:r>
          </w:p>
        </w:tc>
        <w:tc>
          <w:tcPr>
            <w:tcW w:type="dxa" w:w="2880"/>
          </w:tcPr>
          <w:p>
            <w:r>
              <w:t>36</w:t>
            </w:r>
          </w:p>
        </w:tc>
      </w:tr>
      <w:tr>
        <w:tc>
          <w:tcPr>
            <w:tcW w:type="dxa" w:w="2880"/>
          </w:tcPr>
          <w:p>
            <w:r>
              <w:t>동신대학교</w:t>
            </w:r>
          </w:p>
        </w:tc>
        <w:tc>
          <w:tcPr>
            <w:tcW w:type="dxa" w:w="2880"/>
          </w:tcPr>
          <w:p>
            <w:r>
              <w:t>굿강좌 - 한국어 2, 3  온라인출석부-&gt; 온라인 출석부설정</w:t>
            </w:r>
          </w:p>
        </w:tc>
        <w:tc>
          <w:tcPr>
            <w:tcW w:type="dxa" w:w="2880"/>
          </w:tcPr>
          <w:p>
            <w:r>
              <w:t>37</w:t>
            </w:r>
          </w:p>
        </w:tc>
      </w:tr>
      <w:tr>
        <w:tc>
          <w:tcPr>
            <w:tcW w:type="dxa" w:w="2880"/>
          </w:tcPr>
          <w:p>
            <w:r>
              <w:t>동신대학교</w:t>
            </w:r>
          </w:p>
        </w:tc>
        <w:tc>
          <w:tcPr>
            <w:tcW w:type="dxa" w:w="2880"/>
          </w:tcPr>
          <w:p>
            <w:r>
              <w:t>교과목 온라인출석부 설정 수정 요청</w:t>
            </w:r>
          </w:p>
        </w:tc>
        <w:tc>
          <w:tcPr>
            <w:tcW w:type="dxa" w:w="2880"/>
          </w:tcPr>
          <w:p>
            <w:r>
              <w:t>38</w:t>
            </w:r>
          </w:p>
        </w:tc>
      </w:tr>
      <w:tr>
        <w:tc>
          <w:tcPr>
            <w:tcW w:type="dxa" w:w="2880"/>
          </w:tcPr>
          <w:p>
            <w:r>
              <w:t>동신대학교</w:t>
            </w:r>
          </w:p>
        </w:tc>
        <w:tc>
          <w:tcPr>
            <w:tcW w:type="dxa" w:w="2880"/>
          </w:tcPr>
          <w:p>
            <w:r>
              <w:t>학생 학습이력 현황 조회 요청</w:t>
            </w:r>
          </w:p>
        </w:tc>
        <w:tc>
          <w:tcPr>
            <w:tcW w:type="dxa" w:w="2880"/>
          </w:tcPr>
          <w:p>
            <w:r>
              <w:t>39</w:t>
            </w:r>
          </w:p>
        </w:tc>
      </w:tr>
      <w:tr>
        <w:tc>
          <w:tcPr>
            <w:tcW w:type="dxa" w:w="2880"/>
          </w:tcPr>
          <w:p>
            <w:r>
              <w:t>동신대학교</w:t>
            </w:r>
          </w:p>
        </w:tc>
        <w:tc>
          <w:tcPr>
            <w:tcW w:type="dxa" w:w="2880"/>
          </w:tcPr>
          <w:p>
            <w:r>
              <w:t>과제 채점 완료 후 채점이 필요한 과제목록에 나타나는 현상</w:t>
            </w:r>
          </w:p>
        </w:tc>
        <w:tc>
          <w:tcPr>
            <w:tcW w:type="dxa" w:w="2880"/>
          </w:tcPr>
          <w:p>
            <w:r>
              <w:t>40</w:t>
            </w:r>
          </w:p>
        </w:tc>
      </w:tr>
      <w:tr>
        <w:tc>
          <w:tcPr>
            <w:tcW w:type="dxa" w:w="2880"/>
          </w:tcPr>
          <w:p>
            <w:r>
              <w:t>동신대학교</w:t>
            </w:r>
          </w:p>
        </w:tc>
        <w:tc>
          <w:tcPr>
            <w:tcW w:type="dxa" w:w="2880"/>
          </w:tcPr>
          <w:p>
            <w:r>
              <w:t>동영상 탑재 시 데이터베이스 쓰기오류</w:t>
            </w:r>
          </w:p>
        </w:tc>
        <w:tc>
          <w:tcPr>
            <w:tcW w:type="dxa" w:w="2880"/>
          </w:tcPr>
          <w:p>
            <w:r>
              <w:t>41</w:t>
            </w:r>
          </w:p>
        </w:tc>
      </w:tr>
      <w:tr>
        <w:tc>
          <w:tcPr>
            <w:tcW w:type="dxa" w:w="2880"/>
          </w:tcPr>
          <w:p>
            <w:r>
              <w:t>동신대학교</w:t>
            </w:r>
          </w:p>
        </w:tc>
        <w:tc>
          <w:tcPr>
            <w:tcW w:type="dxa" w:w="2880"/>
          </w:tcPr>
          <w:p>
            <w:r>
              <w:t>LMS 사이트 배너 관련 문의</w:t>
            </w:r>
          </w:p>
        </w:tc>
        <w:tc>
          <w:tcPr>
            <w:tcW w:type="dxa" w:w="2880"/>
          </w:tcPr>
          <w:p>
            <w:r>
              <w:t>42</w:t>
            </w:r>
          </w:p>
        </w:tc>
      </w:tr>
      <w:tr>
        <w:tc>
          <w:tcPr>
            <w:tcW w:type="dxa" w:w="2880"/>
          </w:tcPr>
          <w:p>
            <w:r>
              <w:t>동신대학교</w:t>
            </w:r>
          </w:p>
        </w:tc>
        <w:tc>
          <w:tcPr>
            <w:tcW w:type="dxa" w:w="2880"/>
          </w:tcPr>
          <w:p>
            <w:r>
              <w:t>LMS 배너 추가 요청</w:t>
            </w:r>
          </w:p>
        </w:tc>
        <w:tc>
          <w:tcPr>
            <w:tcW w:type="dxa" w:w="2880"/>
          </w:tcPr>
          <w:p>
            <w:r>
              <w:t>43</w:t>
            </w:r>
          </w:p>
        </w:tc>
      </w:tr>
      <w:tr>
        <w:tc>
          <w:tcPr>
            <w:tcW w:type="dxa" w:w="2880"/>
          </w:tcPr>
          <w:p>
            <w:r>
              <w:t>동신대학교</w:t>
            </w:r>
          </w:p>
        </w:tc>
        <w:tc>
          <w:tcPr>
            <w:tcW w:type="dxa" w:w="2880"/>
          </w:tcPr>
          <w:p>
            <w:r>
              <w:t>IOS 코스모스 어플리케이션 실행 시 종료되는 현상</w:t>
            </w:r>
          </w:p>
        </w:tc>
        <w:tc>
          <w:tcPr>
            <w:tcW w:type="dxa" w:w="2880"/>
          </w:tcPr>
          <w:p>
            <w:r>
              <w:t>44</w:t>
            </w:r>
          </w:p>
        </w:tc>
      </w:tr>
      <w:tr>
        <w:tc>
          <w:tcPr>
            <w:tcW w:type="dxa" w:w="2880"/>
          </w:tcPr>
          <w:p>
            <w:r>
              <w:t>동신대학교</w:t>
            </w:r>
          </w:p>
        </w:tc>
        <w:tc>
          <w:tcPr>
            <w:tcW w:type="dxa" w:w="2880"/>
          </w:tcPr>
          <w:p>
            <w:r>
              <w:t>학생 출석기록 확인 요청</w:t>
            </w:r>
          </w:p>
        </w:tc>
        <w:tc>
          <w:tcPr>
            <w:tcW w:type="dxa" w:w="2880"/>
          </w:tcPr>
          <w:p>
            <w:r>
              <w:t>45</w:t>
            </w:r>
          </w:p>
        </w:tc>
      </w:tr>
      <w:tr>
        <w:tc>
          <w:tcPr>
            <w:tcW w:type="dxa" w:w="2880"/>
          </w:tcPr>
          <w:p>
            <w:r>
              <w:t>동신대학교</w:t>
            </w:r>
          </w:p>
        </w:tc>
        <w:tc>
          <w:tcPr>
            <w:tcW w:type="dxa" w:w="2880"/>
          </w:tcPr>
          <w:p>
            <w:r>
              <w:t>동영상 등록 문의</w:t>
            </w:r>
          </w:p>
        </w:tc>
        <w:tc>
          <w:tcPr>
            <w:tcW w:type="dxa" w:w="2880"/>
          </w:tcPr>
          <w:p>
            <w:r>
              <w:t>46</w:t>
            </w:r>
          </w:p>
        </w:tc>
      </w:tr>
      <w:tr>
        <w:tc>
          <w:tcPr>
            <w:tcW w:type="dxa" w:w="2880"/>
          </w:tcPr>
          <w:p>
            <w:r>
              <w:t>동신대학교</w:t>
            </w:r>
          </w:p>
        </w:tc>
        <w:tc>
          <w:tcPr>
            <w:tcW w:type="dxa" w:w="2880"/>
          </w:tcPr>
          <w:p>
            <w:r>
              <w:t>강의실 페이지가 깨지는 현상 확인</w:t>
            </w:r>
          </w:p>
        </w:tc>
        <w:tc>
          <w:tcPr>
            <w:tcW w:type="dxa" w:w="2880"/>
          </w:tcPr>
          <w:p>
            <w:r>
              <w:t>47</w:t>
            </w:r>
          </w:p>
        </w:tc>
      </w:tr>
      <w:tr>
        <w:tc>
          <w:tcPr>
            <w:tcW w:type="dxa" w:w="2880"/>
          </w:tcPr>
          <w:p>
            <w:r>
              <w:t>동신대학교</w:t>
            </w:r>
          </w:p>
        </w:tc>
        <w:tc>
          <w:tcPr>
            <w:tcW w:type="dxa" w:w="2880"/>
          </w:tcPr>
          <w:p>
            <w:r>
              <w:t>동영상 변환 오류 확인 요청</w:t>
            </w:r>
          </w:p>
        </w:tc>
        <w:tc>
          <w:tcPr>
            <w:tcW w:type="dxa" w:w="2880"/>
          </w:tcPr>
          <w:p>
            <w:r>
              <w:t>48</w:t>
            </w:r>
          </w:p>
        </w:tc>
      </w:tr>
      <w:tr>
        <w:tc>
          <w:tcPr>
            <w:tcW w:type="dxa" w:w="2880"/>
          </w:tcPr>
          <w:p>
            <w:r>
              <w:t>동신대학교</w:t>
            </w:r>
          </w:p>
        </w:tc>
        <w:tc>
          <w:tcPr>
            <w:tcW w:type="dxa" w:w="2880"/>
          </w:tcPr>
          <w:p>
            <w:r>
              <w:t>아이패드 접속 문의</w:t>
            </w:r>
          </w:p>
        </w:tc>
        <w:tc>
          <w:tcPr>
            <w:tcW w:type="dxa" w:w="2880"/>
          </w:tcPr>
          <w:p>
            <w:r>
              <w:t>49</w:t>
            </w:r>
          </w:p>
        </w:tc>
      </w:tr>
      <w:tr>
        <w:tc>
          <w:tcPr>
            <w:tcW w:type="dxa" w:w="2880"/>
          </w:tcPr>
          <w:p>
            <w:r>
              <w:t>동신대학교</w:t>
            </w:r>
          </w:p>
        </w:tc>
        <w:tc>
          <w:tcPr>
            <w:tcW w:type="dxa" w:w="2880"/>
          </w:tcPr>
          <w:p>
            <w:r>
              <w:t>퀴즈 가져오기 도중 문제 발생</w:t>
            </w:r>
          </w:p>
        </w:tc>
        <w:tc>
          <w:tcPr>
            <w:tcW w:type="dxa" w:w="2880"/>
          </w:tcPr>
          <w:p>
            <w:r>
              <w:t>50</w:t>
            </w:r>
          </w:p>
        </w:tc>
      </w:tr>
      <w:tr>
        <w:tc>
          <w:tcPr>
            <w:tcW w:type="dxa" w:w="2880"/>
          </w:tcPr>
          <w:p>
            <w:r>
              <w:t>동신대학교</w:t>
            </w:r>
          </w:p>
        </w:tc>
        <w:tc>
          <w:tcPr>
            <w:tcW w:type="dxa" w:w="2880"/>
          </w:tcPr>
          <w:p>
            <w:r>
              <w:t>굿강좌 - 한국어2</w:t>
            </w:r>
          </w:p>
        </w:tc>
        <w:tc>
          <w:tcPr>
            <w:tcW w:type="dxa" w:w="2880"/>
          </w:tcPr>
          <w:p>
            <w:r>
              <w:t>51</w:t>
            </w:r>
          </w:p>
        </w:tc>
      </w:tr>
      <w:tr>
        <w:tc>
          <w:tcPr>
            <w:tcW w:type="dxa" w:w="2880"/>
          </w:tcPr>
          <w:p>
            <w:r>
              <w:t>동신대학교</w:t>
            </w:r>
          </w:p>
        </w:tc>
        <w:tc>
          <w:tcPr>
            <w:tcW w:type="dxa" w:w="2880"/>
          </w:tcPr>
          <w:p>
            <w:r>
              <w:t>굿강좌 - 썸네일 정렬 방법??</w:t>
            </w:r>
          </w:p>
        </w:tc>
        <w:tc>
          <w:tcPr>
            <w:tcW w:type="dxa" w:w="2880"/>
          </w:tcPr>
          <w:p>
            <w:r>
              <w:t>52</w:t>
            </w:r>
          </w:p>
        </w:tc>
      </w:tr>
      <w:tr>
        <w:tc>
          <w:tcPr>
            <w:tcW w:type="dxa" w:w="2880"/>
          </w:tcPr>
          <w:p>
            <w:r>
              <w:t>동신대학교</w:t>
            </w:r>
          </w:p>
        </w:tc>
        <w:tc>
          <w:tcPr>
            <w:tcW w:type="dxa" w:w="2880"/>
          </w:tcPr>
          <w:p>
            <w:r>
              <w:t>퀴즈 소요기간 관련</w:t>
            </w:r>
          </w:p>
        </w:tc>
        <w:tc>
          <w:tcPr>
            <w:tcW w:type="dxa" w:w="2880"/>
          </w:tcPr>
          <w:p>
            <w:r>
              <w:t>53</w:t>
            </w:r>
          </w:p>
        </w:tc>
      </w:tr>
      <w:tr>
        <w:tc>
          <w:tcPr>
            <w:tcW w:type="dxa" w:w="2880"/>
          </w:tcPr>
          <w:p>
            <w:r>
              <w:t>동신대학교</w:t>
            </w:r>
          </w:p>
        </w:tc>
        <w:tc>
          <w:tcPr>
            <w:tcW w:type="dxa" w:w="2880"/>
          </w:tcPr>
          <w:p>
            <w:r>
              <w:t>퀴즈에서 문제 풀때 체크버튼 명칭 변경</w:t>
            </w:r>
          </w:p>
        </w:tc>
        <w:tc>
          <w:tcPr>
            <w:tcW w:type="dxa" w:w="2880"/>
          </w:tcPr>
          <w:p>
            <w:r>
              <w:t>54</w:t>
            </w:r>
          </w:p>
        </w:tc>
      </w:tr>
      <w:tr>
        <w:tc>
          <w:tcPr>
            <w:tcW w:type="dxa" w:w="2880"/>
          </w:tcPr>
          <w:p>
            <w:r>
              <w:t>동신대학교</w:t>
            </w:r>
          </w:p>
        </w:tc>
        <w:tc>
          <w:tcPr>
            <w:tcW w:type="dxa" w:w="2880"/>
          </w:tcPr>
          <w:p>
            <w:r>
              <w:t>동영상 재생기록 문의</w:t>
            </w:r>
          </w:p>
        </w:tc>
        <w:tc>
          <w:tcPr>
            <w:tcW w:type="dxa" w:w="2880"/>
          </w:tcPr>
          <w:p>
            <w:r>
              <w:t>55</w:t>
            </w:r>
          </w:p>
        </w:tc>
      </w:tr>
      <w:tr>
        <w:tc>
          <w:tcPr>
            <w:tcW w:type="dxa" w:w="2880"/>
          </w:tcPr>
          <w:p>
            <w:r>
              <w:t>동신대학교</w:t>
            </w:r>
          </w:p>
        </w:tc>
        <w:tc>
          <w:tcPr>
            <w:tcW w:type="dxa" w:w="2880"/>
          </w:tcPr>
          <w:p>
            <w:r>
              <w:t>온라인 출석부 엑셀 다운 시 번호 순서변경 및 학습이력현황 정렬순서 변경</w:t>
            </w:r>
          </w:p>
        </w:tc>
        <w:tc>
          <w:tcPr>
            <w:tcW w:type="dxa" w:w="2880"/>
          </w:tcPr>
          <w:p>
            <w:r>
              <w:t>56</w:t>
            </w:r>
          </w:p>
        </w:tc>
      </w:tr>
      <w:tr>
        <w:tc>
          <w:tcPr>
            <w:tcW w:type="dxa" w:w="2880"/>
          </w:tcPr>
          <w:p>
            <w:r>
              <w:t>동신대학교</w:t>
            </w:r>
          </w:p>
        </w:tc>
        <w:tc>
          <w:tcPr>
            <w:tcW w:type="dxa" w:w="2880"/>
          </w:tcPr>
          <w:p>
            <w:r>
              <w:t>온라인출석부 설정 관련</w:t>
            </w:r>
          </w:p>
        </w:tc>
        <w:tc>
          <w:tcPr>
            <w:tcW w:type="dxa" w:w="2880"/>
          </w:tcPr>
          <w:p>
            <w:r>
              <w:t>57</w:t>
            </w:r>
          </w:p>
        </w:tc>
      </w:tr>
      <w:tr>
        <w:tc>
          <w:tcPr>
            <w:tcW w:type="dxa" w:w="2880"/>
          </w:tcPr>
          <w:p>
            <w:r>
              <w:t>동신대학교</w:t>
            </w:r>
          </w:p>
        </w:tc>
        <w:tc>
          <w:tcPr>
            <w:tcW w:type="dxa" w:w="2880"/>
          </w:tcPr>
          <w:p>
            <w:r>
              <w:t>동영상 업로드 화면 문구 추가</w:t>
            </w:r>
          </w:p>
        </w:tc>
        <w:tc>
          <w:tcPr>
            <w:tcW w:type="dxa" w:w="2880"/>
          </w:tcPr>
          <w:p>
            <w:r>
              <w:t>58</w:t>
            </w:r>
          </w:p>
        </w:tc>
      </w:tr>
      <w:tr>
        <w:tc>
          <w:tcPr>
            <w:tcW w:type="dxa" w:w="2880"/>
          </w:tcPr>
          <w:p>
            <w:r>
              <w:t>동신대학교</w:t>
            </w:r>
          </w:p>
        </w:tc>
        <w:tc>
          <w:tcPr>
            <w:tcW w:type="dxa" w:w="2880"/>
          </w:tcPr>
          <w:p>
            <w:r>
              <w:t>이름 변경 요청</w:t>
            </w:r>
          </w:p>
        </w:tc>
        <w:tc>
          <w:tcPr>
            <w:tcW w:type="dxa" w:w="2880"/>
          </w:tcPr>
          <w:p>
            <w:r>
              <w:t>59</w:t>
            </w:r>
          </w:p>
        </w:tc>
      </w:tr>
      <w:tr>
        <w:tc>
          <w:tcPr>
            <w:tcW w:type="dxa" w:w="2880"/>
          </w:tcPr>
          <w:p>
            <w:r>
              <w:t>동신대학교</w:t>
            </w:r>
          </w:p>
        </w:tc>
        <w:tc>
          <w:tcPr>
            <w:tcW w:type="dxa" w:w="2880"/>
          </w:tcPr>
          <w:p>
            <w:r>
              <w:t>채팅개설 안되는 현상</w:t>
            </w:r>
          </w:p>
        </w:tc>
        <w:tc>
          <w:tcPr>
            <w:tcW w:type="dxa" w:w="2880"/>
          </w:tcPr>
          <w:p>
            <w:r>
              <w:t>60</w:t>
            </w:r>
          </w:p>
        </w:tc>
      </w:tr>
      <w:tr>
        <w:tc>
          <w:tcPr>
            <w:tcW w:type="dxa" w:w="2880"/>
          </w:tcPr>
          <w:p>
            <w:r>
              <w:t>동신대학교</w:t>
            </w:r>
          </w:p>
        </w:tc>
        <w:tc>
          <w:tcPr>
            <w:tcW w:type="dxa" w:w="2880"/>
          </w:tcPr>
          <w:p>
            <w:r>
              <w:t>서버 스토리지 현황 조사 요청</w:t>
            </w:r>
          </w:p>
        </w:tc>
        <w:tc>
          <w:tcPr>
            <w:tcW w:type="dxa" w:w="2880"/>
          </w:tcPr>
          <w:p>
            <w:r>
              <w:t>61</w:t>
            </w:r>
          </w:p>
        </w:tc>
      </w:tr>
      <w:tr>
        <w:tc>
          <w:tcPr>
            <w:tcW w:type="dxa" w:w="2880"/>
          </w:tcPr>
          <w:p>
            <w:r>
              <w:t>동신대학교</w:t>
            </w:r>
          </w:p>
        </w:tc>
        <w:tc>
          <w:tcPr>
            <w:tcW w:type="dxa" w:w="2880"/>
          </w:tcPr>
          <w:p>
            <w:r>
              <w:t>강좌현황통계-강의실활용(상세보기)다운로드 데이터 문의</w:t>
            </w:r>
          </w:p>
        </w:tc>
        <w:tc>
          <w:tcPr>
            <w:tcW w:type="dxa" w:w="2880"/>
          </w:tcPr>
          <w:p>
            <w:r>
              <w:t>62</w:t>
            </w:r>
          </w:p>
        </w:tc>
      </w:tr>
      <w:tr>
        <w:tc>
          <w:tcPr>
            <w:tcW w:type="dxa" w:w="2880"/>
          </w:tcPr>
          <w:p>
            <w:r>
              <w:t>동신대학교</w:t>
            </w:r>
          </w:p>
        </w:tc>
        <w:tc>
          <w:tcPr>
            <w:tcW w:type="dxa" w:w="2880"/>
          </w:tcPr>
          <w:p>
            <w:r>
              <w:t>LMS 자퇴생이 안빠진다고 하는데 확인 부탁드려요</w:t>
            </w:r>
          </w:p>
        </w:tc>
        <w:tc>
          <w:tcPr>
            <w:tcW w:type="dxa" w:w="2880"/>
          </w:tcPr>
          <w:p>
            <w:r>
              <w:t>63</w:t>
            </w:r>
          </w:p>
        </w:tc>
      </w:tr>
      <w:tr>
        <w:tc>
          <w:tcPr>
            <w:tcW w:type="dxa" w:w="2880"/>
          </w:tcPr>
          <w:p>
            <w:r>
              <w:t>동신대학교</w:t>
            </w:r>
          </w:p>
        </w:tc>
        <w:tc>
          <w:tcPr>
            <w:tcW w:type="dxa" w:w="2880"/>
          </w:tcPr>
          <w:p>
            <w:r>
              <w:t>모바일앱 - 학습이력현황 카운트</w:t>
            </w:r>
          </w:p>
        </w:tc>
        <w:tc>
          <w:tcPr>
            <w:tcW w:type="dxa" w:w="2880"/>
          </w:tcPr>
          <w:p>
            <w:r>
              <w:t>64</w:t>
            </w:r>
          </w:p>
        </w:tc>
      </w:tr>
      <w:tr>
        <w:tc>
          <w:tcPr>
            <w:tcW w:type="dxa" w:w="2880"/>
          </w:tcPr>
          <w:p>
            <w:r>
              <w:t>동신대학교</w:t>
            </w:r>
          </w:p>
        </w:tc>
        <w:tc>
          <w:tcPr>
            <w:tcW w:type="dxa" w:w="2880"/>
          </w:tcPr>
          <w:p>
            <w:r>
              <w:t>직원 사번변경으로 인한 수강내역 및 기록 이전 가능 여부</w:t>
            </w:r>
          </w:p>
        </w:tc>
        <w:tc>
          <w:tcPr>
            <w:tcW w:type="dxa" w:w="2880"/>
          </w:tcPr>
          <w:p>
            <w:r>
              <w:t>65</w:t>
            </w:r>
          </w:p>
        </w:tc>
      </w:tr>
      <w:tr>
        <w:tc>
          <w:tcPr>
            <w:tcW w:type="dxa" w:w="2880"/>
          </w:tcPr>
          <w:p>
            <w:r>
              <w:t>동신대학교</w:t>
            </w:r>
          </w:p>
        </w:tc>
        <w:tc>
          <w:tcPr>
            <w:tcW w:type="dxa" w:w="2880"/>
          </w:tcPr>
          <w:p>
            <w:r>
              <w:t>코스모스 어플리케이션 오류메시지 발생 원인</w:t>
            </w:r>
          </w:p>
        </w:tc>
        <w:tc>
          <w:tcPr>
            <w:tcW w:type="dxa" w:w="2880"/>
          </w:tcPr>
          <w:p>
            <w:r>
              <w:t>66</w:t>
            </w:r>
          </w:p>
        </w:tc>
      </w:tr>
      <w:tr>
        <w:tc>
          <w:tcPr>
            <w:tcW w:type="dxa" w:w="2880"/>
          </w:tcPr>
          <w:p>
            <w:r>
              <w:t>동신대학교</w:t>
            </w:r>
          </w:p>
        </w:tc>
        <w:tc>
          <w:tcPr>
            <w:tcW w:type="dxa" w:w="2880"/>
          </w:tcPr>
          <w:p>
            <w:r>
              <w:t>학습이력현황 카운트 관련 문의</w:t>
            </w:r>
          </w:p>
        </w:tc>
        <w:tc>
          <w:tcPr>
            <w:tcW w:type="dxa" w:w="2880"/>
          </w:tcPr>
          <w:p>
            <w:r>
              <w:t>67</w:t>
            </w:r>
          </w:p>
        </w:tc>
      </w:tr>
      <w:tr>
        <w:tc>
          <w:tcPr>
            <w:tcW w:type="dxa" w:w="2880"/>
          </w:tcPr>
          <w:p>
            <w:r>
              <w:t>동신대학교</w:t>
            </w:r>
          </w:p>
        </w:tc>
        <w:tc>
          <w:tcPr>
            <w:tcW w:type="dxa" w:w="2880"/>
          </w:tcPr>
          <w:p>
            <w:r>
              <w:t>LMS 개설 교과목 지각기능 일괄 활성화 가능 여부</w:t>
            </w:r>
          </w:p>
        </w:tc>
        <w:tc>
          <w:tcPr>
            <w:tcW w:type="dxa" w:w="2880"/>
          </w:tcPr>
          <w:p>
            <w:r>
              <w:t>68</w:t>
            </w:r>
          </w:p>
        </w:tc>
      </w:tr>
      <w:tr>
        <w:tc>
          <w:tcPr>
            <w:tcW w:type="dxa" w:w="2880"/>
          </w:tcPr>
          <w:p>
            <w:r>
              <w:t>동신대학교</w:t>
            </w:r>
          </w:p>
        </w:tc>
        <w:tc>
          <w:tcPr>
            <w:tcW w:type="dxa" w:w="2880"/>
          </w:tcPr>
          <w:p>
            <w:r>
              <w:t>LMS 홈페이지가 텍스트로만 보이는 현상</w:t>
            </w:r>
          </w:p>
        </w:tc>
        <w:tc>
          <w:tcPr>
            <w:tcW w:type="dxa" w:w="2880"/>
          </w:tcPr>
          <w:p>
            <w:r>
              <w:t>69</w:t>
            </w:r>
          </w:p>
        </w:tc>
      </w:tr>
      <w:tr>
        <w:tc>
          <w:tcPr>
            <w:tcW w:type="dxa" w:w="2880"/>
          </w:tcPr>
          <w:p>
            <w:r>
              <w:t>동신대학교</w:t>
            </w:r>
          </w:p>
        </w:tc>
        <w:tc>
          <w:tcPr>
            <w:tcW w:type="dxa" w:w="2880"/>
          </w:tcPr>
          <w:p>
            <w:r>
              <w:t>LMS 동영상 서버 구조 문의</w:t>
            </w:r>
          </w:p>
        </w:tc>
        <w:tc>
          <w:tcPr>
            <w:tcW w:type="dxa" w:w="2880"/>
          </w:tcPr>
          <w:p>
            <w:r>
              <w:t>70</w:t>
            </w:r>
          </w:p>
        </w:tc>
      </w:tr>
      <w:tr>
        <w:tc>
          <w:tcPr>
            <w:tcW w:type="dxa" w:w="2880"/>
          </w:tcPr>
          <w:p>
            <w:r>
              <w:t>동신대학교</w:t>
            </w:r>
          </w:p>
        </w:tc>
        <w:tc>
          <w:tcPr>
            <w:tcW w:type="dxa" w:w="2880"/>
          </w:tcPr>
          <w:p>
            <w:r>
              <w:t>2020-여름 계절학기 개설</w:t>
            </w:r>
          </w:p>
        </w:tc>
        <w:tc>
          <w:tcPr>
            <w:tcW w:type="dxa" w:w="2880"/>
          </w:tcPr>
          <w:p>
            <w:r>
              <w:t>71</w:t>
            </w:r>
          </w:p>
        </w:tc>
      </w:tr>
      <w:tr>
        <w:tc>
          <w:tcPr>
            <w:tcW w:type="dxa" w:w="2880"/>
          </w:tcPr>
          <w:p>
            <w:r>
              <w:t>동신대학교</w:t>
            </w:r>
          </w:p>
        </w:tc>
        <w:tc>
          <w:tcPr>
            <w:tcW w:type="dxa" w:w="2880"/>
          </w:tcPr>
          <w:p>
            <w:r>
              <w:t>하계계절학기 기간 설정 문의</w:t>
            </w:r>
          </w:p>
        </w:tc>
        <w:tc>
          <w:tcPr>
            <w:tcW w:type="dxa" w:w="2880"/>
          </w:tcPr>
          <w:p>
            <w:r>
              <w:t>72</w:t>
            </w:r>
          </w:p>
        </w:tc>
      </w:tr>
      <w:tr>
        <w:tc>
          <w:tcPr>
            <w:tcW w:type="dxa" w:w="2880"/>
          </w:tcPr>
          <w:p>
            <w:r>
              <w:t>동신대학교</w:t>
            </w:r>
          </w:p>
        </w:tc>
        <w:tc>
          <w:tcPr>
            <w:tcW w:type="dxa" w:w="2880"/>
          </w:tcPr>
          <w:p>
            <w:r>
              <w:t>LMS 커뮤니티 개설 강좌 확인 요청</w:t>
            </w:r>
          </w:p>
        </w:tc>
        <w:tc>
          <w:tcPr>
            <w:tcW w:type="dxa" w:w="2880"/>
          </w:tcPr>
          <w:p>
            <w:r>
              <w:t>73</w:t>
            </w:r>
          </w:p>
        </w:tc>
      </w:tr>
      <w:tr>
        <w:tc>
          <w:tcPr>
            <w:tcW w:type="dxa" w:w="2880"/>
          </w:tcPr>
          <w:p>
            <w:r>
              <w:t>동신대학교</w:t>
            </w:r>
          </w:p>
        </w:tc>
        <w:tc>
          <w:tcPr>
            <w:tcW w:type="dxa" w:w="2880"/>
          </w:tcPr>
          <w:p>
            <w:r>
              <w:t>LMS 첫 로그인시 개인정보동의 문구 수정 요청</w:t>
            </w:r>
          </w:p>
        </w:tc>
        <w:tc>
          <w:tcPr>
            <w:tcW w:type="dxa" w:w="2880"/>
          </w:tcPr>
          <w:p>
            <w:r>
              <w:t>74</w:t>
            </w:r>
          </w:p>
        </w:tc>
      </w:tr>
      <w:tr>
        <w:tc>
          <w:tcPr>
            <w:tcW w:type="dxa" w:w="2880"/>
          </w:tcPr>
          <w:p>
            <w:r>
              <w:t>동신대학교</w:t>
            </w:r>
          </w:p>
        </w:tc>
        <w:tc>
          <w:tcPr>
            <w:tcW w:type="dxa" w:w="2880"/>
          </w:tcPr>
          <w:p>
            <w:r>
              <w:t>학생 접속 로그 기록 확인 요청</w:t>
            </w:r>
          </w:p>
        </w:tc>
        <w:tc>
          <w:tcPr>
            <w:tcW w:type="dxa" w:w="2880"/>
          </w:tcPr>
          <w:p>
            <w:r>
              <w:t>75</w:t>
            </w:r>
          </w:p>
        </w:tc>
      </w:tr>
      <w:tr>
        <w:tc>
          <w:tcPr>
            <w:tcW w:type="dxa" w:w="2880"/>
          </w:tcPr>
          <w:p>
            <w:r>
              <w:t>동신대학교</w:t>
            </w:r>
          </w:p>
        </w:tc>
        <w:tc>
          <w:tcPr>
            <w:tcW w:type="dxa" w:w="2880"/>
          </w:tcPr>
          <w:p>
            <w:r>
              <w:t>온라인출석부 동영상 중복 표기</w:t>
            </w:r>
          </w:p>
        </w:tc>
        <w:tc>
          <w:tcPr>
            <w:tcW w:type="dxa" w:w="2880"/>
          </w:tcPr>
          <w:p>
            <w:r>
              <w:t>76</w:t>
            </w:r>
          </w:p>
        </w:tc>
      </w:tr>
      <w:tr>
        <w:tc>
          <w:tcPr>
            <w:tcW w:type="dxa" w:w="2880"/>
          </w:tcPr>
          <w:p>
            <w:r>
              <w:t>동신대학교</w:t>
            </w:r>
          </w:p>
        </w:tc>
        <w:tc>
          <w:tcPr>
            <w:tcW w:type="dxa" w:w="2880"/>
          </w:tcPr>
          <w:p>
            <w:r>
              <w:t>하계계절학기 행복의재발견 토론삭제 안되는 현상</w:t>
            </w:r>
          </w:p>
        </w:tc>
        <w:tc>
          <w:tcPr>
            <w:tcW w:type="dxa" w:w="2880"/>
          </w:tcPr>
          <w:p>
            <w:r>
              <w:t>77</w:t>
            </w:r>
          </w:p>
        </w:tc>
      </w:tr>
      <w:tr>
        <w:tc>
          <w:tcPr>
            <w:tcW w:type="dxa" w:w="2880"/>
          </w:tcPr>
          <w:p>
            <w:r>
              <w:t>동신대학교</w:t>
            </w:r>
          </w:p>
        </w:tc>
        <w:tc>
          <w:tcPr>
            <w:tcW w:type="dxa" w:w="2880"/>
          </w:tcPr>
          <w:p>
            <w:r>
              <w:t>현재 CDN 사용 용량 확인 요청</w:t>
            </w:r>
          </w:p>
        </w:tc>
        <w:tc>
          <w:tcPr>
            <w:tcW w:type="dxa" w:w="2880"/>
          </w:tcPr>
          <w:p>
            <w:r>
              <w:t>78</w:t>
            </w:r>
          </w:p>
        </w:tc>
      </w:tr>
      <w:tr>
        <w:tc>
          <w:tcPr>
            <w:tcW w:type="dxa" w:w="2880"/>
          </w:tcPr>
          <w:p>
            <w:r>
              <w:t>동신대학교</w:t>
            </w:r>
          </w:p>
        </w:tc>
        <w:tc>
          <w:tcPr>
            <w:tcW w:type="dxa" w:w="2880"/>
          </w:tcPr>
          <w:p>
            <w:r>
              <w:t>LMS ZOOM 연동시 출석인정 방식</w:t>
            </w:r>
          </w:p>
        </w:tc>
        <w:tc>
          <w:tcPr>
            <w:tcW w:type="dxa" w:w="2880"/>
          </w:tcPr>
          <w:p>
            <w:r>
              <w:t>79</w:t>
            </w:r>
          </w:p>
        </w:tc>
      </w:tr>
      <w:tr>
        <w:tc>
          <w:tcPr>
            <w:tcW w:type="dxa" w:w="2880"/>
          </w:tcPr>
          <w:p>
            <w:r>
              <w:t>동신대학교</w:t>
            </w:r>
          </w:p>
        </w:tc>
        <w:tc>
          <w:tcPr>
            <w:tcW w:type="dxa" w:w="2880"/>
          </w:tcPr>
          <w:p>
            <w:r>
              <w:t>LMS 줌 연동 시 출석체크 관련 문의</w:t>
            </w:r>
          </w:p>
        </w:tc>
        <w:tc>
          <w:tcPr>
            <w:tcW w:type="dxa" w:w="2880"/>
          </w:tcPr>
          <w:p>
            <w:r>
              <w:t>80</w:t>
            </w:r>
          </w:p>
        </w:tc>
      </w:tr>
      <w:tr>
        <w:tc>
          <w:tcPr>
            <w:tcW w:type="dxa" w:w="2880"/>
          </w:tcPr>
          <w:p>
            <w:r>
              <w:t>동신대학교</w:t>
            </w:r>
          </w:p>
        </w:tc>
        <w:tc>
          <w:tcPr>
            <w:tcW w:type="dxa" w:w="2880"/>
          </w:tcPr>
          <w:p>
            <w:r>
              <w:t>[긴급]LMS사이트 접속 안됨</w:t>
            </w:r>
          </w:p>
        </w:tc>
        <w:tc>
          <w:tcPr>
            <w:tcW w:type="dxa" w:w="2880"/>
          </w:tcPr>
          <w:p>
            <w:r>
              <w:t>81</w:t>
            </w:r>
          </w:p>
        </w:tc>
      </w:tr>
      <w:tr>
        <w:tc>
          <w:tcPr>
            <w:tcW w:type="dxa" w:w="2880"/>
          </w:tcPr>
          <w:p>
            <w:r>
              <w:t>동신대학교</w:t>
            </w:r>
          </w:p>
        </w:tc>
        <w:tc>
          <w:tcPr>
            <w:tcW w:type="dxa" w:w="2880"/>
          </w:tcPr>
          <w:p>
            <w:r>
              <w:t>[긴급]동영상 재생 중 멈춰서 오류메시지 발생 이후 재생 안되는 현상</w:t>
            </w:r>
          </w:p>
        </w:tc>
        <w:tc>
          <w:tcPr>
            <w:tcW w:type="dxa" w:w="2880"/>
          </w:tcPr>
          <w:p>
            <w:r>
              <w:t>82</w:t>
            </w:r>
          </w:p>
        </w:tc>
      </w:tr>
      <w:tr>
        <w:tc>
          <w:tcPr>
            <w:tcW w:type="dxa" w:w="2880"/>
          </w:tcPr>
          <w:p>
            <w:r>
              <w:t>동신대학교</w:t>
            </w:r>
          </w:p>
        </w:tc>
        <w:tc>
          <w:tcPr>
            <w:tcW w:type="dxa" w:w="2880"/>
          </w:tcPr>
          <w:p>
            <w:r>
              <w:t>각 강의실 페이지 강의계획서 변경 가능 여부</w:t>
            </w:r>
          </w:p>
        </w:tc>
        <w:tc>
          <w:tcPr>
            <w:tcW w:type="dxa" w:w="2880"/>
          </w:tcPr>
          <w:p>
            <w:r>
              <w:t>83</w:t>
            </w:r>
          </w:p>
        </w:tc>
      </w:tr>
      <w:tr>
        <w:tc>
          <w:tcPr>
            <w:tcW w:type="dxa" w:w="2880"/>
          </w:tcPr>
          <w:p>
            <w:r>
              <w:t>동원대학교</w:t>
            </w:r>
          </w:p>
        </w:tc>
        <w:tc>
          <w:tcPr>
            <w:tcW w:type="dxa" w:w="2880"/>
          </w:tcPr>
          <w:p>
            <w:r>
              <w:t>동영상, 사진 전용 게시판  추가요청</w:t>
            </w:r>
          </w:p>
        </w:tc>
        <w:tc>
          <w:tcPr>
            <w:tcW w:type="dxa" w:w="2880"/>
          </w:tcPr>
          <w:p>
            <w:r>
              <w:t>3</w:t>
            </w:r>
          </w:p>
        </w:tc>
      </w:tr>
      <w:tr>
        <w:tc>
          <w:tcPr>
            <w:tcW w:type="dxa" w:w="2880"/>
          </w:tcPr>
          <w:p>
            <w:r>
              <w:t>동원대학교</w:t>
            </w:r>
          </w:p>
        </w:tc>
        <w:tc>
          <w:tcPr>
            <w:tcW w:type="dxa" w:w="2880"/>
          </w:tcPr>
          <w:p>
            <w:r>
              <w:t>더채움시스템의 자료 차세대 연동 DB(오라클)의 요청 테이블에 자료 이관 처리 요청</w:t>
            </w:r>
          </w:p>
        </w:tc>
        <w:tc>
          <w:tcPr>
            <w:tcW w:type="dxa" w:w="2880"/>
          </w:tcPr>
          <w:p>
            <w:r>
              <w:t>4</w:t>
            </w:r>
          </w:p>
        </w:tc>
      </w:tr>
      <w:tr>
        <w:tc>
          <w:tcPr>
            <w:tcW w:type="dxa" w:w="2880"/>
          </w:tcPr>
          <w:p>
            <w:r>
              <w:t>동원대학교</w:t>
            </w:r>
          </w:p>
        </w:tc>
        <w:tc>
          <w:tcPr>
            <w:tcW w:type="dxa" w:w="2880"/>
          </w:tcPr>
          <w:p>
            <w:r>
              <w:t>시스템 로그인 오류 수정 요청</w:t>
            </w:r>
          </w:p>
        </w:tc>
        <w:tc>
          <w:tcPr>
            <w:tcW w:type="dxa" w:w="2880"/>
          </w:tcPr>
          <w:p>
            <w:r>
              <w:t>5</w:t>
            </w:r>
          </w:p>
        </w:tc>
      </w:tr>
      <w:tr>
        <w:tc>
          <w:tcPr>
            <w:tcW w:type="dxa" w:w="2880"/>
          </w:tcPr>
          <w:p>
            <w:r>
              <w:t>동원대학교</w:t>
            </w:r>
          </w:p>
        </w:tc>
        <w:tc>
          <w:tcPr>
            <w:tcW w:type="dxa" w:w="2880"/>
          </w:tcPr>
          <w:p>
            <w:r>
              <w:t>SMS 기능 사용요청</w:t>
            </w:r>
          </w:p>
        </w:tc>
        <w:tc>
          <w:tcPr>
            <w:tcW w:type="dxa" w:w="2880"/>
          </w:tcPr>
          <w:p>
            <w:r>
              <w:t>6</w:t>
            </w:r>
          </w:p>
        </w:tc>
      </w:tr>
      <w:tr>
        <w:tc>
          <w:tcPr>
            <w:tcW w:type="dxa" w:w="2880"/>
          </w:tcPr>
          <w:p>
            <w:r>
              <w:t>동원대학교</w:t>
            </w:r>
          </w:p>
        </w:tc>
        <w:tc>
          <w:tcPr>
            <w:tcW w:type="dxa" w:w="2880"/>
          </w:tcPr>
          <w:p>
            <w:r>
              <w:t>프로그램 복구 요청</w:t>
            </w:r>
          </w:p>
        </w:tc>
        <w:tc>
          <w:tcPr>
            <w:tcW w:type="dxa" w:w="2880"/>
          </w:tcPr>
          <w:p>
            <w:r>
              <w:t>1</w:t>
            </w:r>
          </w:p>
        </w:tc>
      </w:tr>
      <w:tr>
        <w:tc>
          <w:tcPr>
            <w:tcW w:type="dxa" w:w="2880"/>
          </w:tcPr>
          <w:p>
            <w:r>
              <w:t>동원대학교</w:t>
            </w:r>
          </w:p>
        </w:tc>
        <w:tc>
          <w:tcPr>
            <w:tcW w:type="dxa" w:w="2880"/>
          </w:tcPr>
          <w:p>
            <w:r>
              <w:t>테스트용 학생 계정 요청</w:t>
            </w:r>
          </w:p>
        </w:tc>
        <w:tc>
          <w:tcPr>
            <w:tcW w:type="dxa" w:w="2880"/>
          </w:tcPr>
          <w:p>
            <w:r>
              <w:t>2</w:t>
            </w:r>
          </w:p>
        </w:tc>
      </w:tr>
      <w:tr>
        <w:tc>
          <w:tcPr>
            <w:tcW w:type="dxa" w:w="2880"/>
          </w:tcPr>
          <w:p>
            <w:r>
              <w:t>동원대학교</w:t>
            </w:r>
          </w:p>
        </w:tc>
        <w:tc>
          <w:tcPr>
            <w:tcW w:type="dxa" w:w="2880"/>
          </w:tcPr>
          <w:p>
            <w:r>
              <w:t>프로그램 운영 기간 (학기제) 설정가능 여부 문의</w:t>
            </w:r>
          </w:p>
        </w:tc>
        <w:tc>
          <w:tcPr>
            <w:tcW w:type="dxa" w:w="2880"/>
          </w:tcPr>
          <w:p>
            <w:r>
              <w:t>3</w:t>
            </w:r>
          </w:p>
        </w:tc>
      </w:tr>
      <w:tr>
        <w:tc>
          <w:tcPr>
            <w:tcW w:type="dxa" w:w="2880"/>
          </w:tcPr>
          <w:p>
            <w:r>
              <w:t>동원대학교</w:t>
            </w:r>
          </w:p>
        </w:tc>
        <w:tc>
          <w:tcPr>
            <w:tcW w:type="dxa" w:w="2880"/>
          </w:tcPr>
          <w:p>
            <w:r>
              <w:t>진단관리 데이터가 안보입니다.</w:t>
            </w:r>
          </w:p>
        </w:tc>
        <w:tc>
          <w:tcPr>
            <w:tcW w:type="dxa" w:w="2880"/>
          </w:tcPr>
          <w:p>
            <w:r>
              <w:t>4</w:t>
            </w:r>
          </w:p>
        </w:tc>
      </w:tr>
      <w:tr>
        <w:tc>
          <w:tcPr>
            <w:tcW w:type="dxa" w:w="2880"/>
          </w:tcPr>
          <w:p>
            <w:r>
              <w:t>동원대학교</w:t>
            </w:r>
          </w:p>
        </w:tc>
        <w:tc>
          <w:tcPr>
            <w:tcW w:type="dxa" w:w="2880"/>
          </w:tcPr>
          <w:p>
            <w:r>
              <w:t>동원대학교 게시판 초대 요청</w:t>
            </w:r>
          </w:p>
        </w:tc>
        <w:tc>
          <w:tcPr>
            <w:tcW w:type="dxa" w:w="2880"/>
          </w:tcPr>
          <w:p>
            <w:r>
              <w:t>5</w:t>
            </w:r>
          </w:p>
        </w:tc>
      </w:tr>
      <w:tr>
        <w:tc>
          <w:tcPr>
            <w:tcW w:type="dxa" w:w="2880"/>
          </w:tcPr>
          <w:p>
            <w:r>
              <w:t>동원대학교</w:t>
            </w:r>
          </w:p>
        </w:tc>
        <w:tc>
          <w:tcPr>
            <w:tcW w:type="dxa" w:w="2880"/>
          </w:tcPr>
          <w:p>
            <w:r>
              <w:t>핵심역량진단 데이터값 복구요청</w:t>
            </w:r>
          </w:p>
        </w:tc>
        <w:tc>
          <w:tcPr>
            <w:tcW w:type="dxa" w:w="2880"/>
          </w:tcPr>
          <w:p>
            <w:r>
              <w:t>6</w:t>
            </w:r>
          </w:p>
        </w:tc>
      </w:tr>
      <w:tr>
        <w:tc>
          <w:tcPr>
            <w:tcW w:type="dxa" w:w="2880"/>
          </w:tcPr>
          <w:p>
            <w:r>
              <w:t>동원대학교</w:t>
            </w:r>
          </w:p>
        </w:tc>
        <w:tc>
          <w:tcPr>
            <w:tcW w:type="dxa" w:w="2880"/>
          </w:tcPr>
          <w:p>
            <w:r>
              <w:t>프로그램 운영기관 변경 요청?</w:t>
            </w:r>
          </w:p>
        </w:tc>
        <w:tc>
          <w:tcPr>
            <w:tcW w:type="dxa" w:w="2880"/>
          </w:tcPr>
          <w:p>
            <w:r>
              <w:t>7</w:t>
            </w:r>
          </w:p>
        </w:tc>
      </w:tr>
      <w:tr>
        <w:tc>
          <w:tcPr>
            <w:tcW w:type="dxa" w:w="2880"/>
          </w:tcPr>
          <w:p>
            <w:r>
              <w:t>루터대학교</w:t>
            </w:r>
          </w:p>
        </w:tc>
        <w:tc>
          <w:tcPr>
            <w:tcW w:type="dxa" w:w="2880"/>
          </w:tcPr>
          <w:p>
            <w:r>
              <w:t>[공지] 서비스데스크 작성방법</w:t>
            </w:r>
          </w:p>
        </w:tc>
        <w:tc>
          <w:tcPr>
            <w:tcW w:type="dxa" w:w="2880"/>
          </w:tcPr>
          <w:p>
            <w:r>
              <w:t>1</w:t>
            </w:r>
          </w:p>
        </w:tc>
      </w:tr>
      <w:tr>
        <w:tc>
          <w:tcPr>
            <w:tcW w:type="dxa" w:w="2880"/>
          </w:tcPr>
          <w:p>
            <w:r>
              <w:t>루터대학교</w:t>
            </w:r>
          </w:p>
        </w:tc>
        <w:tc>
          <w:tcPr>
            <w:tcW w:type="dxa" w:w="2880"/>
          </w:tcPr>
          <w:p>
            <w:r>
              <w:t>[공지] 학생역량통합관리시스템 관리자 로그인 방법</w:t>
            </w:r>
          </w:p>
        </w:tc>
        <w:tc>
          <w:tcPr>
            <w:tcW w:type="dxa" w:w="2880"/>
          </w:tcPr>
          <w:p>
            <w:r>
              <w:t>2</w:t>
            </w:r>
          </w:p>
        </w:tc>
      </w:tr>
      <w:tr>
        <w:tc>
          <w:tcPr>
            <w:tcW w:type="dxa" w:w="2880"/>
          </w:tcPr>
          <w:p>
            <w:r>
              <w:t>루터대학교</w:t>
            </w:r>
          </w:p>
        </w:tc>
        <w:tc>
          <w:tcPr>
            <w:tcW w:type="dxa" w:w="2880"/>
          </w:tcPr>
          <w:p>
            <w:r>
              <w:t>[교수역량진단 문항 반영]</w:t>
            </w:r>
          </w:p>
        </w:tc>
        <w:tc>
          <w:tcPr>
            <w:tcW w:type="dxa" w:w="2880"/>
          </w:tcPr>
          <w:p>
            <w:r>
              <w:t>3</w:t>
            </w:r>
          </w:p>
        </w:tc>
      </w:tr>
      <w:tr>
        <w:tc>
          <w:tcPr>
            <w:tcW w:type="dxa" w:w="2880"/>
          </w:tcPr>
          <w:p>
            <w:r>
              <w:t>루터대학교</w:t>
            </w:r>
          </w:p>
        </w:tc>
        <w:tc>
          <w:tcPr>
            <w:tcW w:type="dxa" w:w="2880"/>
          </w:tcPr>
          <w:p>
            <w:r>
              <w:t>비교과(STAGE) 참여자별 확인 기능이 탑재 가능할까요?</w:t>
            </w:r>
          </w:p>
        </w:tc>
        <w:tc>
          <w:tcPr>
            <w:tcW w:type="dxa" w:w="2880"/>
          </w:tcPr>
          <w:p>
            <w:r>
              <w:t>4</w:t>
            </w:r>
          </w:p>
        </w:tc>
      </w:tr>
      <w:tr>
        <w:tc>
          <w:tcPr>
            <w:tcW w:type="dxa" w:w="2880"/>
          </w:tcPr>
          <w:p>
            <w:r>
              <w:t>루터대학교</w:t>
            </w:r>
          </w:p>
        </w:tc>
        <w:tc>
          <w:tcPr>
            <w:tcW w:type="dxa" w:w="2880"/>
          </w:tcPr>
          <w:p>
            <w:r>
              <w:t>사용자 일괄 추가 시 쓸 수 없는 ID라고 표시됩니다. 어떤 경우인가요?</w:t>
            </w:r>
          </w:p>
        </w:tc>
        <w:tc>
          <w:tcPr>
            <w:tcW w:type="dxa" w:w="2880"/>
          </w:tcPr>
          <w:p>
            <w:r>
              <w:t>5</w:t>
            </w:r>
          </w:p>
        </w:tc>
      </w:tr>
      <w:tr>
        <w:tc>
          <w:tcPr>
            <w:tcW w:type="dxa" w:w="2880"/>
          </w:tcPr>
          <w:p>
            <w:r>
              <w:t>루터대학교</w:t>
            </w:r>
          </w:p>
        </w:tc>
        <w:tc>
          <w:tcPr>
            <w:tcW w:type="dxa" w:w="2880"/>
          </w:tcPr>
          <w:p>
            <w:r>
              <w:t>LMS 학습관리시스템 관리자 문의 사항</w:t>
            </w:r>
          </w:p>
        </w:tc>
        <w:tc>
          <w:tcPr>
            <w:tcW w:type="dxa" w:w="2880"/>
          </w:tcPr>
          <w:p>
            <w:r>
              <w:t>6</w:t>
            </w:r>
          </w:p>
        </w:tc>
      </w:tr>
      <w:tr>
        <w:tc>
          <w:tcPr>
            <w:tcW w:type="dxa" w:w="2880"/>
          </w:tcPr>
          <w:p>
            <w:r>
              <w:t>루터대학교</w:t>
            </w:r>
          </w:p>
        </w:tc>
        <w:tc>
          <w:tcPr>
            <w:tcW w:type="dxa" w:w="2880"/>
          </w:tcPr>
          <w:p>
            <w:r>
              <w:t>학생역량통합시스템 이수증 양식 보내드립니다.</w:t>
            </w:r>
          </w:p>
        </w:tc>
        <w:tc>
          <w:tcPr>
            <w:tcW w:type="dxa" w:w="2880"/>
          </w:tcPr>
          <w:p>
            <w:r>
              <w:t>7</w:t>
            </w:r>
          </w:p>
        </w:tc>
      </w:tr>
      <w:tr>
        <w:tc>
          <w:tcPr>
            <w:tcW w:type="dxa" w:w="2880"/>
          </w:tcPr>
          <w:p>
            <w:r>
              <w:t>루터대학교</w:t>
            </w:r>
          </w:p>
        </w:tc>
        <w:tc>
          <w:tcPr>
            <w:tcW w:type="dxa" w:w="2880"/>
          </w:tcPr>
          <w:p>
            <w:r>
              <w:t>LMS상 수업계획서에 종학학사시스템 수업계획서와 연동되어 보이도록 해주세요.</w:t>
            </w:r>
          </w:p>
        </w:tc>
        <w:tc>
          <w:tcPr>
            <w:tcW w:type="dxa" w:w="2880"/>
          </w:tcPr>
          <w:p>
            <w:r>
              <w:t>8</w:t>
            </w:r>
          </w:p>
        </w:tc>
      </w:tr>
      <w:tr>
        <w:tc>
          <w:tcPr>
            <w:tcW w:type="dxa" w:w="2880"/>
          </w:tcPr>
          <w:p>
            <w:r>
              <w:t>루터대학교</w:t>
            </w:r>
          </w:p>
        </w:tc>
        <w:tc>
          <w:tcPr>
            <w:tcW w:type="dxa" w:w="2880"/>
          </w:tcPr>
          <w:p>
            <w:r>
              <w:t>전공역량 진단검사 리포트 확인좀 해주세요(데이타가 잘못 나오는 것 같습니다)</w:t>
            </w:r>
          </w:p>
        </w:tc>
        <w:tc>
          <w:tcPr>
            <w:tcW w:type="dxa" w:w="2880"/>
          </w:tcPr>
          <w:p>
            <w:r>
              <w:t>9</w:t>
            </w:r>
          </w:p>
        </w:tc>
      </w:tr>
      <w:tr>
        <w:tc>
          <w:tcPr>
            <w:tcW w:type="dxa" w:w="2880"/>
          </w:tcPr>
          <w:p>
            <w:r>
              <w:t>루터대학교</w:t>
            </w:r>
          </w:p>
        </w:tc>
        <w:tc>
          <w:tcPr>
            <w:tcW w:type="dxa" w:w="2880"/>
          </w:tcPr>
          <w:p>
            <w:r>
              <w:t>강의평가 리포트가 안 나옵니다. [급합니다]</w:t>
            </w:r>
          </w:p>
        </w:tc>
        <w:tc>
          <w:tcPr>
            <w:tcW w:type="dxa" w:w="2880"/>
          </w:tcPr>
          <w:p>
            <w:r>
              <w:t>10</w:t>
            </w:r>
          </w:p>
        </w:tc>
      </w:tr>
      <w:tr>
        <w:tc>
          <w:tcPr>
            <w:tcW w:type="dxa" w:w="2880"/>
          </w:tcPr>
          <w:p>
            <w:r>
              <w:t>루터대학교</w:t>
            </w:r>
          </w:p>
        </w:tc>
        <w:tc>
          <w:tcPr>
            <w:tcW w:type="dxa" w:w="2880"/>
          </w:tcPr>
          <w:p>
            <w:r>
              <w:t>STAGE사이트에서 지도교수 상담 기능 구현이 안됩니다. 상담검색하면 학생상담센터 상담원 이름만 나오고 지도교수가 상담내용을 입력할수 없습니다.[긴급]</w:t>
            </w:r>
          </w:p>
        </w:tc>
        <w:tc>
          <w:tcPr>
            <w:tcW w:type="dxa" w:w="2880"/>
          </w:tcPr>
          <w:p>
            <w:r>
              <w:t>11</w:t>
            </w:r>
          </w:p>
        </w:tc>
      </w:tr>
      <w:tr>
        <w:tc>
          <w:tcPr>
            <w:tcW w:type="dxa" w:w="2880"/>
          </w:tcPr>
          <w:p>
            <w:r>
              <w:t>루터대학교</w:t>
            </w:r>
          </w:p>
        </w:tc>
        <w:tc>
          <w:tcPr>
            <w:tcW w:type="dxa" w:w="2880"/>
          </w:tcPr>
          <w:p>
            <w:r>
              <w:t>STAGE나 LMS에서 비교과 프로그램 개설 시 이수 기준을 설정하고 최종 이수판단을 자동적으로 이수 처리를 할 수 있는 기능이 있을까요?</w:t>
            </w:r>
          </w:p>
        </w:tc>
        <w:tc>
          <w:tcPr>
            <w:tcW w:type="dxa" w:w="2880"/>
          </w:tcPr>
          <w:p>
            <w:r>
              <w:t>12</w:t>
            </w:r>
          </w:p>
        </w:tc>
      </w:tr>
      <w:tr>
        <w:tc>
          <w:tcPr>
            <w:tcW w:type="dxa" w:w="2880"/>
          </w:tcPr>
          <w:p>
            <w:r>
              <w:t>루터대학교</w:t>
            </w:r>
          </w:p>
        </w:tc>
        <w:tc>
          <w:tcPr>
            <w:tcW w:type="dxa" w:w="2880"/>
          </w:tcPr>
          <w:p>
            <w:r>
              <w:t>비교과 강좌나 자율강좌 이수 처리와 관련하여 문의드립니다. 현재는 모든 이수 기준을 처리하고 강좌를 종결한 후 이수증을 출력할 수 있는 걸로 아는데요.... 수강기준을 충족하여 모든 이수 과정이 종결된 학생들이 이수증을 요청할경우 강좌를 종결하지 않고도 이수증을 원하는 순서대로 먼저 이수처리할 수 있는 방법이 있을까요? (ex. r온라인 특강 3개 수강 시 이수, 수강 완료한 학생 먼먼저 순차적으로 이수증 처리 가능여부)</w:t>
            </w:r>
          </w:p>
        </w:tc>
        <w:tc>
          <w:tcPr>
            <w:tcW w:type="dxa" w:w="2880"/>
          </w:tcPr>
          <w:p>
            <w:r>
              <w:t>13</w:t>
            </w:r>
          </w:p>
        </w:tc>
      </w:tr>
      <w:tr>
        <w:tc>
          <w:tcPr>
            <w:tcW w:type="dxa" w:w="2880"/>
          </w:tcPr>
          <w:p>
            <w:r>
              <w:t>루터대학교</w:t>
            </w:r>
          </w:p>
        </w:tc>
        <w:tc>
          <w:tcPr>
            <w:tcW w:type="dxa" w:w="2880"/>
          </w:tcPr>
          <w:p>
            <w:r>
              <w:t>기말수업평가 문항 Stage 프로그램에 추가 요청</w:t>
            </w:r>
          </w:p>
        </w:tc>
        <w:tc>
          <w:tcPr>
            <w:tcW w:type="dxa" w:w="2880"/>
          </w:tcPr>
          <w:p>
            <w:r>
              <w:t>14</w:t>
            </w:r>
          </w:p>
        </w:tc>
      </w:tr>
      <w:tr>
        <w:tc>
          <w:tcPr>
            <w:tcW w:type="dxa" w:w="2880"/>
          </w:tcPr>
          <w:p>
            <w:r>
              <w:t>루터대학교</w:t>
            </w:r>
          </w:p>
        </w:tc>
        <w:tc>
          <w:tcPr>
            <w:tcW w:type="dxa" w:w="2880"/>
          </w:tcPr>
          <w:p>
            <w:r>
              <w:t>계절학기를 자유학기 형식으로 진행하는데요. 혹시 출석일을 교수자가 자유롭게 설정해서 진행할수 있나요?</w:t>
            </w:r>
          </w:p>
        </w:tc>
        <w:tc>
          <w:tcPr>
            <w:tcW w:type="dxa" w:w="2880"/>
          </w:tcPr>
          <w:p>
            <w:r>
              <w:t>15</w:t>
            </w:r>
          </w:p>
        </w:tc>
      </w:tr>
      <w:tr>
        <w:tc>
          <w:tcPr>
            <w:tcW w:type="dxa" w:w="2880"/>
          </w:tcPr>
          <w:p>
            <w:r>
              <w:t>루터대학교</w:t>
            </w:r>
          </w:p>
        </w:tc>
        <w:tc>
          <w:tcPr>
            <w:tcW w:type="dxa" w:w="2880"/>
          </w:tcPr>
          <w:p>
            <w:r>
              <w:t>중간 수업평가 기간 설징이 안 됩니다. 권한이 없다고 나옵니다.</w:t>
            </w:r>
          </w:p>
        </w:tc>
        <w:tc>
          <w:tcPr>
            <w:tcW w:type="dxa" w:w="2880"/>
          </w:tcPr>
          <w:p>
            <w:r>
              <w:t>16</w:t>
            </w:r>
          </w:p>
        </w:tc>
      </w:tr>
      <w:tr>
        <w:tc>
          <w:tcPr>
            <w:tcW w:type="dxa" w:w="2880"/>
          </w:tcPr>
          <w:p>
            <w:r>
              <w:t>루터대학교</w:t>
            </w:r>
          </w:p>
        </w:tc>
        <w:tc>
          <w:tcPr>
            <w:tcW w:type="dxa" w:w="2880"/>
          </w:tcPr>
          <w:p>
            <w:r>
              <w:t>CTL 홈페이지 메뉴(게시판 등) 활성화 요청 -정보광장(공지사항,Q&amp;A,자료실,CTL 관련사진들)</w:t>
            </w:r>
          </w:p>
        </w:tc>
        <w:tc>
          <w:tcPr>
            <w:tcW w:type="dxa" w:w="2880"/>
          </w:tcPr>
          <w:p>
            <w:r>
              <w:t>17</w:t>
            </w:r>
          </w:p>
        </w:tc>
      </w:tr>
      <w:tr>
        <w:tc>
          <w:tcPr>
            <w:tcW w:type="dxa" w:w="2880"/>
          </w:tcPr>
          <w:p>
            <w:r>
              <w:t>루터대학교</w:t>
            </w:r>
          </w:p>
        </w:tc>
        <w:tc>
          <w:tcPr>
            <w:tcW w:type="dxa" w:w="2880"/>
          </w:tcPr>
          <w:p>
            <w:r>
              <w:t>STAGE 통합상담 부분 에러사항 확인부탁드립니다</w:t>
            </w:r>
          </w:p>
        </w:tc>
        <w:tc>
          <w:tcPr>
            <w:tcW w:type="dxa" w:w="2880"/>
          </w:tcPr>
          <w:p>
            <w:r>
              <w:t>18</w:t>
            </w:r>
          </w:p>
        </w:tc>
      </w:tr>
      <w:tr>
        <w:tc>
          <w:tcPr>
            <w:tcW w:type="dxa" w:w="2880"/>
          </w:tcPr>
          <w:p>
            <w:r>
              <w:t>루터대학교</w:t>
            </w:r>
          </w:p>
        </w:tc>
        <w:tc>
          <w:tcPr>
            <w:tcW w:type="dxa" w:w="2880"/>
          </w:tcPr>
          <w:p>
            <w:r>
              <w:t>STAGE 프로그램 개설 시, LMS 연계에 체크를 하고 개설을 하였습니다. 근데 하루가 지나도 LMS에 개설이 되지 않아 직접 LMS에 수동으로 개설을 했습니다. 지난번에도 연동이 되지 않아서 수동 개설을 했었는데 예전에는 바로 개설이 되었었는데 요즘에는 개설이 바로 되지 않아 프로그램 진행이 늦어지고 있습니다. 확인 부탁드립니다.</w:t>
            </w:r>
          </w:p>
        </w:tc>
        <w:tc>
          <w:tcPr>
            <w:tcW w:type="dxa" w:w="2880"/>
          </w:tcPr>
          <w:p>
            <w:r>
              <w:t>19</w:t>
            </w:r>
          </w:p>
        </w:tc>
      </w:tr>
      <w:tr>
        <w:tc>
          <w:tcPr>
            <w:tcW w:type="dxa" w:w="2880"/>
          </w:tcPr>
          <w:p>
            <w:r>
              <w:t>루터대학교</w:t>
            </w:r>
          </w:p>
        </w:tc>
        <w:tc>
          <w:tcPr>
            <w:tcW w:type="dxa" w:w="2880"/>
          </w:tcPr>
          <w:p>
            <w:r>
              <w:t>STAGE 프로그램에서 1차 프로그램 종료처리 후 2차 프로그램을 프로그램 복사로 내용은 동일하나 기간만 다르게 개설했습니다. 그런데 LMS에 자율강좌가 개설되지 않았어요. 뭐가 잘못된 것까요? (당당하쇼 도전하쇼 1탄, 2탄)</w:t>
            </w:r>
          </w:p>
        </w:tc>
        <w:tc>
          <w:tcPr>
            <w:tcW w:type="dxa" w:w="2880"/>
          </w:tcPr>
          <w:p>
            <w:r>
              <w:t>20</w:t>
            </w:r>
          </w:p>
        </w:tc>
      </w:tr>
      <w:tr>
        <w:tc>
          <w:tcPr>
            <w:tcW w:type="dxa" w:w="2880"/>
          </w:tcPr>
          <w:p>
            <w:r>
              <w:t>루터대학교</w:t>
            </w:r>
          </w:p>
        </w:tc>
        <w:tc>
          <w:tcPr>
            <w:tcW w:type="dxa" w:w="2880"/>
          </w:tcPr>
          <w:p>
            <w:r>
              <w:t>수요일부터 아이디 암호가 초기화되었는지 비번이 안맞습니다.</w:t>
            </w:r>
          </w:p>
        </w:tc>
        <w:tc>
          <w:tcPr>
            <w:tcW w:type="dxa" w:w="2880"/>
          </w:tcPr>
          <w:p>
            <w:r>
              <w:t>21</w:t>
            </w:r>
          </w:p>
        </w:tc>
      </w:tr>
      <w:tr>
        <w:tc>
          <w:tcPr>
            <w:tcW w:type="dxa" w:w="2880"/>
          </w:tcPr>
          <w:p>
            <w:r>
              <w:t>루터대학교</w:t>
            </w:r>
          </w:p>
        </w:tc>
        <w:tc>
          <w:tcPr>
            <w:tcW w:type="dxa" w:w="2880"/>
          </w:tcPr>
          <w:p>
            <w:r>
              <w:t>LMS 학생 개인 시간표 및 주차별 들어야 할 과목이 메인에 표기될 수 있도록 해주세요.</w:t>
            </w:r>
          </w:p>
        </w:tc>
        <w:tc>
          <w:tcPr>
            <w:tcW w:type="dxa" w:w="2880"/>
          </w:tcPr>
          <w:p>
            <w:r>
              <w:t>1</w:t>
            </w:r>
          </w:p>
        </w:tc>
      </w:tr>
      <w:tr>
        <w:tc>
          <w:tcPr>
            <w:tcW w:type="dxa" w:w="2880"/>
          </w:tcPr>
          <w:p>
            <w:r>
              <w:t>루터대학교</w:t>
            </w:r>
          </w:p>
        </w:tc>
        <w:tc>
          <w:tcPr>
            <w:tcW w:type="dxa" w:w="2880"/>
          </w:tcPr>
          <w:p>
            <w:r>
              <w:t>LMS관련 수정 요청드립니다(첨부파일 확인 요망)</w:t>
            </w:r>
          </w:p>
        </w:tc>
        <w:tc>
          <w:tcPr>
            <w:tcW w:type="dxa" w:w="2880"/>
          </w:tcPr>
          <w:p>
            <w:r>
              <w:t>2</w:t>
            </w:r>
          </w:p>
        </w:tc>
      </w:tr>
      <w:tr>
        <w:tc>
          <w:tcPr>
            <w:tcW w:type="dxa" w:w="2880"/>
          </w:tcPr>
          <w:p>
            <w:r>
              <w:t>루터대학교</w:t>
            </w:r>
          </w:p>
        </w:tc>
        <w:tc>
          <w:tcPr>
            <w:tcW w:type="dxa" w:w="2880"/>
          </w:tcPr>
          <w:p>
            <w:r>
              <w:t>강좌 내 의견수렴 진행 후, 분석 파일 보고서 형식으로의 출력 가능 요청</w:t>
            </w:r>
          </w:p>
        </w:tc>
        <w:tc>
          <w:tcPr>
            <w:tcW w:type="dxa" w:w="2880"/>
          </w:tcPr>
          <w:p>
            <w:r>
              <w:t>3</w:t>
            </w:r>
          </w:p>
        </w:tc>
      </w:tr>
      <w:tr>
        <w:tc>
          <w:tcPr>
            <w:tcW w:type="dxa" w:w="2880"/>
          </w:tcPr>
          <w:p>
            <w:r>
              <w:t>루터대학교</w:t>
            </w:r>
          </w:p>
        </w:tc>
        <w:tc>
          <w:tcPr>
            <w:tcW w:type="dxa" w:w="2880"/>
          </w:tcPr>
          <w:p>
            <w:r>
              <w:t>LMS에 로그인 후 창을 닫아도 로그인 정보가 남아있음</w:t>
            </w:r>
          </w:p>
        </w:tc>
        <w:tc>
          <w:tcPr>
            <w:tcW w:type="dxa" w:w="2880"/>
          </w:tcPr>
          <w:p>
            <w:r>
              <w:t>4</w:t>
            </w:r>
          </w:p>
        </w:tc>
      </w:tr>
      <w:tr>
        <w:tc>
          <w:tcPr>
            <w:tcW w:type="dxa" w:w="2880"/>
          </w:tcPr>
          <w:p>
            <w:r>
              <w:t>루터대학교</w:t>
            </w:r>
          </w:p>
        </w:tc>
        <w:tc>
          <w:tcPr>
            <w:tcW w:type="dxa" w:w="2880"/>
          </w:tcPr>
          <w:p>
            <w:r>
              <w:t>강좌관리&gt; 교과과정관리 체크박스 수정</w:t>
            </w:r>
          </w:p>
        </w:tc>
        <w:tc>
          <w:tcPr>
            <w:tcW w:type="dxa" w:w="2880"/>
          </w:tcPr>
          <w:p>
            <w:r>
              <w:t>1</w:t>
            </w:r>
          </w:p>
        </w:tc>
      </w:tr>
      <w:tr>
        <w:tc>
          <w:tcPr>
            <w:tcW w:type="dxa" w:w="2880"/>
          </w:tcPr>
          <w:p>
            <w:r>
              <w:t>루터대학교</w:t>
            </w:r>
          </w:p>
        </w:tc>
        <w:tc>
          <w:tcPr>
            <w:tcW w:type="dxa" w:w="2880"/>
          </w:tcPr>
          <w:p>
            <w:r>
              <w:t>학습관리시스템 명칭 추가</w:t>
            </w:r>
          </w:p>
        </w:tc>
        <w:tc>
          <w:tcPr>
            <w:tcW w:type="dxa" w:w="2880"/>
          </w:tcPr>
          <w:p>
            <w:r>
              <w:t>2</w:t>
            </w:r>
          </w:p>
        </w:tc>
      </w:tr>
      <w:tr>
        <w:tc>
          <w:tcPr>
            <w:tcW w:type="dxa" w:w="2880"/>
          </w:tcPr>
          <w:p>
            <w:r>
              <w:t>루터대학교</w:t>
            </w:r>
          </w:p>
        </w:tc>
        <w:tc>
          <w:tcPr>
            <w:tcW w:type="dxa" w:w="2880"/>
          </w:tcPr>
          <w:p>
            <w:r>
              <w:t>온라인 출석부 전체교과목 등록</w:t>
            </w:r>
          </w:p>
        </w:tc>
        <w:tc>
          <w:tcPr>
            <w:tcW w:type="dxa" w:w="2880"/>
          </w:tcPr>
          <w:p>
            <w:r>
              <w:t>3</w:t>
            </w:r>
          </w:p>
        </w:tc>
      </w:tr>
      <w:tr>
        <w:tc>
          <w:tcPr>
            <w:tcW w:type="dxa" w:w="2880"/>
          </w:tcPr>
          <w:p>
            <w:r>
              <w:t>루터대학교</w:t>
            </w:r>
          </w:p>
        </w:tc>
        <w:tc>
          <w:tcPr>
            <w:tcW w:type="dxa" w:w="2880"/>
          </w:tcPr>
          <w:p>
            <w:r>
              <w:t>대시보드-강좌명</w:t>
            </w:r>
          </w:p>
        </w:tc>
        <w:tc>
          <w:tcPr>
            <w:tcW w:type="dxa" w:w="2880"/>
          </w:tcPr>
          <w:p>
            <w:r>
              <w:t>4</w:t>
            </w:r>
          </w:p>
        </w:tc>
      </w:tr>
      <w:tr>
        <w:tc>
          <w:tcPr>
            <w:tcW w:type="dxa" w:w="2880"/>
          </w:tcPr>
          <w:p>
            <w:r>
              <w:t>루터대학교</w:t>
            </w:r>
          </w:p>
        </w:tc>
        <w:tc>
          <w:tcPr>
            <w:tcW w:type="dxa" w:w="2880"/>
          </w:tcPr>
          <w:p>
            <w:r>
              <w:t>수강생 동기화</w:t>
            </w:r>
          </w:p>
        </w:tc>
        <w:tc>
          <w:tcPr>
            <w:tcW w:type="dxa" w:w="2880"/>
          </w:tcPr>
          <w:p>
            <w:r>
              <w:t>5</w:t>
            </w:r>
          </w:p>
        </w:tc>
      </w:tr>
      <w:tr>
        <w:tc>
          <w:tcPr>
            <w:tcW w:type="dxa" w:w="2880"/>
          </w:tcPr>
          <w:p>
            <w:r>
              <w:t>루터대학교</w:t>
            </w:r>
          </w:p>
        </w:tc>
        <w:tc>
          <w:tcPr>
            <w:tcW w:type="dxa" w:w="2880"/>
          </w:tcPr>
          <w:p>
            <w:r>
              <w:t>변환할수 없는 파일</w:t>
            </w:r>
          </w:p>
        </w:tc>
        <w:tc>
          <w:tcPr>
            <w:tcW w:type="dxa" w:w="2880"/>
          </w:tcPr>
          <w:p>
            <w:r>
              <w:t>6</w:t>
            </w:r>
          </w:p>
        </w:tc>
      </w:tr>
      <w:tr>
        <w:tc>
          <w:tcPr>
            <w:tcW w:type="dxa" w:w="2880"/>
          </w:tcPr>
          <w:p>
            <w:r>
              <w:t>루터대학교</w:t>
            </w:r>
          </w:p>
        </w:tc>
        <w:tc>
          <w:tcPr>
            <w:tcW w:type="dxa" w:w="2880"/>
          </w:tcPr>
          <w:p>
            <w:r>
              <w:t>대표 전화번호 수정</w:t>
            </w:r>
          </w:p>
        </w:tc>
        <w:tc>
          <w:tcPr>
            <w:tcW w:type="dxa" w:w="2880"/>
          </w:tcPr>
          <w:p>
            <w:r>
              <w:t>7</w:t>
            </w:r>
          </w:p>
        </w:tc>
      </w:tr>
      <w:tr>
        <w:tc>
          <w:tcPr>
            <w:tcW w:type="dxa" w:w="2880"/>
          </w:tcPr>
          <w:p>
            <w:r>
              <w:t>루터대학교</w:t>
            </w:r>
          </w:p>
        </w:tc>
        <w:tc>
          <w:tcPr>
            <w:tcW w:type="dxa" w:w="2880"/>
          </w:tcPr>
          <w:p>
            <w:r>
              <w:t>휴강처리는 어떻게 하나요?</w:t>
            </w:r>
          </w:p>
        </w:tc>
        <w:tc>
          <w:tcPr>
            <w:tcW w:type="dxa" w:w="2880"/>
          </w:tcPr>
          <w:p>
            <w:r>
              <w:t>8</w:t>
            </w:r>
          </w:p>
        </w:tc>
      </w:tr>
      <w:tr>
        <w:tc>
          <w:tcPr>
            <w:tcW w:type="dxa" w:w="2880"/>
          </w:tcPr>
          <w:p>
            <w:r>
              <w:t>루터대학교</w:t>
            </w:r>
          </w:p>
        </w:tc>
        <w:tc>
          <w:tcPr>
            <w:tcW w:type="dxa" w:w="2880"/>
          </w:tcPr>
          <w:p>
            <w:r>
              <w:t>알림- 아니오 설정시 오류</w:t>
            </w:r>
          </w:p>
        </w:tc>
        <w:tc>
          <w:tcPr>
            <w:tcW w:type="dxa" w:w="2880"/>
          </w:tcPr>
          <w:p>
            <w:r>
              <w:t>9</w:t>
            </w:r>
          </w:p>
        </w:tc>
      </w:tr>
      <w:tr>
        <w:tc>
          <w:tcPr>
            <w:tcW w:type="dxa" w:w="2880"/>
          </w:tcPr>
          <w:p>
            <w:r>
              <w:t>루터대학교</w:t>
            </w:r>
          </w:p>
        </w:tc>
        <w:tc>
          <w:tcPr>
            <w:tcW w:type="dxa" w:w="2880"/>
          </w:tcPr>
          <w:p>
            <w:r>
              <w:t>학사에서 폐강처리하여 삭제하였는데도 LMS에 계속 나옵니다.</w:t>
            </w:r>
          </w:p>
        </w:tc>
        <w:tc>
          <w:tcPr>
            <w:tcW w:type="dxa" w:w="2880"/>
          </w:tcPr>
          <w:p>
            <w:r>
              <w:t>10</w:t>
            </w:r>
          </w:p>
        </w:tc>
      </w:tr>
      <w:tr>
        <w:tc>
          <w:tcPr>
            <w:tcW w:type="dxa" w:w="2880"/>
          </w:tcPr>
          <w:p>
            <w:r>
              <w:t>루터대학교</w:t>
            </w:r>
          </w:p>
        </w:tc>
        <w:tc>
          <w:tcPr>
            <w:tcW w:type="dxa" w:w="2880"/>
          </w:tcPr>
          <w:p>
            <w:r>
              <w:t>동영상 업로드 오류</w:t>
            </w:r>
          </w:p>
        </w:tc>
        <w:tc>
          <w:tcPr>
            <w:tcW w:type="dxa" w:w="2880"/>
          </w:tcPr>
          <w:p>
            <w:r>
              <w:t>11</w:t>
            </w:r>
          </w:p>
        </w:tc>
      </w:tr>
      <w:tr>
        <w:tc>
          <w:tcPr>
            <w:tcW w:type="dxa" w:w="2880"/>
          </w:tcPr>
          <w:p>
            <w:r>
              <w:t>루터대학교</w:t>
            </w:r>
          </w:p>
        </w:tc>
        <w:tc>
          <w:tcPr>
            <w:tcW w:type="dxa" w:w="2880"/>
          </w:tcPr>
          <w:p>
            <w:r>
              <w:t>교목처 로그인이 안됩니다(기 요청사항)</w:t>
            </w:r>
          </w:p>
        </w:tc>
        <w:tc>
          <w:tcPr>
            <w:tcW w:type="dxa" w:w="2880"/>
          </w:tcPr>
          <w:p>
            <w:r>
              <w:t>12</w:t>
            </w:r>
          </w:p>
        </w:tc>
      </w:tr>
      <w:tr>
        <w:tc>
          <w:tcPr>
            <w:tcW w:type="dxa" w:w="2880"/>
          </w:tcPr>
          <w:p>
            <w:r>
              <w:t>루터대학교</w:t>
            </w:r>
          </w:p>
        </w:tc>
        <w:tc>
          <w:tcPr>
            <w:tcW w:type="dxa" w:w="2880"/>
          </w:tcPr>
          <w:p>
            <w:r>
              <w:t>코스모스 앱으로 로그인하면 현재진행강좌에 아무것도 조회가안됩니다.(대학원)</w:t>
            </w:r>
          </w:p>
        </w:tc>
        <w:tc>
          <w:tcPr>
            <w:tcW w:type="dxa" w:w="2880"/>
          </w:tcPr>
          <w:p>
            <w:r>
              <w:t>13</w:t>
            </w:r>
          </w:p>
        </w:tc>
      </w:tr>
      <w:tr>
        <w:tc>
          <w:tcPr>
            <w:tcW w:type="dxa" w:w="2880"/>
          </w:tcPr>
          <w:p>
            <w:r>
              <w:t>루터대학교</w:t>
            </w:r>
          </w:p>
        </w:tc>
        <w:tc>
          <w:tcPr>
            <w:tcW w:type="dxa" w:w="2880"/>
          </w:tcPr>
          <w:p>
            <w:r>
              <w:t>강좌 전체보기가 안됩니다.</w:t>
            </w:r>
          </w:p>
        </w:tc>
        <w:tc>
          <w:tcPr>
            <w:tcW w:type="dxa" w:w="2880"/>
          </w:tcPr>
          <w:p>
            <w:r>
              <w:t>14</w:t>
            </w:r>
          </w:p>
        </w:tc>
      </w:tr>
      <w:tr>
        <w:tc>
          <w:tcPr>
            <w:tcW w:type="dxa" w:w="2880"/>
          </w:tcPr>
          <w:p>
            <w:r>
              <w:t>루터대학교</w:t>
            </w:r>
          </w:p>
        </w:tc>
        <w:tc>
          <w:tcPr>
            <w:tcW w:type="dxa" w:w="2880"/>
          </w:tcPr>
          <w:p>
            <w:r>
              <w:t>프로필 사진 변경 및 Statistic 메뉴 의미</w:t>
            </w:r>
          </w:p>
        </w:tc>
        <w:tc>
          <w:tcPr>
            <w:tcW w:type="dxa" w:w="2880"/>
          </w:tcPr>
          <w:p>
            <w:r>
              <w:t>15</w:t>
            </w:r>
          </w:p>
        </w:tc>
      </w:tr>
      <w:tr>
        <w:tc>
          <w:tcPr>
            <w:tcW w:type="dxa" w:w="2880"/>
          </w:tcPr>
          <w:p>
            <w:r>
              <w:t>루터대학교</w:t>
            </w:r>
          </w:p>
        </w:tc>
        <w:tc>
          <w:tcPr>
            <w:tcW w:type="dxa" w:w="2880"/>
          </w:tcPr>
          <w:p>
            <w:r>
              <w:t>로그인시  2차  인증 부탁드렸는데 현재 안되어있습니다.</w:t>
            </w:r>
          </w:p>
        </w:tc>
        <w:tc>
          <w:tcPr>
            <w:tcW w:type="dxa" w:w="2880"/>
          </w:tcPr>
          <w:p>
            <w:r>
              <w:t>16</w:t>
            </w:r>
          </w:p>
        </w:tc>
      </w:tr>
      <w:tr>
        <w:tc>
          <w:tcPr>
            <w:tcW w:type="dxa" w:w="2880"/>
          </w:tcPr>
          <w:p>
            <w:r>
              <w:t>루터대학교</w:t>
            </w:r>
          </w:p>
        </w:tc>
        <w:tc>
          <w:tcPr>
            <w:tcW w:type="dxa" w:w="2880"/>
          </w:tcPr>
          <w:p>
            <w:r>
              <w:t>현장실습 관련 사이트</w:t>
            </w:r>
          </w:p>
        </w:tc>
        <w:tc>
          <w:tcPr>
            <w:tcW w:type="dxa" w:w="2880"/>
          </w:tcPr>
          <w:p>
            <w:r>
              <w:t>17</w:t>
            </w:r>
          </w:p>
        </w:tc>
      </w:tr>
      <w:tr>
        <w:tc>
          <w:tcPr>
            <w:tcW w:type="dxa" w:w="2880"/>
          </w:tcPr>
          <w:p>
            <w:r>
              <w:t>루터대학교</w:t>
            </w:r>
          </w:p>
        </w:tc>
        <w:tc>
          <w:tcPr>
            <w:tcW w:type="dxa" w:w="2880"/>
          </w:tcPr>
          <w:p>
            <w:r>
              <w:t>진도체크 안되도록 설정</w:t>
            </w:r>
          </w:p>
        </w:tc>
        <w:tc>
          <w:tcPr>
            <w:tcW w:type="dxa" w:w="2880"/>
          </w:tcPr>
          <w:p>
            <w:r>
              <w:t>18</w:t>
            </w:r>
          </w:p>
        </w:tc>
      </w:tr>
      <w:tr>
        <w:tc>
          <w:tcPr>
            <w:tcW w:type="dxa" w:w="2880"/>
          </w:tcPr>
          <w:p>
            <w:r>
              <w:t>루터대학교</w:t>
            </w:r>
          </w:p>
        </w:tc>
        <w:tc>
          <w:tcPr>
            <w:tcW w:type="dxa" w:w="2880"/>
          </w:tcPr>
          <w:p>
            <w:r>
              <w:t>게시판 동영상 업로드 방법</w:t>
            </w:r>
          </w:p>
        </w:tc>
        <w:tc>
          <w:tcPr>
            <w:tcW w:type="dxa" w:w="2880"/>
          </w:tcPr>
          <w:p>
            <w:r>
              <w:t>19</w:t>
            </w:r>
          </w:p>
        </w:tc>
      </w:tr>
      <w:tr>
        <w:tc>
          <w:tcPr>
            <w:tcW w:type="dxa" w:w="2880"/>
          </w:tcPr>
          <w:p>
            <w:r>
              <w:t>루터대학교</w:t>
            </w:r>
          </w:p>
        </w:tc>
        <w:tc>
          <w:tcPr>
            <w:tcW w:type="dxa" w:w="2880"/>
          </w:tcPr>
          <w:p>
            <w:r>
              <w:t>로그인 없이 링크로 강의실접속 가능여부</w:t>
            </w:r>
          </w:p>
        </w:tc>
        <w:tc>
          <w:tcPr>
            <w:tcW w:type="dxa" w:w="2880"/>
          </w:tcPr>
          <w:p>
            <w:r>
              <w:t>20</w:t>
            </w:r>
          </w:p>
        </w:tc>
      </w:tr>
      <w:tr>
        <w:tc>
          <w:tcPr>
            <w:tcW w:type="dxa" w:w="2880"/>
          </w:tcPr>
          <w:p>
            <w:r>
              <w:t>루터대학교</w:t>
            </w:r>
          </w:p>
        </w:tc>
        <w:tc>
          <w:tcPr>
            <w:tcW w:type="dxa" w:w="2880"/>
          </w:tcPr>
          <w:p>
            <w:r>
              <w:t>교양필독 과목이 LMS에 나타나지 않습니다.</w:t>
            </w:r>
          </w:p>
        </w:tc>
        <w:tc>
          <w:tcPr>
            <w:tcW w:type="dxa" w:w="2880"/>
          </w:tcPr>
          <w:p>
            <w:r>
              <w:t>21</w:t>
            </w:r>
          </w:p>
        </w:tc>
      </w:tr>
      <w:tr>
        <w:tc>
          <w:tcPr>
            <w:tcW w:type="dxa" w:w="2880"/>
          </w:tcPr>
          <w:p>
            <w:r>
              <w:t>루터대학교</w:t>
            </w:r>
          </w:p>
        </w:tc>
        <w:tc>
          <w:tcPr>
            <w:tcW w:type="dxa" w:w="2880"/>
          </w:tcPr>
          <w:p>
            <w:r>
              <w:t>강좌공유 모듈 설치</w:t>
            </w:r>
          </w:p>
        </w:tc>
        <w:tc>
          <w:tcPr>
            <w:tcW w:type="dxa" w:w="2880"/>
          </w:tcPr>
          <w:p>
            <w:r>
              <w:t>22</w:t>
            </w:r>
          </w:p>
        </w:tc>
      </w:tr>
      <w:tr>
        <w:tc>
          <w:tcPr>
            <w:tcW w:type="dxa" w:w="2880"/>
          </w:tcPr>
          <w:p>
            <w:r>
              <w:t>루터대학교</w:t>
            </w:r>
          </w:p>
        </w:tc>
        <w:tc>
          <w:tcPr>
            <w:tcW w:type="dxa" w:w="2880"/>
          </w:tcPr>
          <w:p>
            <w:r>
              <w:t>현장실습시스템 명칭 변경 요청</w:t>
            </w:r>
          </w:p>
        </w:tc>
        <w:tc>
          <w:tcPr>
            <w:tcW w:type="dxa" w:w="2880"/>
          </w:tcPr>
          <w:p>
            <w:r>
              <w:t>23</w:t>
            </w:r>
          </w:p>
        </w:tc>
      </w:tr>
      <w:tr>
        <w:tc>
          <w:tcPr>
            <w:tcW w:type="dxa" w:w="2880"/>
          </w:tcPr>
          <w:p>
            <w:r>
              <w:t>루터대학교</w:t>
            </w:r>
          </w:p>
        </w:tc>
        <w:tc>
          <w:tcPr>
            <w:tcW w:type="dxa" w:w="2880"/>
          </w:tcPr>
          <w:p>
            <w:r>
              <w:t>LMS 관리자 모드- 통계- 접속현황에서 검색버튼을 눌러도 자료가 나오지 않습니다. 오늘 오전내로 부탁드립니다.</w:t>
            </w:r>
          </w:p>
        </w:tc>
        <w:tc>
          <w:tcPr>
            <w:tcW w:type="dxa" w:w="2880"/>
          </w:tcPr>
          <w:p>
            <w:r>
              <w:t>24</w:t>
            </w:r>
          </w:p>
        </w:tc>
      </w:tr>
      <w:tr>
        <w:tc>
          <w:tcPr>
            <w:tcW w:type="dxa" w:w="2880"/>
          </w:tcPr>
          <w:p>
            <w:r>
              <w:t>루터대학교</w:t>
            </w:r>
          </w:p>
        </w:tc>
        <w:tc>
          <w:tcPr>
            <w:tcW w:type="dxa" w:w="2880"/>
          </w:tcPr>
          <w:p>
            <w:r>
              <w:t>LMS와 학생역량통합관리시스템의 각각 방문자 수와 그 평균, 재학생 수 대비 방문자 비율을 알고싶습니다. 가능하시다면 오늘 오전 중으로 부탁드립니다.</w:t>
            </w:r>
          </w:p>
        </w:tc>
        <w:tc>
          <w:tcPr>
            <w:tcW w:type="dxa" w:w="2880"/>
          </w:tcPr>
          <w:p>
            <w:r>
              <w:t>25</w:t>
            </w:r>
          </w:p>
        </w:tc>
      </w:tr>
      <w:tr>
        <w:tc>
          <w:tcPr>
            <w:tcW w:type="dxa" w:w="2880"/>
          </w:tcPr>
          <w:p>
            <w:r>
              <w:t>루터대학교</w:t>
            </w:r>
          </w:p>
        </w:tc>
        <w:tc>
          <w:tcPr>
            <w:tcW w:type="dxa" w:w="2880"/>
          </w:tcPr>
          <w:p>
            <w:r>
              <w:t>루터대학교 온라인 콘텐츠 플랫폼</w:t>
            </w:r>
          </w:p>
        </w:tc>
        <w:tc>
          <w:tcPr>
            <w:tcW w:type="dxa" w:w="2880"/>
          </w:tcPr>
          <w:p>
            <w:r>
              <w:t>26</w:t>
            </w:r>
          </w:p>
        </w:tc>
      </w:tr>
      <w:tr>
        <w:tc>
          <w:tcPr>
            <w:tcW w:type="dxa" w:w="2880"/>
          </w:tcPr>
          <w:p>
            <w:r>
              <w:t>루터대학교</w:t>
            </w:r>
          </w:p>
        </w:tc>
        <w:tc>
          <w:tcPr>
            <w:tcW w:type="dxa" w:w="2880"/>
          </w:tcPr>
          <w:p>
            <w:r>
              <w:t>핵심역량진단 검사결과</w:t>
            </w:r>
          </w:p>
        </w:tc>
        <w:tc>
          <w:tcPr>
            <w:tcW w:type="dxa" w:w="2880"/>
          </w:tcPr>
          <w:p>
            <w:r>
              <w:t>27</w:t>
            </w:r>
          </w:p>
        </w:tc>
      </w:tr>
      <w:tr>
        <w:tc>
          <w:tcPr>
            <w:tcW w:type="dxa" w:w="2880"/>
          </w:tcPr>
          <w:p>
            <w:r>
              <w:t>루터대학교</w:t>
            </w:r>
          </w:p>
        </w:tc>
        <w:tc>
          <w:tcPr>
            <w:tcW w:type="dxa" w:w="2880"/>
          </w:tcPr>
          <w:p>
            <w:r>
              <w:t>핵심역량, 전공역량 진단검사해야하는데 언제반영해주시나요? 이번주에 바로 진행해야 합니다.</w:t>
            </w:r>
          </w:p>
        </w:tc>
        <w:tc>
          <w:tcPr>
            <w:tcW w:type="dxa" w:w="2880"/>
          </w:tcPr>
          <w:p>
            <w:r>
              <w:t>28</w:t>
            </w:r>
          </w:p>
        </w:tc>
      </w:tr>
      <w:tr>
        <w:tc>
          <w:tcPr>
            <w:tcW w:type="dxa" w:w="2880"/>
          </w:tcPr>
          <w:p>
            <w:r>
              <w:t>루터대학교</w:t>
            </w:r>
          </w:p>
        </w:tc>
        <w:tc>
          <w:tcPr>
            <w:tcW w:type="dxa" w:w="2880"/>
          </w:tcPr>
          <w:p>
            <w:r>
              <w:t>날짜 수정해 주세요</w:t>
            </w:r>
          </w:p>
        </w:tc>
        <w:tc>
          <w:tcPr>
            <w:tcW w:type="dxa" w:w="2880"/>
          </w:tcPr>
          <w:p>
            <w:r>
              <w:t>29</w:t>
            </w:r>
          </w:p>
        </w:tc>
      </w:tr>
      <w:tr>
        <w:tc>
          <w:tcPr>
            <w:tcW w:type="dxa" w:w="2880"/>
          </w:tcPr>
          <w:p>
            <w:r>
              <w:t>루터대학교</w:t>
            </w:r>
          </w:p>
        </w:tc>
        <w:tc>
          <w:tcPr>
            <w:tcW w:type="dxa" w:w="2880"/>
          </w:tcPr>
          <w:p>
            <w:r>
              <w:t>학생 출석했다고 하는데 교수님 온라인 출석부에는 결석으로 나옵니다</w:t>
            </w:r>
          </w:p>
        </w:tc>
        <w:tc>
          <w:tcPr>
            <w:tcW w:type="dxa" w:w="2880"/>
          </w:tcPr>
          <w:p>
            <w:r>
              <w:t>30</w:t>
            </w:r>
          </w:p>
        </w:tc>
      </w:tr>
      <w:tr>
        <w:tc>
          <w:tcPr>
            <w:tcW w:type="dxa" w:w="2880"/>
          </w:tcPr>
          <w:p>
            <w:r>
              <w:t>루터대학교</w:t>
            </w:r>
          </w:p>
        </w:tc>
        <w:tc>
          <w:tcPr>
            <w:tcW w:type="dxa" w:w="2880"/>
          </w:tcPr>
          <w:p>
            <w:r>
              <w:t>루터대 통합학습관리시스템 설문 작성 방법 요청</w:t>
            </w:r>
          </w:p>
        </w:tc>
        <w:tc>
          <w:tcPr>
            <w:tcW w:type="dxa" w:w="2880"/>
          </w:tcPr>
          <w:p>
            <w:r>
              <w:t>31</w:t>
            </w:r>
          </w:p>
        </w:tc>
      </w:tr>
      <w:tr>
        <w:tc>
          <w:tcPr>
            <w:tcW w:type="dxa" w:w="2880"/>
          </w:tcPr>
          <w:p>
            <w:r>
              <w:t>루터대학교</w:t>
            </w:r>
          </w:p>
        </w:tc>
        <w:tc>
          <w:tcPr>
            <w:tcW w:type="dxa" w:w="2880"/>
          </w:tcPr>
          <w:p>
            <w:r>
              <w:t>채점을 완료했으나 채점이 필요한 제출물이 6개라고 나옵니다.</w:t>
            </w:r>
          </w:p>
        </w:tc>
        <w:tc>
          <w:tcPr>
            <w:tcW w:type="dxa" w:w="2880"/>
          </w:tcPr>
          <w:p>
            <w:r>
              <w:t>32</w:t>
            </w:r>
          </w:p>
        </w:tc>
      </w:tr>
      <w:tr>
        <w:tc>
          <w:tcPr>
            <w:tcW w:type="dxa" w:w="2880"/>
          </w:tcPr>
          <w:p>
            <w:r>
              <w:t>루터대학교</w:t>
            </w:r>
          </w:p>
        </w:tc>
        <w:tc>
          <w:tcPr>
            <w:tcW w:type="dxa" w:w="2880"/>
          </w:tcPr>
          <w:p>
            <w:r>
              <w:t>LMS 공지사항으로 설문조사 진행 시, 학생에 따라 제출이 안됨</w:t>
            </w:r>
          </w:p>
        </w:tc>
        <w:tc>
          <w:tcPr>
            <w:tcW w:type="dxa" w:w="2880"/>
          </w:tcPr>
          <w:p>
            <w:r>
              <w:t>33</w:t>
            </w:r>
          </w:p>
        </w:tc>
      </w:tr>
      <w:tr>
        <w:tc>
          <w:tcPr>
            <w:tcW w:type="dxa" w:w="2880"/>
          </w:tcPr>
          <w:p>
            <w:r>
              <w:t>루터대학교</w:t>
            </w:r>
          </w:p>
        </w:tc>
        <w:tc>
          <w:tcPr>
            <w:tcW w:type="dxa" w:w="2880"/>
          </w:tcPr>
          <w:p>
            <w:r>
              <w:t>루터대학교 교수학습지원센터 홈페이지 https://ctl.ltu.ac.kr/ 관리자 아이디랑 패스워드 메일로 발송 요청드립니다.</w:t>
            </w:r>
          </w:p>
        </w:tc>
        <w:tc>
          <w:tcPr>
            <w:tcW w:type="dxa" w:w="2880"/>
          </w:tcPr>
          <w:p>
            <w:r>
              <w:t>34</w:t>
            </w:r>
          </w:p>
        </w:tc>
      </w:tr>
      <w:tr>
        <w:tc>
          <w:tcPr>
            <w:tcW w:type="dxa" w:w="2880"/>
          </w:tcPr>
          <w:p>
            <w:r>
              <w:t>루터대학교</w:t>
            </w:r>
          </w:p>
        </w:tc>
        <w:tc>
          <w:tcPr>
            <w:tcW w:type="dxa" w:w="2880"/>
          </w:tcPr>
          <w:p>
            <w:r>
              <w:t>학생역량통합시스템 이용율 및 활용율 자료 요청</w:t>
            </w:r>
          </w:p>
        </w:tc>
        <w:tc>
          <w:tcPr>
            <w:tcW w:type="dxa" w:w="2880"/>
          </w:tcPr>
          <w:p>
            <w:r>
              <w:t>35</w:t>
            </w:r>
          </w:p>
        </w:tc>
      </w:tr>
      <w:tr>
        <w:tc>
          <w:tcPr>
            <w:tcW w:type="dxa" w:w="2880"/>
          </w:tcPr>
          <w:p>
            <w:r>
              <w:t>루터대학교</w:t>
            </w:r>
          </w:p>
        </w:tc>
        <w:tc>
          <w:tcPr>
            <w:tcW w:type="dxa" w:w="2880"/>
          </w:tcPr>
          <w:p>
            <w:r>
              <w:t>취창업지원센터 로그인 시 기업신청으로 가는 오류</w:t>
            </w:r>
          </w:p>
        </w:tc>
        <w:tc>
          <w:tcPr>
            <w:tcW w:type="dxa" w:w="2880"/>
          </w:tcPr>
          <w:p>
            <w:r>
              <w:t>36</w:t>
            </w:r>
          </w:p>
        </w:tc>
      </w:tr>
      <w:tr>
        <w:tc>
          <w:tcPr>
            <w:tcW w:type="dxa" w:w="2880"/>
          </w:tcPr>
          <w:p>
            <w:r>
              <w:t>루터대학교</w:t>
            </w:r>
          </w:p>
        </w:tc>
        <w:tc>
          <w:tcPr>
            <w:tcW w:type="dxa" w:w="2880"/>
          </w:tcPr>
          <w:p>
            <w:r>
              <w:t>팝업공지 관련 모듈 추가</w:t>
            </w:r>
          </w:p>
        </w:tc>
        <w:tc>
          <w:tcPr>
            <w:tcW w:type="dxa" w:w="2880"/>
          </w:tcPr>
          <w:p>
            <w:r>
              <w:t>37</w:t>
            </w:r>
          </w:p>
        </w:tc>
      </w:tr>
      <w:tr>
        <w:tc>
          <w:tcPr>
            <w:tcW w:type="dxa" w:w="2880"/>
          </w:tcPr>
          <w:p>
            <w:r>
              <w:t>루터대학교</w:t>
            </w:r>
          </w:p>
        </w:tc>
        <w:tc>
          <w:tcPr>
            <w:tcW w:type="dxa" w:w="2880"/>
          </w:tcPr>
          <w:p>
            <w:r>
              <w:t>루터대 stage 시스템 관련 문의</w:t>
            </w:r>
          </w:p>
        </w:tc>
        <w:tc>
          <w:tcPr>
            <w:tcW w:type="dxa" w:w="2880"/>
          </w:tcPr>
          <w:p>
            <w:r>
              <w:t>38</w:t>
            </w:r>
          </w:p>
        </w:tc>
      </w:tr>
      <w:tr>
        <w:tc>
          <w:tcPr>
            <w:tcW w:type="dxa" w:w="2880"/>
          </w:tcPr>
          <w:p>
            <w:r>
              <w:t>루터대학교</w:t>
            </w:r>
          </w:p>
        </w:tc>
        <w:tc>
          <w:tcPr>
            <w:tcW w:type="dxa" w:w="2880"/>
          </w:tcPr>
          <w:p>
            <w:r>
              <w:t>비교과강좌 등록시에 교수 및 직원교육도 가능한가요?</w:t>
            </w:r>
          </w:p>
        </w:tc>
        <w:tc>
          <w:tcPr>
            <w:tcW w:type="dxa" w:w="2880"/>
          </w:tcPr>
          <w:p>
            <w:r>
              <w:t>39</w:t>
            </w:r>
          </w:p>
        </w:tc>
      </w:tr>
      <w:tr>
        <w:tc>
          <w:tcPr>
            <w:tcW w:type="dxa" w:w="2880"/>
          </w:tcPr>
          <w:p>
            <w:r>
              <w:t>루터대학교</w:t>
            </w:r>
          </w:p>
        </w:tc>
        <w:tc>
          <w:tcPr>
            <w:tcW w:type="dxa" w:w="2880"/>
          </w:tcPr>
          <w:p>
            <w:r>
              <w:t>비교과프로그램 전공역량 설문내용 모두 확인하였습니다. 관리자와 학생들이 메뉴가 보일 수 있도록 해주세요.</w:t>
            </w:r>
          </w:p>
        </w:tc>
        <w:tc>
          <w:tcPr>
            <w:tcW w:type="dxa" w:w="2880"/>
          </w:tcPr>
          <w:p>
            <w:r>
              <w:t>40</w:t>
            </w:r>
          </w:p>
        </w:tc>
      </w:tr>
      <w:tr>
        <w:tc>
          <w:tcPr>
            <w:tcW w:type="dxa" w:w="2880"/>
          </w:tcPr>
          <w:p>
            <w:r>
              <w:t>루터대학교</w:t>
            </w:r>
          </w:p>
        </w:tc>
        <w:tc>
          <w:tcPr>
            <w:tcW w:type="dxa" w:w="2880"/>
          </w:tcPr>
          <w:p>
            <w:r>
              <w:t>STAGE 핵심역량통합관리시스템에서 프로그램 추가시 마지막 항목에 필드추가 기능이 있는데 어떤 기능으로 사용할 수 있나요?</w:t>
            </w:r>
          </w:p>
        </w:tc>
        <w:tc>
          <w:tcPr>
            <w:tcW w:type="dxa" w:w="2880"/>
          </w:tcPr>
          <w:p>
            <w:r>
              <w:t>41</w:t>
            </w:r>
          </w:p>
        </w:tc>
      </w:tr>
      <w:tr>
        <w:tc>
          <w:tcPr>
            <w:tcW w:type="dxa" w:w="2880"/>
          </w:tcPr>
          <w:p>
            <w:r>
              <w:t>루터대학교</w:t>
            </w:r>
          </w:p>
        </w:tc>
        <w:tc>
          <w:tcPr>
            <w:tcW w:type="dxa" w:w="2880"/>
          </w:tcPr>
          <w:p>
            <w:r>
              <w:t>출석인정이 안됩니다.</w:t>
            </w:r>
          </w:p>
        </w:tc>
        <w:tc>
          <w:tcPr>
            <w:tcW w:type="dxa" w:w="2880"/>
          </w:tcPr>
          <w:p>
            <w:r>
              <w:t>42</w:t>
            </w:r>
          </w:p>
        </w:tc>
      </w:tr>
      <w:tr>
        <w:tc>
          <w:tcPr>
            <w:tcW w:type="dxa" w:w="2880"/>
          </w:tcPr>
          <w:p>
            <w:r>
              <w:t>루터대학교</w:t>
            </w:r>
          </w:p>
        </w:tc>
        <w:tc>
          <w:tcPr>
            <w:tcW w:type="dxa" w:w="2880"/>
          </w:tcPr>
          <w:p>
            <w:r>
              <w:t>전공역량평가 세팅</w:t>
            </w:r>
          </w:p>
        </w:tc>
        <w:tc>
          <w:tcPr>
            <w:tcW w:type="dxa" w:w="2880"/>
          </w:tcPr>
          <w:p>
            <w:r>
              <w:t>43</w:t>
            </w:r>
          </w:p>
        </w:tc>
      </w:tr>
      <w:tr>
        <w:tc>
          <w:tcPr>
            <w:tcW w:type="dxa" w:w="2880"/>
          </w:tcPr>
          <w:p>
            <w:r>
              <w:t>루터대학교</w:t>
            </w:r>
          </w:p>
        </w:tc>
        <w:tc>
          <w:tcPr>
            <w:tcW w:type="dxa" w:w="2880"/>
          </w:tcPr>
          <w:p>
            <w:r>
              <w:t>VOD 동시 열람 제한 요청</w:t>
            </w:r>
          </w:p>
        </w:tc>
        <w:tc>
          <w:tcPr>
            <w:tcW w:type="dxa" w:w="2880"/>
          </w:tcPr>
          <w:p>
            <w:r>
              <w:t>44</w:t>
            </w:r>
          </w:p>
        </w:tc>
      </w:tr>
      <w:tr>
        <w:tc>
          <w:tcPr>
            <w:tcW w:type="dxa" w:w="2880"/>
          </w:tcPr>
          <w:p>
            <w:r>
              <w:t>루터대학교</w:t>
            </w:r>
          </w:p>
        </w:tc>
        <w:tc>
          <w:tcPr>
            <w:tcW w:type="dxa" w:w="2880"/>
          </w:tcPr>
          <w:p>
            <w:r>
              <w:t>강의평가 관련</w:t>
            </w:r>
          </w:p>
        </w:tc>
        <w:tc>
          <w:tcPr>
            <w:tcW w:type="dxa" w:w="2880"/>
          </w:tcPr>
          <w:p>
            <w:r>
              <w:t>45</w:t>
            </w:r>
          </w:p>
        </w:tc>
      </w:tr>
      <w:tr>
        <w:tc>
          <w:tcPr>
            <w:tcW w:type="dxa" w:w="2880"/>
          </w:tcPr>
          <w:p>
            <w:r>
              <w:t>루터대학교</w:t>
            </w:r>
          </w:p>
        </w:tc>
        <w:tc>
          <w:tcPr>
            <w:tcW w:type="dxa" w:w="2880"/>
          </w:tcPr>
          <w:p>
            <w:r>
              <w:t>주차명, 온라인 출석부 수정</w:t>
            </w:r>
          </w:p>
        </w:tc>
        <w:tc>
          <w:tcPr>
            <w:tcW w:type="dxa" w:w="2880"/>
          </w:tcPr>
          <w:p>
            <w:r>
              <w:t>46</w:t>
            </w:r>
          </w:p>
        </w:tc>
      </w:tr>
      <w:tr>
        <w:tc>
          <w:tcPr>
            <w:tcW w:type="dxa" w:w="2880"/>
          </w:tcPr>
          <w:p>
            <w:r>
              <w:t>루터대학교</w:t>
            </w:r>
          </w:p>
        </w:tc>
        <w:tc>
          <w:tcPr>
            <w:tcW w:type="dxa" w:w="2880"/>
          </w:tcPr>
          <w:p>
            <w:r>
              <w:t>비교과프로그램 강의평가에서 공통유형 문항 8,9번은 교양과목일경우에 8번을, 전공교과목일경우 9번을 선택하게 해주세요.</w:t>
            </w:r>
          </w:p>
        </w:tc>
        <w:tc>
          <w:tcPr>
            <w:tcW w:type="dxa" w:w="2880"/>
          </w:tcPr>
          <w:p>
            <w:r>
              <w:t>47</w:t>
            </w:r>
          </w:p>
        </w:tc>
      </w:tr>
      <w:tr>
        <w:tc>
          <w:tcPr>
            <w:tcW w:type="dxa" w:w="2880"/>
          </w:tcPr>
          <w:p>
            <w:r>
              <w:t>루터대학교</w:t>
            </w:r>
          </w:p>
        </w:tc>
        <w:tc>
          <w:tcPr>
            <w:tcW w:type="dxa" w:w="2880"/>
          </w:tcPr>
          <w:p>
            <w:r>
              <w:t>출석인정기간전에 수강하고, 이후에 출석인정기간내에 수강한 학생들의 출석이 인정되지 않고 있습니다.</w:t>
            </w:r>
          </w:p>
        </w:tc>
        <w:tc>
          <w:tcPr>
            <w:tcW w:type="dxa" w:w="2880"/>
          </w:tcPr>
          <w:p>
            <w:r>
              <w:t>48</w:t>
            </w:r>
          </w:p>
        </w:tc>
      </w:tr>
      <w:tr>
        <w:tc>
          <w:tcPr>
            <w:tcW w:type="dxa" w:w="2880"/>
          </w:tcPr>
          <w:p>
            <w:r>
              <w:t>루터대학교</w:t>
            </w:r>
          </w:p>
        </w:tc>
        <w:tc>
          <w:tcPr>
            <w:tcW w:type="dxa" w:w="2880"/>
          </w:tcPr>
          <w:p>
            <w:r>
              <w:t>역량진단-&gt; 전공역량진단</w:t>
            </w:r>
          </w:p>
        </w:tc>
        <w:tc>
          <w:tcPr>
            <w:tcW w:type="dxa" w:w="2880"/>
          </w:tcPr>
          <w:p>
            <w:r>
              <w:t>49</w:t>
            </w:r>
          </w:p>
        </w:tc>
      </w:tr>
      <w:tr>
        <w:tc>
          <w:tcPr>
            <w:tcW w:type="dxa" w:w="2880"/>
          </w:tcPr>
          <w:p>
            <w:r>
              <w:t>루터대학교</w:t>
            </w:r>
          </w:p>
        </w:tc>
        <w:tc>
          <w:tcPr>
            <w:tcW w:type="dxa" w:w="2880"/>
          </w:tcPr>
          <w:p>
            <w:r>
              <w:t>온라인 강의평가 수정 요청</w:t>
            </w:r>
          </w:p>
        </w:tc>
        <w:tc>
          <w:tcPr>
            <w:tcW w:type="dxa" w:w="2880"/>
          </w:tcPr>
          <w:p>
            <w:r>
              <w:t>50</w:t>
            </w:r>
          </w:p>
        </w:tc>
      </w:tr>
      <w:tr>
        <w:tc>
          <w:tcPr>
            <w:tcW w:type="dxa" w:w="2880"/>
          </w:tcPr>
          <w:p>
            <w:r>
              <w:t>루터대학교</w:t>
            </w:r>
          </w:p>
        </w:tc>
        <w:tc>
          <w:tcPr>
            <w:tcW w:type="dxa" w:w="2880"/>
          </w:tcPr>
          <w:p>
            <w:r>
              <w:t>출석인정 버튼</w:t>
            </w:r>
          </w:p>
        </w:tc>
        <w:tc>
          <w:tcPr>
            <w:tcW w:type="dxa" w:w="2880"/>
          </w:tcPr>
          <w:p>
            <w:r>
              <w:t>51</w:t>
            </w:r>
          </w:p>
        </w:tc>
      </w:tr>
      <w:tr>
        <w:tc>
          <w:tcPr>
            <w:tcW w:type="dxa" w:w="2880"/>
          </w:tcPr>
          <w:p>
            <w:r>
              <w:t>루터대학교</w:t>
            </w:r>
          </w:p>
        </w:tc>
        <w:tc>
          <w:tcPr>
            <w:tcW w:type="dxa" w:w="2880"/>
          </w:tcPr>
          <w:p>
            <w:r>
              <w:t>LMS에서 교수님이 피드백 처리가 안되고 있습니다.</w:t>
            </w:r>
          </w:p>
        </w:tc>
        <w:tc>
          <w:tcPr>
            <w:tcW w:type="dxa" w:w="2880"/>
          </w:tcPr>
          <w:p>
            <w:r>
              <w:t>52</w:t>
            </w:r>
          </w:p>
        </w:tc>
      </w:tr>
      <w:tr>
        <w:tc>
          <w:tcPr>
            <w:tcW w:type="dxa" w:w="2880"/>
          </w:tcPr>
          <w:p>
            <w:r>
              <w:t>루터대학교</w:t>
            </w:r>
          </w:p>
        </w:tc>
        <w:tc>
          <w:tcPr>
            <w:tcW w:type="dxa" w:w="2880"/>
          </w:tcPr>
          <w:p>
            <w:r>
              <w:t>특정학생만 7주차와 10주 사이에 주차기 비어서 보입니다.</w:t>
            </w:r>
          </w:p>
        </w:tc>
        <w:tc>
          <w:tcPr>
            <w:tcW w:type="dxa" w:w="2880"/>
          </w:tcPr>
          <w:p>
            <w:r>
              <w:t>53</w:t>
            </w:r>
          </w:p>
        </w:tc>
      </w:tr>
      <w:tr>
        <w:tc>
          <w:tcPr>
            <w:tcW w:type="dxa" w:w="2880"/>
          </w:tcPr>
          <w:p>
            <w:r>
              <w:t>루터대학교</w:t>
            </w:r>
          </w:p>
        </w:tc>
        <w:tc>
          <w:tcPr>
            <w:tcW w:type="dxa" w:w="2880"/>
          </w:tcPr>
          <w:p>
            <w:r>
              <w:t>출석인정이 안됩니다(창의적 사회문제해결)-01</w:t>
            </w:r>
          </w:p>
        </w:tc>
        <w:tc>
          <w:tcPr>
            <w:tcW w:type="dxa" w:w="2880"/>
          </w:tcPr>
          <w:p>
            <w:r>
              <w:t>54</w:t>
            </w:r>
          </w:p>
        </w:tc>
      </w:tr>
      <w:tr>
        <w:tc>
          <w:tcPr>
            <w:tcW w:type="dxa" w:w="2880"/>
          </w:tcPr>
          <w:p>
            <w:r>
              <w:t>루터대학교</w:t>
            </w:r>
          </w:p>
        </w:tc>
        <w:tc>
          <w:tcPr>
            <w:tcW w:type="dxa" w:w="2880"/>
          </w:tcPr>
          <w:p>
            <w:r>
              <w:t>동영상 선택에 문구 추가</w:t>
            </w:r>
          </w:p>
        </w:tc>
        <w:tc>
          <w:tcPr>
            <w:tcW w:type="dxa" w:w="2880"/>
          </w:tcPr>
          <w:p>
            <w:r>
              <w:t>55</w:t>
            </w:r>
          </w:p>
        </w:tc>
      </w:tr>
      <w:tr>
        <w:tc>
          <w:tcPr>
            <w:tcW w:type="dxa" w:w="2880"/>
          </w:tcPr>
          <w:p>
            <w:r>
              <w:t>루터대학교</w:t>
            </w:r>
          </w:p>
        </w:tc>
        <w:tc>
          <w:tcPr>
            <w:tcW w:type="dxa" w:w="2880"/>
          </w:tcPr>
          <w:p>
            <w:r>
              <w:t>출석인정이 안되는 이유가 무엇인가요?</w:t>
            </w:r>
          </w:p>
        </w:tc>
        <w:tc>
          <w:tcPr>
            <w:tcW w:type="dxa" w:w="2880"/>
          </w:tcPr>
          <w:p>
            <w:r>
              <w:t>56</w:t>
            </w:r>
          </w:p>
        </w:tc>
      </w:tr>
      <w:tr>
        <w:tc>
          <w:tcPr>
            <w:tcW w:type="dxa" w:w="2880"/>
          </w:tcPr>
          <w:p>
            <w:r>
              <w:t>루터대학교</w:t>
            </w:r>
          </w:p>
        </w:tc>
        <w:tc>
          <w:tcPr>
            <w:tcW w:type="dxa" w:w="2880"/>
          </w:tcPr>
          <w:p>
            <w:r>
              <w:t>과제 제출일을  동영상 시청 기간하고 동일하게 맞추고 싶은데 어떻게 해야 하나요?</w:t>
            </w:r>
          </w:p>
        </w:tc>
        <w:tc>
          <w:tcPr>
            <w:tcW w:type="dxa" w:w="2880"/>
          </w:tcPr>
          <w:p>
            <w:r>
              <w:t>57</w:t>
            </w:r>
          </w:p>
        </w:tc>
      </w:tr>
      <w:tr>
        <w:tc>
          <w:tcPr>
            <w:tcW w:type="dxa" w:w="2880"/>
          </w:tcPr>
          <w:p>
            <w:r>
              <w:t>루터대학교</w:t>
            </w:r>
          </w:p>
        </w:tc>
        <w:tc>
          <w:tcPr>
            <w:tcW w:type="dxa" w:w="2880"/>
          </w:tcPr>
          <w:p>
            <w:r>
              <w:t>쪽지보내기 기능 문의</w:t>
            </w:r>
          </w:p>
        </w:tc>
        <w:tc>
          <w:tcPr>
            <w:tcW w:type="dxa" w:w="2880"/>
          </w:tcPr>
          <w:p>
            <w:r>
              <w:t>58</w:t>
            </w:r>
          </w:p>
        </w:tc>
      </w:tr>
      <w:tr>
        <w:tc>
          <w:tcPr>
            <w:tcW w:type="dxa" w:w="2880"/>
          </w:tcPr>
          <w:p>
            <w:r>
              <w:t>루터대학교</w:t>
            </w:r>
          </w:p>
        </w:tc>
        <w:tc>
          <w:tcPr>
            <w:tcW w:type="dxa" w:w="2880"/>
          </w:tcPr>
          <w:p>
            <w:r>
              <w:t>출석인정기간 일괄 설정 요청</w:t>
            </w:r>
          </w:p>
        </w:tc>
        <w:tc>
          <w:tcPr>
            <w:tcW w:type="dxa" w:w="2880"/>
          </w:tcPr>
          <w:p>
            <w:r>
              <w:t>59</w:t>
            </w:r>
          </w:p>
        </w:tc>
      </w:tr>
      <w:tr>
        <w:tc>
          <w:tcPr>
            <w:tcW w:type="dxa" w:w="2880"/>
          </w:tcPr>
          <w:p>
            <w:r>
              <w:t>루터대학교</w:t>
            </w:r>
          </w:p>
        </w:tc>
        <w:tc>
          <w:tcPr>
            <w:tcW w:type="dxa" w:w="2880"/>
          </w:tcPr>
          <w:p>
            <w:r>
              <w:t>접근제한을 하면 기간내임에도 불구하고 학생들이 볼수가 없습니다.</w:t>
            </w:r>
          </w:p>
        </w:tc>
        <w:tc>
          <w:tcPr>
            <w:tcW w:type="dxa" w:w="2880"/>
          </w:tcPr>
          <w:p>
            <w:r>
              <w:t>60</w:t>
            </w:r>
          </w:p>
        </w:tc>
      </w:tr>
      <w:tr>
        <w:tc>
          <w:tcPr>
            <w:tcW w:type="dxa" w:w="2880"/>
          </w:tcPr>
          <w:p>
            <w:r>
              <w:t>루터대학교</w:t>
            </w:r>
          </w:p>
        </w:tc>
        <w:tc>
          <w:tcPr>
            <w:tcW w:type="dxa" w:w="2880"/>
          </w:tcPr>
          <w:p>
            <w:r>
              <w:t>서비스데스크 초대</w:t>
            </w:r>
          </w:p>
        </w:tc>
        <w:tc>
          <w:tcPr>
            <w:tcW w:type="dxa" w:w="2880"/>
          </w:tcPr>
          <w:p>
            <w:r>
              <w:t>61</w:t>
            </w:r>
          </w:p>
        </w:tc>
      </w:tr>
      <w:tr>
        <w:tc>
          <w:tcPr>
            <w:tcW w:type="dxa" w:w="2880"/>
          </w:tcPr>
          <w:p>
            <w:r>
              <w:t>루터대학교</w:t>
            </w:r>
          </w:p>
        </w:tc>
        <w:tc>
          <w:tcPr>
            <w:tcW w:type="dxa" w:w="2880"/>
          </w:tcPr>
          <w:p>
            <w:r>
              <w:t>온라인출석부 수정</w:t>
            </w:r>
          </w:p>
        </w:tc>
        <w:tc>
          <w:tcPr>
            <w:tcW w:type="dxa" w:w="2880"/>
          </w:tcPr>
          <w:p>
            <w:r>
              <w:t>62</w:t>
            </w:r>
          </w:p>
        </w:tc>
      </w:tr>
      <w:tr>
        <w:tc>
          <w:tcPr>
            <w:tcW w:type="dxa" w:w="2880"/>
          </w:tcPr>
          <w:p>
            <w:r>
              <w:t>루터대학교</w:t>
            </w:r>
          </w:p>
        </w:tc>
        <w:tc>
          <w:tcPr>
            <w:tcW w:type="dxa" w:w="2880"/>
          </w:tcPr>
          <w:p>
            <w:r>
              <w:t>루터대 통합학습관리시스템 관련 진행 사항 확인 요청</w:t>
            </w:r>
          </w:p>
        </w:tc>
        <w:tc>
          <w:tcPr>
            <w:tcW w:type="dxa" w:w="2880"/>
          </w:tcPr>
          <w:p>
            <w:r>
              <w:t>63</w:t>
            </w:r>
          </w:p>
        </w:tc>
      </w:tr>
      <w:tr>
        <w:tc>
          <w:tcPr>
            <w:tcW w:type="dxa" w:w="2880"/>
          </w:tcPr>
          <w:p>
            <w:r>
              <w:t>루터대학교</w:t>
            </w:r>
          </w:p>
        </w:tc>
        <w:tc>
          <w:tcPr>
            <w:tcW w:type="dxa" w:w="2880"/>
          </w:tcPr>
          <w:p>
            <w:r>
              <w:t>[긴급]교수학습지원센터 홈페이지 수정 추가건</w:t>
            </w:r>
          </w:p>
        </w:tc>
        <w:tc>
          <w:tcPr>
            <w:tcW w:type="dxa" w:w="2880"/>
          </w:tcPr>
          <w:p>
            <w:r>
              <w:t>64</w:t>
            </w:r>
          </w:p>
        </w:tc>
      </w:tr>
      <w:tr>
        <w:tc>
          <w:tcPr>
            <w:tcW w:type="dxa" w:w="2880"/>
          </w:tcPr>
          <w:p>
            <w:r>
              <w:t>루터대학교</w:t>
            </w:r>
          </w:p>
        </w:tc>
        <w:tc>
          <w:tcPr>
            <w:tcW w:type="dxa" w:w="2880"/>
          </w:tcPr>
          <w:p>
            <w:r>
              <w:t>STAGE 사이트 모듈에서 사회봉사단을 디아코니아 사업단으로 명칭을 변경해 주세요.</w:t>
            </w:r>
          </w:p>
        </w:tc>
        <w:tc>
          <w:tcPr>
            <w:tcW w:type="dxa" w:w="2880"/>
          </w:tcPr>
          <w:p>
            <w:r>
              <w:t>65</w:t>
            </w:r>
          </w:p>
        </w:tc>
      </w:tr>
      <w:tr>
        <w:tc>
          <w:tcPr>
            <w:tcW w:type="dxa" w:w="2880"/>
          </w:tcPr>
          <w:p>
            <w:r>
              <w:t>루터대학교</w:t>
            </w:r>
          </w:p>
        </w:tc>
        <w:tc>
          <w:tcPr>
            <w:tcW w:type="dxa" w:w="2880"/>
          </w:tcPr>
          <w:p>
            <w:r>
              <w:t>STAGE 사이트 운영기관 명칭 변경 부탁드립니다. 교수학습지원센터에서 교수학습역량개발센터로 변경 부탁드립니다.</w:t>
            </w:r>
          </w:p>
        </w:tc>
        <w:tc>
          <w:tcPr>
            <w:tcW w:type="dxa" w:w="2880"/>
          </w:tcPr>
          <w:p>
            <w:r>
              <w:t>66</w:t>
            </w:r>
          </w:p>
        </w:tc>
      </w:tr>
      <w:tr>
        <w:tc>
          <w:tcPr>
            <w:tcW w:type="dxa" w:w="2880"/>
          </w:tcPr>
          <w:p>
            <w:r>
              <w:t>루터대학교</w:t>
            </w:r>
          </w:p>
        </w:tc>
        <w:tc>
          <w:tcPr>
            <w:tcW w:type="dxa" w:w="2880"/>
          </w:tcPr>
          <w:p>
            <w:r>
              <w:t>신경언어장애(G11604_01) 9주차 구혜꼉 학생 학습시간이 0으로 나오는 이유가 뭘까요?</w:t>
            </w:r>
          </w:p>
        </w:tc>
        <w:tc>
          <w:tcPr>
            <w:tcW w:type="dxa" w:w="2880"/>
          </w:tcPr>
          <w:p>
            <w:r>
              <w:t>67</w:t>
            </w:r>
          </w:p>
        </w:tc>
      </w:tr>
      <w:tr>
        <w:tc>
          <w:tcPr>
            <w:tcW w:type="dxa" w:w="2880"/>
          </w:tcPr>
          <w:p>
            <w:r>
              <w:t>루터대학교</w:t>
            </w:r>
          </w:p>
        </w:tc>
        <w:tc>
          <w:tcPr>
            <w:tcW w:type="dxa" w:w="2880"/>
          </w:tcPr>
          <w:p>
            <w:r>
              <w:t>운영자신청/관리 - 운영기관 선택에서 디아코니아 교양대학 추가해 주세요</w:t>
            </w:r>
          </w:p>
        </w:tc>
        <w:tc>
          <w:tcPr>
            <w:tcW w:type="dxa" w:w="2880"/>
          </w:tcPr>
          <w:p>
            <w:r>
              <w:t>68</w:t>
            </w:r>
          </w:p>
        </w:tc>
      </w:tr>
      <w:tr>
        <w:tc>
          <w:tcPr>
            <w:tcW w:type="dxa" w:w="2880"/>
          </w:tcPr>
          <w:p>
            <w:r>
              <w:t>루터대학교</w:t>
            </w:r>
          </w:p>
        </w:tc>
        <w:tc>
          <w:tcPr>
            <w:tcW w:type="dxa" w:w="2880"/>
          </w:tcPr>
          <w:p>
            <w:r>
              <w:t>STAGE 관리자를 남교민 선생에서 김동진으로 변경 요청합니다.</w:t>
            </w:r>
          </w:p>
        </w:tc>
        <w:tc>
          <w:tcPr>
            <w:tcW w:type="dxa" w:w="2880"/>
          </w:tcPr>
          <w:p>
            <w:r>
              <w:t>69</w:t>
            </w:r>
          </w:p>
        </w:tc>
      </w:tr>
      <w:tr>
        <w:tc>
          <w:tcPr>
            <w:tcW w:type="dxa" w:w="2880"/>
          </w:tcPr>
          <w:p>
            <w:r>
              <w:t>루터대학교</w:t>
            </w:r>
          </w:p>
        </w:tc>
        <w:tc>
          <w:tcPr>
            <w:tcW w:type="dxa" w:w="2880"/>
          </w:tcPr>
          <w:p>
            <w:r>
              <w:t>STAGE 사이트에서 봉사활동은 페이지를 찾을 수 없다고 나오네요.</w:t>
            </w:r>
          </w:p>
        </w:tc>
        <w:tc>
          <w:tcPr>
            <w:tcW w:type="dxa" w:w="2880"/>
          </w:tcPr>
          <w:p>
            <w:r>
              <w:t>70</w:t>
            </w:r>
          </w:p>
        </w:tc>
      </w:tr>
      <w:tr>
        <w:tc>
          <w:tcPr>
            <w:tcW w:type="dxa" w:w="2880"/>
          </w:tcPr>
          <w:p>
            <w:r>
              <w:t>루터대학교</w:t>
            </w:r>
          </w:p>
        </w:tc>
        <w:tc>
          <w:tcPr>
            <w:tcW w:type="dxa" w:w="2880"/>
          </w:tcPr>
          <w:p>
            <w:r>
              <w:t>E-portfolio 작업 언제 완료되는지 알 수 있을까요?</w:t>
            </w:r>
          </w:p>
        </w:tc>
        <w:tc>
          <w:tcPr>
            <w:tcW w:type="dxa" w:w="2880"/>
          </w:tcPr>
          <w:p>
            <w:r>
              <w:t>71</w:t>
            </w:r>
          </w:p>
        </w:tc>
      </w:tr>
      <w:tr>
        <w:tc>
          <w:tcPr>
            <w:tcW w:type="dxa" w:w="2880"/>
          </w:tcPr>
          <w:p>
            <w:r>
              <w:t>루터대학교</w:t>
            </w:r>
          </w:p>
        </w:tc>
        <w:tc>
          <w:tcPr>
            <w:tcW w:type="dxa" w:w="2880"/>
          </w:tcPr>
          <w:p>
            <w:r>
              <w:t>핵심역량진단 검사 결과보기</w:t>
            </w:r>
          </w:p>
        </w:tc>
        <w:tc>
          <w:tcPr>
            <w:tcW w:type="dxa" w:w="2880"/>
          </w:tcPr>
          <w:p>
            <w:r>
              <w:t>72</w:t>
            </w:r>
          </w:p>
        </w:tc>
      </w:tr>
      <w:tr>
        <w:tc>
          <w:tcPr>
            <w:tcW w:type="dxa" w:w="2880"/>
          </w:tcPr>
          <w:p>
            <w:r>
              <w:t>루터대학교</w:t>
            </w:r>
          </w:p>
        </w:tc>
        <w:tc>
          <w:tcPr>
            <w:tcW w:type="dxa" w:w="2880"/>
          </w:tcPr>
          <w:p>
            <w:r>
              <w:t>관리자 모드에서 이수증 양식</w:t>
            </w:r>
          </w:p>
        </w:tc>
        <w:tc>
          <w:tcPr>
            <w:tcW w:type="dxa" w:w="2880"/>
          </w:tcPr>
          <w:p>
            <w:r>
              <w:t>73</w:t>
            </w:r>
          </w:p>
        </w:tc>
      </w:tr>
      <w:tr>
        <w:tc>
          <w:tcPr>
            <w:tcW w:type="dxa" w:w="2880"/>
          </w:tcPr>
          <w:p>
            <w:r>
              <w:t>루터대학교</w:t>
            </w:r>
          </w:p>
        </w:tc>
        <w:tc>
          <w:tcPr>
            <w:tcW w:type="dxa" w:w="2880"/>
          </w:tcPr>
          <w:p>
            <w:r>
              <w:t>STAGE사이트 상담기능 언제쯤 사용가능한가요?</w:t>
            </w:r>
          </w:p>
        </w:tc>
        <w:tc>
          <w:tcPr>
            <w:tcW w:type="dxa" w:w="2880"/>
          </w:tcPr>
          <w:p>
            <w:r>
              <w:t>74</w:t>
            </w:r>
          </w:p>
        </w:tc>
      </w:tr>
      <w:tr>
        <w:tc>
          <w:tcPr>
            <w:tcW w:type="dxa" w:w="2880"/>
          </w:tcPr>
          <w:p>
            <w:r>
              <w:t>루터대학교</w:t>
            </w:r>
          </w:p>
        </w:tc>
        <w:tc>
          <w:tcPr>
            <w:tcW w:type="dxa" w:w="2880"/>
          </w:tcPr>
          <w:p>
            <w:r>
              <w:t>14주차 강의 출석인정기간을 일주일로 설정을 해야하는데 설정하는 방법이 있을까요?</w:t>
            </w:r>
          </w:p>
        </w:tc>
        <w:tc>
          <w:tcPr>
            <w:tcW w:type="dxa" w:w="2880"/>
          </w:tcPr>
          <w:p>
            <w:r>
              <w:t>75</w:t>
            </w:r>
          </w:p>
        </w:tc>
      </w:tr>
      <w:tr>
        <w:tc>
          <w:tcPr>
            <w:tcW w:type="dxa" w:w="2880"/>
          </w:tcPr>
          <w:p>
            <w:r>
              <w:t>루터대학교</w:t>
            </w:r>
          </w:p>
        </w:tc>
        <w:tc>
          <w:tcPr>
            <w:tcW w:type="dxa" w:w="2880"/>
          </w:tcPr>
          <w:p>
            <w:r>
              <w:t>LMS 강의를 주차 시작 전 미리 올렸을때 강의는 열리지 않는데 퀴즈가 열려서 미리 제출하는 경우가 있습니다. 기간 중복되지 않게 조정해주시기 바랍니다.</w:t>
            </w:r>
          </w:p>
        </w:tc>
        <w:tc>
          <w:tcPr>
            <w:tcW w:type="dxa" w:w="2880"/>
          </w:tcPr>
          <w:p>
            <w:r>
              <w:t>76</w:t>
            </w:r>
          </w:p>
        </w:tc>
      </w:tr>
      <w:tr>
        <w:tc>
          <w:tcPr>
            <w:tcW w:type="dxa" w:w="2880"/>
          </w:tcPr>
          <w:p>
            <w:r>
              <w:t>루터대학교</w:t>
            </w:r>
          </w:p>
        </w:tc>
        <w:tc>
          <w:tcPr>
            <w:tcW w:type="dxa" w:w="2880"/>
          </w:tcPr>
          <w:p>
            <w:r>
              <w:t>14주차 온라인출석기간 변경</w:t>
            </w:r>
          </w:p>
        </w:tc>
        <w:tc>
          <w:tcPr>
            <w:tcW w:type="dxa" w:w="2880"/>
          </w:tcPr>
          <w:p>
            <w:r>
              <w:t>77</w:t>
            </w:r>
          </w:p>
        </w:tc>
      </w:tr>
      <w:tr>
        <w:tc>
          <w:tcPr>
            <w:tcW w:type="dxa" w:w="2880"/>
          </w:tcPr>
          <w:p>
            <w:r>
              <w:t>루터대학교</w:t>
            </w:r>
          </w:p>
        </w:tc>
        <w:tc>
          <w:tcPr>
            <w:tcW w:type="dxa" w:w="2880"/>
          </w:tcPr>
          <w:p>
            <w:r>
              <w:t>퀴즈 재응시 방법 안내</w:t>
            </w:r>
          </w:p>
        </w:tc>
        <w:tc>
          <w:tcPr>
            <w:tcW w:type="dxa" w:w="2880"/>
          </w:tcPr>
          <w:p>
            <w:r>
              <w:t>78</w:t>
            </w:r>
          </w:p>
        </w:tc>
      </w:tr>
      <w:tr>
        <w:tc>
          <w:tcPr>
            <w:tcW w:type="dxa" w:w="2880"/>
          </w:tcPr>
          <w:p>
            <w:r>
              <w:t>루터대학교</w:t>
            </w:r>
          </w:p>
        </w:tc>
        <w:tc>
          <w:tcPr>
            <w:tcW w:type="dxa" w:w="2880"/>
          </w:tcPr>
          <w:p>
            <w:r>
              <w:t>과제 일괄다운로드 방법 안내</w:t>
            </w:r>
          </w:p>
        </w:tc>
        <w:tc>
          <w:tcPr>
            <w:tcW w:type="dxa" w:w="2880"/>
          </w:tcPr>
          <w:p>
            <w:r>
              <w:t>79</w:t>
            </w:r>
          </w:p>
        </w:tc>
      </w:tr>
      <w:tr>
        <w:tc>
          <w:tcPr>
            <w:tcW w:type="dxa" w:w="2880"/>
          </w:tcPr>
          <w:p>
            <w:r>
              <w:t>루터대학교</w:t>
            </w:r>
          </w:p>
        </w:tc>
        <w:tc>
          <w:tcPr>
            <w:tcW w:type="dxa" w:w="2880"/>
          </w:tcPr>
          <w:p>
            <w:r>
              <w:t>전자출결시스템에서 결석계 메뉴는 숨겨주세요.</w:t>
            </w:r>
          </w:p>
        </w:tc>
        <w:tc>
          <w:tcPr>
            <w:tcW w:type="dxa" w:w="2880"/>
          </w:tcPr>
          <w:p>
            <w:r>
              <w:t>80</w:t>
            </w:r>
          </w:p>
        </w:tc>
      </w:tr>
      <w:tr>
        <w:tc>
          <w:tcPr>
            <w:tcW w:type="dxa" w:w="2880"/>
          </w:tcPr>
          <w:p>
            <w:r>
              <w:t>루터대학교</w:t>
            </w:r>
          </w:p>
        </w:tc>
        <w:tc>
          <w:tcPr>
            <w:tcW w:type="dxa" w:w="2880"/>
          </w:tcPr>
          <w:p>
            <w:r>
              <w:t>오프라인 출석부가 안보입니다.</w:t>
            </w:r>
          </w:p>
        </w:tc>
        <w:tc>
          <w:tcPr>
            <w:tcW w:type="dxa" w:w="2880"/>
          </w:tcPr>
          <w:p>
            <w:r>
              <w:t>81</w:t>
            </w:r>
          </w:p>
        </w:tc>
      </w:tr>
      <w:tr>
        <w:tc>
          <w:tcPr>
            <w:tcW w:type="dxa" w:w="2880"/>
          </w:tcPr>
          <w:p>
            <w:r>
              <w:t>루터대학교</w:t>
            </w:r>
          </w:p>
        </w:tc>
        <w:tc>
          <w:tcPr>
            <w:tcW w:type="dxa" w:w="2880"/>
          </w:tcPr>
          <w:p>
            <w:r>
              <w:t>급급급 문헌정보관과 보건실 왕관이 보이는 권한 부여가 필요합니다.</w:t>
            </w:r>
          </w:p>
        </w:tc>
        <w:tc>
          <w:tcPr>
            <w:tcW w:type="dxa" w:w="2880"/>
          </w:tcPr>
          <w:p>
            <w:r>
              <w:t>82</w:t>
            </w:r>
          </w:p>
        </w:tc>
      </w:tr>
      <w:tr>
        <w:tc>
          <w:tcPr>
            <w:tcW w:type="dxa" w:w="2880"/>
          </w:tcPr>
          <w:p>
            <w:r>
              <w:t>루터대학교</w:t>
            </w:r>
          </w:p>
        </w:tc>
        <w:tc>
          <w:tcPr>
            <w:tcW w:type="dxa" w:w="2880"/>
          </w:tcPr>
          <w:p>
            <w:r>
              <w:t>지금 현재 LMS가 안되어 시험응시를 못하는 문제가  빌생하고 있습니다.(2020.6.26 18:08 기준)</w:t>
            </w:r>
          </w:p>
        </w:tc>
        <w:tc>
          <w:tcPr>
            <w:tcW w:type="dxa" w:w="2880"/>
          </w:tcPr>
          <w:p>
            <w:r>
              <w:t>83</w:t>
            </w:r>
          </w:p>
        </w:tc>
      </w:tr>
      <w:tr>
        <w:tc>
          <w:tcPr>
            <w:tcW w:type="dxa" w:w="2880"/>
          </w:tcPr>
          <w:p>
            <w:r>
              <w:t>루터대학교</w:t>
            </w:r>
          </w:p>
        </w:tc>
        <w:tc>
          <w:tcPr>
            <w:tcW w:type="dxa" w:w="2880"/>
          </w:tcPr>
          <w:p>
            <w:r>
              <w:t>Stage 접속이 불가합니다. 트래픽 용량 해결 부탁드립니다.</w:t>
            </w:r>
          </w:p>
        </w:tc>
        <w:tc>
          <w:tcPr>
            <w:tcW w:type="dxa" w:w="2880"/>
          </w:tcPr>
          <w:p>
            <w:r>
              <w:t>84</w:t>
            </w:r>
          </w:p>
        </w:tc>
      </w:tr>
      <w:tr>
        <w:tc>
          <w:tcPr>
            <w:tcW w:type="dxa" w:w="2880"/>
          </w:tcPr>
          <w:p>
            <w:r>
              <w:t>루터대학교</w:t>
            </w:r>
          </w:p>
        </w:tc>
        <w:tc>
          <w:tcPr>
            <w:tcW w:type="dxa" w:w="2880"/>
          </w:tcPr>
          <w:p>
            <w:r>
              <w:t>과제 응시자 변경</w:t>
            </w:r>
          </w:p>
        </w:tc>
        <w:tc>
          <w:tcPr>
            <w:tcW w:type="dxa" w:w="2880"/>
          </w:tcPr>
          <w:p>
            <w:r>
              <w:t>85</w:t>
            </w:r>
          </w:p>
        </w:tc>
      </w:tr>
      <w:tr>
        <w:tc>
          <w:tcPr>
            <w:tcW w:type="dxa" w:w="2880"/>
          </w:tcPr>
          <w:p>
            <w:r>
              <w:t>루터대학교</w:t>
            </w:r>
          </w:p>
        </w:tc>
        <w:tc>
          <w:tcPr>
            <w:tcW w:type="dxa" w:w="2880"/>
          </w:tcPr>
          <w:p>
            <w:r>
              <w:t>stage문의</w:t>
            </w:r>
          </w:p>
        </w:tc>
        <w:tc>
          <w:tcPr>
            <w:tcW w:type="dxa" w:w="2880"/>
          </w:tcPr>
          <w:p>
            <w:r>
              <w:t>86</w:t>
            </w:r>
          </w:p>
        </w:tc>
      </w:tr>
      <w:tr>
        <w:tc>
          <w:tcPr>
            <w:tcW w:type="dxa" w:w="2880"/>
          </w:tcPr>
          <w:p>
            <w:r>
              <w:t>루터대학교</w:t>
            </w:r>
          </w:p>
        </w:tc>
        <w:tc>
          <w:tcPr>
            <w:tcW w:type="dxa" w:w="2880"/>
          </w:tcPr>
          <w:p>
            <w:r>
              <w:t>현장실습 매뉴얼 요청드리며,  프로그램 정비가 완료되었나요?</w:t>
            </w:r>
          </w:p>
        </w:tc>
        <w:tc>
          <w:tcPr>
            <w:tcW w:type="dxa" w:w="2880"/>
          </w:tcPr>
          <w:p>
            <w:r>
              <w:t>87</w:t>
            </w:r>
          </w:p>
        </w:tc>
      </w:tr>
      <w:tr>
        <w:tc>
          <w:tcPr>
            <w:tcW w:type="dxa" w:w="2880"/>
          </w:tcPr>
          <w:p>
            <w:r>
              <w:t>루터대학교</w:t>
            </w:r>
          </w:p>
        </w:tc>
        <w:tc>
          <w:tcPr>
            <w:tcW w:type="dxa" w:w="2880"/>
          </w:tcPr>
          <w:p>
            <w:r>
              <w:t>15주차 기간 변경</w:t>
            </w:r>
          </w:p>
        </w:tc>
        <w:tc>
          <w:tcPr>
            <w:tcW w:type="dxa" w:w="2880"/>
          </w:tcPr>
          <w:p>
            <w:r>
              <w:t>88</w:t>
            </w:r>
          </w:p>
        </w:tc>
      </w:tr>
      <w:tr>
        <w:tc>
          <w:tcPr>
            <w:tcW w:type="dxa" w:w="2880"/>
          </w:tcPr>
          <w:p>
            <w:r>
              <w:t>루터대학교</w:t>
            </w:r>
          </w:p>
        </w:tc>
        <w:tc>
          <w:tcPr>
            <w:tcW w:type="dxa" w:w="2880"/>
          </w:tcPr>
          <w:p>
            <w:r>
              <w:t>교수학습지원센터 홈페이지 수정 version 1</w:t>
            </w:r>
          </w:p>
        </w:tc>
        <w:tc>
          <w:tcPr>
            <w:tcW w:type="dxa" w:w="2880"/>
          </w:tcPr>
          <w:p>
            <w:r>
              <w:t>89</w:t>
            </w:r>
          </w:p>
        </w:tc>
      </w:tr>
      <w:tr>
        <w:tc>
          <w:tcPr>
            <w:tcW w:type="dxa" w:w="2880"/>
          </w:tcPr>
          <w:p>
            <w:r>
              <w:t>루터대학교</w:t>
            </w:r>
          </w:p>
        </w:tc>
        <w:tc>
          <w:tcPr>
            <w:tcW w:type="dxa" w:w="2880"/>
          </w:tcPr>
          <w:p>
            <w:r>
              <w:t>LMS 비교과 강좌와 자율강좌에 대해 문의드립니다. 둘 사이의 차이가 무엇일까요? 어떻게 운영해야 효율적인지요? (SATGE를 통해 개설하면 자율강좌로 개설되는데... 그럼 비교과 강좌는 어떤 경우에 개설하면 좋은건지요.. 기능상의 차이를 모르겠습니다.)</w:t>
            </w:r>
          </w:p>
        </w:tc>
        <w:tc>
          <w:tcPr>
            <w:tcW w:type="dxa" w:w="2880"/>
          </w:tcPr>
          <w:p>
            <w:r>
              <w:t>90</w:t>
            </w:r>
          </w:p>
        </w:tc>
      </w:tr>
      <w:tr>
        <w:tc>
          <w:tcPr>
            <w:tcW w:type="dxa" w:w="2880"/>
          </w:tcPr>
          <w:p>
            <w:r>
              <w:t>루터대학교</w:t>
            </w:r>
          </w:p>
        </w:tc>
        <w:tc>
          <w:tcPr>
            <w:tcW w:type="dxa" w:w="2880"/>
          </w:tcPr>
          <w:p>
            <w:r>
              <w:t>전자출결시스템 구축 기간이 완료되었는데 시연회 진행은 어떻게 되나요?</w:t>
            </w:r>
          </w:p>
        </w:tc>
        <w:tc>
          <w:tcPr>
            <w:tcW w:type="dxa" w:w="2880"/>
          </w:tcPr>
          <w:p>
            <w:r>
              <w:t>91</w:t>
            </w:r>
          </w:p>
        </w:tc>
      </w:tr>
      <w:tr>
        <w:tc>
          <w:tcPr>
            <w:tcW w:type="dxa" w:w="2880"/>
          </w:tcPr>
          <w:p>
            <w:r>
              <w:t>루터대학교</w:t>
            </w:r>
          </w:p>
        </w:tc>
        <w:tc>
          <w:tcPr>
            <w:tcW w:type="dxa" w:w="2880"/>
          </w:tcPr>
          <w:p>
            <w:r>
              <w:t>학생 수강신청 문의</w:t>
            </w:r>
          </w:p>
        </w:tc>
        <w:tc>
          <w:tcPr>
            <w:tcW w:type="dxa" w:w="2880"/>
          </w:tcPr>
          <w:p>
            <w:r>
              <w:t>92</w:t>
            </w:r>
          </w:p>
        </w:tc>
      </w:tr>
      <w:tr>
        <w:tc>
          <w:tcPr>
            <w:tcW w:type="dxa" w:w="2880"/>
          </w:tcPr>
          <w:p>
            <w:r>
              <w:t>루터대학교</w:t>
            </w:r>
          </w:p>
        </w:tc>
        <w:tc>
          <w:tcPr>
            <w:tcW w:type="dxa" w:w="2880"/>
          </w:tcPr>
          <w:p>
            <w:r>
              <w:t>강의계획서 샘플파일 요청</w:t>
            </w:r>
          </w:p>
        </w:tc>
        <w:tc>
          <w:tcPr>
            <w:tcW w:type="dxa" w:w="2880"/>
          </w:tcPr>
          <w:p>
            <w:r>
              <w:t>93</w:t>
            </w:r>
          </w:p>
        </w:tc>
      </w:tr>
      <w:tr>
        <w:tc>
          <w:tcPr>
            <w:tcW w:type="dxa" w:w="2880"/>
          </w:tcPr>
          <w:p>
            <w:r>
              <w:t>루터대학교</w:t>
            </w:r>
          </w:p>
        </w:tc>
        <w:tc>
          <w:tcPr>
            <w:tcW w:type="dxa" w:w="2880"/>
          </w:tcPr>
          <w:p>
            <w:r>
              <w:t>15주차 기말응시율</w:t>
            </w:r>
          </w:p>
        </w:tc>
        <w:tc>
          <w:tcPr>
            <w:tcW w:type="dxa" w:w="2880"/>
          </w:tcPr>
          <w:p>
            <w:r>
              <w:t>94</w:t>
            </w:r>
          </w:p>
        </w:tc>
      </w:tr>
      <w:tr>
        <w:tc>
          <w:tcPr>
            <w:tcW w:type="dxa" w:w="2880"/>
          </w:tcPr>
          <w:p>
            <w:r>
              <w:t>루터대학교</w:t>
            </w:r>
          </w:p>
        </w:tc>
        <w:tc>
          <w:tcPr>
            <w:tcW w:type="dxa" w:w="2880"/>
          </w:tcPr>
          <w:p>
            <w:r>
              <w:t>영상오류문제 [급합니다]</w:t>
            </w:r>
          </w:p>
        </w:tc>
        <w:tc>
          <w:tcPr>
            <w:tcW w:type="dxa" w:w="2880"/>
          </w:tcPr>
          <w:p>
            <w:r>
              <w:t>95</w:t>
            </w:r>
          </w:p>
        </w:tc>
      </w:tr>
      <w:tr>
        <w:tc>
          <w:tcPr>
            <w:tcW w:type="dxa" w:w="2880"/>
          </w:tcPr>
          <w:p>
            <w:r>
              <w:t>루터대학교</w:t>
            </w:r>
          </w:p>
        </w:tc>
        <w:tc>
          <w:tcPr>
            <w:tcW w:type="dxa" w:w="2880"/>
          </w:tcPr>
          <w:p>
            <w:r>
              <w:t>취창업센터 홈페이지 메뉴(게시판 등) 활성화 요청- 게시판 관리 권한(공지사항, 채용정보 등등)</w:t>
            </w:r>
          </w:p>
        </w:tc>
        <w:tc>
          <w:tcPr>
            <w:tcW w:type="dxa" w:w="2880"/>
          </w:tcPr>
          <w:p>
            <w:r>
              <w:t>96</w:t>
            </w:r>
          </w:p>
        </w:tc>
      </w:tr>
      <w:tr>
        <w:tc>
          <w:tcPr>
            <w:tcW w:type="dxa" w:w="2880"/>
          </w:tcPr>
          <w:p>
            <w:r>
              <w:t>루터대학교</w:t>
            </w:r>
          </w:p>
        </w:tc>
        <w:tc>
          <w:tcPr>
            <w:tcW w:type="dxa" w:w="2880"/>
          </w:tcPr>
          <w:p>
            <w:r>
              <w:t>학생역량통합시스템 2020 핵심역량진단 검사</w:t>
            </w:r>
          </w:p>
        </w:tc>
        <w:tc>
          <w:tcPr>
            <w:tcW w:type="dxa" w:w="2880"/>
          </w:tcPr>
          <w:p>
            <w:r>
              <w:t>97</w:t>
            </w:r>
          </w:p>
        </w:tc>
      </w:tr>
      <w:tr>
        <w:tc>
          <w:tcPr>
            <w:tcW w:type="dxa" w:w="2880"/>
          </w:tcPr>
          <w:p>
            <w:r>
              <w:t>루터대학교</w:t>
            </w:r>
          </w:p>
        </w:tc>
        <w:tc>
          <w:tcPr>
            <w:tcW w:type="dxa" w:w="2880"/>
          </w:tcPr>
          <w:p>
            <w:r>
              <w:t>STAGE핵심역량통합시스템  정보입력 중에 프로그램 분류를 하는 것이 필수사항으로 입력하게 되어있습니다. 그래서 분류를 하고 난뒤 핵심역량 비교과프로그램 분류메뉴에 전체에서는 프로그램이 뜨지만 분류메뉴를 따로 들어가면 프로그램이 뜨지를 않는데 따로 분류를 집어넣어야 하나요?</w:t>
            </w:r>
          </w:p>
        </w:tc>
        <w:tc>
          <w:tcPr>
            <w:tcW w:type="dxa" w:w="2880"/>
          </w:tcPr>
          <w:p>
            <w:r>
              <w:t>98</w:t>
            </w:r>
          </w:p>
        </w:tc>
      </w:tr>
      <w:tr>
        <w:tc>
          <w:tcPr>
            <w:tcW w:type="dxa" w:w="2880"/>
          </w:tcPr>
          <w:p>
            <w:r>
              <w:t>루터대학교</w:t>
            </w:r>
          </w:p>
        </w:tc>
        <w:tc>
          <w:tcPr>
            <w:tcW w:type="dxa" w:w="2880"/>
          </w:tcPr>
          <w:p>
            <w:r>
              <w:t>STAGE사이트 에 과거 데이타(지도교수 상담내역, 비교과프로그램 내역, 핵심역량, 전공역량 )를 업로드할 수 있도록 엑셀 양식 부탁드립니다.</w:t>
            </w:r>
          </w:p>
        </w:tc>
        <w:tc>
          <w:tcPr>
            <w:tcW w:type="dxa" w:w="2880"/>
          </w:tcPr>
          <w:p>
            <w:r>
              <w:t>99</w:t>
            </w:r>
          </w:p>
        </w:tc>
      </w:tr>
      <w:tr>
        <w:tc>
          <w:tcPr>
            <w:tcW w:type="dxa" w:w="2880"/>
          </w:tcPr>
          <w:p>
            <w:r>
              <w:t>루터대학교</w:t>
            </w:r>
          </w:p>
        </w:tc>
        <w:tc>
          <w:tcPr>
            <w:tcW w:type="dxa" w:w="2880"/>
          </w:tcPr>
          <w:p>
            <w:r>
              <w:t>대학핵심역량진단 STAGE 조사 문항 업로드 부탁드립니다.</w:t>
            </w:r>
          </w:p>
        </w:tc>
        <w:tc>
          <w:tcPr>
            <w:tcW w:type="dxa" w:w="2880"/>
          </w:tcPr>
          <w:p>
            <w:r>
              <w:t>100</w:t>
            </w:r>
          </w:p>
        </w:tc>
      </w:tr>
      <w:tr>
        <w:tc>
          <w:tcPr>
            <w:tcW w:type="dxa" w:w="2880"/>
          </w:tcPr>
          <w:p>
            <w:r>
              <w:t>루터대학교</w:t>
            </w:r>
          </w:p>
        </w:tc>
        <w:tc>
          <w:tcPr>
            <w:tcW w:type="dxa" w:w="2880"/>
          </w:tcPr>
          <w:p>
            <w:r>
              <w:t>강의평가 교과목별 참여율</w:t>
            </w:r>
          </w:p>
        </w:tc>
        <w:tc>
          <w:tcPr>
            <w:tcW w:type="dxa" w:w="2880"/>
          </w:tcPr>
          <w:p>
            <w:r>
              <w:t>101</w:t>
            </w:r>
          </w:p>
        </w:tc>
      </w:tr>
      <w:tr>
        <w:tc>
          <w:tcPr>
            <w:tcW w:type="dxa" w:w="2880"/>
          </w:tcPr>
          <w:p>
            <w:r>
              <w:t>루터대학교</w:t>
            </w:r>
          </w:p>
        </w:tc>
        <w:tc>
          <w:tcPr>
            <w:tcW w:type="dxa" w:w="2880"/>
          </w:tcPr>
          <w:p>
            <w:r>
              <w:t>STAGE 설문조사 설문통계에서 응답자 통계, 문항별 통계 외에 분류별 통계가 필요합니다.</w:t>
            </w:r>
          </w:p>
        </w:tc>
        <w:tc>
          <w:tcPr>
            <w:tcW w:type="dxa" w:w="2880"/>
          </w:tcPr>
          <w:p>
            <w:r>
              <w:t>102</w:t>
            </w:r>
          </w:p>
        </w:tc>
      </w:tr>
      <w:tr>
        <w:tc>
          <w:tcPr>
            <w:tcW w:type="dxa" w:w="2880"/>
          </w:tcPr>
          <w:p>
            <w:r>
              <w:t>루터대학교</w:t>
            </w:r>
          </w:p>
        </w:tc>
        <w:tc>
          <w:tcPr>
            <w:tcW w:type="dxa" w:w="2880"/>
          </w:tcPr>
          <w:p>
            <w:r>
              <w:t>관리자로 로그인하면 강의평가를 볼 수가 없습니다. 전체 강의평가를 다 볼 수 있게 해주세요.</w:t>
            </w:r>
          </w:p>
        </w:tc>
        <w:tc>
          <w:tcPr>
            <w:tcW w:type="dxa" w:w="2880"/>
          </w:tcPr>
          <w:p>
            <w:r>
              <w:t>103</w:t>
            </w:r>
          </w:p>
        </w:tc>
      </w:tr>
      <w:tr>
        <w:tc>
          <w:tcPr>
            <w:tcW w:type="dxa" w:w="2880"/>
          </w:tcPr>
          <w:p>
            <w:r>
              <w:t>루터대학교</w:t>
            </w:r>
          </w:p>
        </w:tc>
        <w:tc>
          <w:tcPr>
            <w:tcW w:type="dxa" w:w="2880"/>
          </w:tcPr>
          <w:p>
            <w:r>
              <w:t>STAGE에서 신규 프로그램으로 개설했는데도 LMS 자율강좌 개설이 연계가 안됩니다요... 프로그램 문제가 있나요?  (개설 되었습니다~)</w:t>
            </w:r>
          </w:p>
        </w:tc>
        <w:tc>
          <w:tcPr>
            <w:tcW w:type="dxa" w:w="2880"/>
          </w:tcPr>
          <w:p>
            <w:r>
              <w:t>104</w:t>
            </w:r>
          </w:p>
        </w:tc>
      </w:tr>
      <w:tr>
        <w:tc>
          <w:tcPr>
            <w:tcW w:type="dxa" w:w="2880"/>
          </w:tcPr>
          <w:p>
            <w:r>
              <w:t>목표대학교</w:t>
            </w:r>
          </w:p>
        </w:tc>
        <w:tc>
          <w:tcPr>
            <w:tcW w:type="dxa" w:w="2880"/>
          </w:tcPr>
          <w:p>
            <w:r>
              <w:t>사용자 이메일 정보 수정 (학사테이블 필드명) 요청</w:t>
            </w:r>
          </w:p>
        </w:tc>
        <w:tc>
          <w:tcPr>
            <w:tcW w:type="dxa" w:w="2880"/>
          </w:tcPr>
          <w:p>
            <w:r>
              <w:t>2</w:t>
            </w:r>
          </w:p>
        </w:tc>
      </w:tr>
      <w:tr>
        <w:tc>
          <w:tcPr>
            <w:tcW w:type="dxa" w:w="2880"/>
          </w:tcPr>
          <w:p>
            <w:r>
              <w:t>목표대학교</w:t>
            </w:r>
          </w:p>
        </w:tc>
        <w:tc>
          <w:tcPr>
            <w:tcW w:type="dxa" w:w="2880"/>
          </w:tcPr>
          <w:p>
            <w:r>
              <w:t>모바일 출석 관리 비활성화</w:t>
            </w:r>
          </w:p>
        </w:tc>
        <w:tc>
          <w:tcPr>
            <w:tcW w:type="dxa" w:w="2880"/>
          </w:tcPr>
          <w:p>
            <w:r>
              <w:t>3</w:t>
            </w:r>
          </w:p>
        </w:tc>
      </w:tr>
      <w:tr>
        <w:tc>
          <w:tcPr>
            <w:tcW w:type="dxa" w:w="2880"/>
          </w:tcPr>
          <w:p>
            <w:r>
              <w:t>목표대학교</w:t>
            </w:r>
          </w:p>
        </w:tc>
        <w:tc>
          <w:tcPr>
            <w:tcW w:type="dxa" w:w="2880"/>
          </w:tcPr>
          <w:p>
            <w:r>
              <w:t>개인정보</w:t>
            </w:r>
          </w:p>
        </w:tc>
        <w:tc>
          <w:tcPr>
            <w:tcW w:type="dxa" w:w="2880"/>
          </w:tcPr>
          <w:p>
            <w:r>
              <w:t>4</w:t>
            </w:r>
          </w:p>
        </w:tc>
      </w:tr>
      <w:tr>
        <w:tc>
          <w:tcPr>
            <w:tcW w:type="dxa" w:w="2880"/>
          </w:tcPr>
          <w:p>
            <w:r>
              <w:t>목표대학교</w:t>
            </w:r>
          </w:p>
        </w:tc>
        <w:tc>
          <w:tcPr>
            <w:tcW w:type="dxa" w:w="2880"/>
          </w:tcPr>
          <w:p>
            <w:r>
              <w:t>원격관리수업 (계산식 및 입력값 오류)</w:t>
            </w:r>
          </w:p>
        </w:tc>
        <w:tc>
          <w:tcPr>
            <w:tcW w:type="dxa" w:w="2880"/>
          </w:tcPr>
          <w:p>
            <w:r>
              <w:t>5</w:t>
            </w:r>
          </w:p>
        </w:tc>
      </w:tr>
      <w:tr>
        <w:tc>
          <w:tcPr>
            <w:tcW w:type="dxa" w:w="2880"/>
          </w:tcPr>
          <w:p>
            <w:r>
              <w:t>목표대학교</w:t>
            </w:r>
          </w:p>
        </w:tc>
        <w:tc>
          <w:tcPr>
            <w:tcW w:type="dxa" w:w="2880"/>
          </w:tcPr>
          <w:p>
            <w:r>
              <w:t>화면 디자인 수정</w:t>
            </w:r>
          </w:p>
        </w:tc>
        <w:tc>
          <w:tcPr>
            <w:tcW w:type="dxa" w:w="2880"/>
          </w:tcPr>
          <w:p>
            <w:r>
              <w:t>6</w:t>
            </w:r>
          </w:p>
        </w:tc>
      </w:tr>
      <w:tr>
        <w:tc>
          <w:tcPr>
            <w:tcW w:type="dxa" w:w="2880"/>
          </w:tcPr>
          <w:p>
            <w:r>
              <w:t>목표대학교</w:t>
            </w:r>
          </w:p>
        </w:tc>
        <w:tc>
          <w:tcPr>
            <w:tcW w:type="dxa" w:w="2880"/>
          </w:tcPr>
          <w:p>
            <w:r>
              <w:t>동영상 변환 확인</w:t>
            </w:r>
          </w:p>
        </w:tc>
        <w:tc>
          <w:tcPr>
            <w:tcW w:type="dxa" w:w="2880"/>
          </w:tcPr>
          <w:p>
            <w:r>
              <w:t>7</w:t>
            </w:r>
          </w:p>
        </w:tc>
      </w:tr>
      <w:tr>
        <w:tc>
          <w:tcPr>
            <w:tcW w:type="dxa" w:w="2880"/>
          </w:tcPr>
          <w:p>
            <w:r>
              <w:t>목표대학교</w:t>
            </w:r>
          </w:p>
        </w:tc>
        <w:tc>
          <w:tcPr>
            <w:tcW w:type="dxa" w:w="2880"/>
          </w:tcPr>
          <w:p>
            <w:r>
              <w:t>시스템 분석 메모리 사용량 문의</w:t>
            </w:r>
          </w:p>
        </w:tc>
        <w:tc>
          <w:tcPr>
            <w:tcW w:type="dxa" w:w="2880"/>
          </w:tcPr>
          <w:p>
            <w:r>
              <w:t>8</w:t>
            </w:r>
          </w:p>
        </w:tc>
      </w:tr>
      <w:tr>
        <w:tc>
          <w:tcPr>
            <w:tcW w:type="dxa" w:w="2880"/>
          </w:tcPr>
          <w:p>
            <w:r>
              <w:t>목표대학교</w:t>
            </w:r>
          </w:p>
        </w:tc>
        <w:tc>
          <w:tcPr>
            <w:tcW w:type="dxa" w:w="2880"/>
          </w:tcPr>
          <w:p>
            <w:r>
              <w:t>공유버튼</w:t>
            </w:r>
          </w:p>
        </w:tc>
        <w:tc>
          <w:tcPr>
            <w:tcW w:type="dxa" w:w="2880"/>
          </w:tcPr>
          <w:p>
            <w:r>
              <w:t>9</w:t>
            </w:r>
          </w:p>
        </w:tc>
      </w:tr>
      <w:tr>
        <w:tc>
          <w:tcPr>
            <w:tcW w:type="dxa" w:w="2880"/>
          </w:tcPr>
          <w:p>
            <w:r>
              <w:t>목표대학교</w:t>
            </w:r>
          </w:p>
        </w:tc>
        <w:tc>
          <w:tcPr>
            <w:tcW w:type="dxa" w:w="2880"/>
          </w:tcPr>
          <w:p>
            <w:r>
              <w:t>교과목 코드가 변경될 경우 데이터 복구 방법</w:t>
            </w:r>
          </w:p>
        </w:tc>
        <w:tc>
          <w:tcPr>
            <w:tcW w:type="dxa" w:w="2880"/>
          </w:tcPr>
          <w:p>
            <w:r>
              <w:t>10</w:t>
            </w:r>
          </w:p>
        </w:tc>
      </w:tr>
      <w:tr>
        <w:tc>
          <w:tcPr>
            <w:tcW w:type="dxa" w:w="2880"/>
          </w:tcPr>
          <w:p>
            <w:r>
              <w:t>목표대학교</w:t>
            </w:r>
          </w:p>
        </w:tc>
        <w:tc>
          <w:tcPr>
            <w:tcW w:type="dxa" w:w="2880"/>
          </w:tcPr>
          <w:p>
            <w:r>
              <w:t>가져오기 및 백업/복구 매뉴얼</w:t>
            </w:r>
          </w:p>
        </w:tc>
        <w:tc>
          <w:tcPr>
            <w:tcW w:type="dxa" w:w="2880"/>
          </w:tcPr>
          <w:p>
            <w:r>
              <w:t>11</w:t>
            </w:r>
          </w:p>
        </w:tc>
      </w:tr>
      <w:tr>
        <w:tc>
          <w:tcPr>
            <w:tcW w:type="dxa" w:w="2880"/>
          </w:tcPr>
          <w:p>
            <w:r>
              <w:t>목표대학교</w:t>
            </w:r>
          </w:p>
        </w:tc>
        <w:tc>
          <w:tcPr>
            <w:tcW w:type="dxa" w:w="2880"/>
          </w:tcPr>
          <w:p>
            <w:r>
              <w:t>코스모스앱 알림 문의 (신청하지 않는 교과목 알림이 지속적으로 들어옴)</w:t>
            </w:r>
          </w:p>
        </w:tc>
        <w:tc>
          <w:tcPr>
            <w:tcW w:type="dxa" w:w="2880"/>
          </w:tcPr>
          <w:p>
            <w:r>
              <w:t>12</w:t>
            </w:r>
          </w:p>
        </w:tc>
      </w:tr>
      <w:tr>
        <w:tc>
          <w:tcPr>
            <w:tcW w:type="dxa" w:w="2880"/>
          </w:tcPr>
          <w:p>
            <w:r>
              <w:t>목표대학교</w:t>
            </w:r>
          </w:p>
        </w:tc>
        <w:tc>
          <w:tcPr>
            <w:tcW w:type="dxa" w:w="2880"/>
          </w:tcPr>
          <w:p>
            <w:r>
              <w:t>요청사항 처리 진행 상황</w:t>
            </w:r>
          </w:p>
        </w:tc>
        <w:tc>
          <w:tcPr>
            <w:tcW w:type="dxa" w:w="2880"/>
          </w:tcPr>
          <w:p>
            <w:r>
              <w:t>13</w:t>
            </w:r>
          </w:p>
        </w:tc>
      </w:tr>
      <w:tr>
        <w:tc>
          <w:tcPr>
            <w:tcW w:type="dxa" w:w="2880"/>
          </w:tcPr>
          <w:p>
            <w:r>
              <w:t>목표대학교</w:t>
            </w:r>
          </w:p>
        </w:tc>
        <w:tc>
          <w:tcPr>
            <w:tcW w:type="dxa" w:w="2880"/>
          </w:tcPr>
          <w:p>
            <w:r>
              <w:t>퀴즈 사용자 설명서 (영문요청)</w:t>
            </w:r>
          </w:p>
        </w:tc>
        <w:tc>
          <w:tcPr>
            <w:tcW w:type="dxa" w:w="2880"/>
          </w:tcPr>
          <w:p>
            <w:r>
              <w:t>14</w:t>
            </w:r>
          </w:p>
        </w:tc>
      </w:tr>
      <w:tr>
        <w:tc>
          <w:tcPr>
            <w:tcW w:type="dxa" w:w="2880"/>
          </w:tcPr>
          <w:p>
            <w:r>
              <w:t>목표대학교</w:t>
            </w:r>
          </w:p>
        </w:tc>
        <w:tc>
          <w:tcPr>
            <w:tcW w:type="dxa" w:w="2880"/>
          </w:tcPr>
          <w:p>
            <w:r>
              <w:t>관리자 페이지에 (시스템 사용량 통계 자료 및 wowza 메뉴 모니터링 URL주소 ) 메뉴 추가 요청</w:t>
            </w:r>
          </w:p>
        </w:tc>
        <w:tc>
          <w:tcPr>
            <w:tcW w:type="dxa" w:w="2880"/>
          </w:tcPr>
          <w:p>
            <w:r>
              <w:t>15</w:t>
            </w:r>
          </w:p>
        </w:tc>
      </w:tr>
      <w:tr>
        <w:tc>
          <w:tcPr>
            <w:tcW w:type="dxa" w:w="2880"/>
          </w:tcPr>
          <w:p>
            <w:r>
              <w:t>목표대학교</w:t>
            </w:r>
          </w:p>
        </w:tc>
        <w:tc>
          <w:tcPr>
            <w:tcW w:type="dxa" w:w="2880"/>
          </w:tcPr>
          <w:p>
            <w:r>
              <w:t>실시간 모니터링 요청 [6월 22일] CPU, 메모리, 접속자 PC 및 모바일</w:t>
            </w:r>
          </w:p>
        </w:tc>
        <w:tc>
          <w:tcPr>
            <w:tcW w:type="dxa" w:w="2880"/>
          </w:tcPr>
          <w:p>
            <w:r>
              <w:t>16</w:t>
            </w:r>
          </w:p>
        </w:tc>
      </w:tr>
      <w:tr>
        <w:tc>
          <w:tcPr>
            <w:tcW w:type="dxa" w:w="2880"/>
          </w:tcPr>
          <w:p>
            <w:r>
              <w:t>목표대학교</w:t>
            </w:r>
          </w:p>
        </w:tc>
        <w:tc>
          <w:tcPr>
            <w:tcW w:type="dxa" w:w="2880"/>
          </w:tcPr>
          <w:p>
            <w:r>
              <w:t>원격수업 관리 (계산식 오류 부분 처리 현황)</w:t>
            </w:r>
          </w:p>
        </w:tc>
        <w:tc>
          <w:tcPr>
            <w:tcW w:type="dxa" w:w="2880"/>
          </w:tcPr>
          <w:p>
            <w:r>
              <w:t>17</w:t>
            </w:r>
          </w:p>
        </w:tc>
      </w:tr>
      <w:tr>
        <w:tc>
          <w:tcPr>
            <w:tcW w:type="dxa" w:w="2880"/>
          </w:tcPr>
          <w:p>
            <w:r>
              <w:t>목표대학교</w:t>
            </w:r>
          </w:p>
        </w:tc>
        <w:tc>
          <w:tcPr>
            <w:tcW w:type="dxa" w:w="2880"/>
          </w:tcPr>
          <w:p>
            <w:r>
              <w:t>LMS 구축 완료 보고서 책자 및 USB 자료 요청</w:t>
            </w:r>
          </w:p>
        </w:tc>
        <w:tc>
          <w:tcPr>
            <w:tcW w:type="dxa" w:w="2880"/>
          </w:tcPr>
          <w:p>
            <w:r>
              <w:t>18</w:t>
            </w:r>
          </w:p>
        </w:tc>
      </w:tr>
      <w:tr>
        <w:tc>
          <w:tcPr>
            <w:tcW w:type="dxa" w:w="2880"/>
          </w:tcPr>
          <w:p>
            <w:r>
              <w:t>목표대학교</w:t>
            </w:r>
          </w:p>
        </w:tc>
        <w:tc>
          <w:tcPr>
            <w:tcW w:type="dxa" w:w="2880"/>
          </w:tcPr>
          <w:p>
            <w:r>
              <w:t>퀴즈를 이용한 성적 점수 최종 기록 시간 요청</w:t>
            </w:r>
          </w:p>
        </w:tc>
        <w:tc>
          <w:tcPr>
            <w:tcW w:type="dxa" w:w="2880"/>
          </w:tcPr>
          <w:p>
            <w:r>
              <w:t>19</w:t>
            </w:r>
          </w:p>
        </w:tc>
      </w:tr>
      <w:tr>
        <w:tc>
          <w:tcPr>
            <w:tcW w:type="dxa" w:w="2880"/>
          </w:tcPr>
          <w:p>
            <w:r>
              <w:t>목표대학교</w:t>
            </w:r>
          </w:p>
        </w:tc>
        <w:tc>
          <w:tcPr>
            <w:tcW w:type="dxa" w:w="2880"/>
          </w:tcPr>
          <w:p>
            <w:r>
              <w:t>교수업적평가 통계 자료 생성 요청</w:t>
            </w:r>
          </w:p>
        </w:tc>
        <w:tc>
          <w:tcPr>
            <w:tcW w:type="dxa" w:w="2880"/>
          </w:tcPr>
          <w:p>
            <w:r>
              <w:t>1</w:t>
            </w:r>
          </w:p>
        </w:tc>
      </w:tr>
      <w:tr>
        <w:tc>
          <w:tcPr>
            <w:tcW w:type="dxa" w:w="2880"/>
          </w:tcPr>
          <w:p>
            <w:r>
              <w:t>목표대학교</w:t>
            </w:r>
          </w:p>
        </w:tc>
        <w:tc>
          <w:tcPr>
            <w:tcW w:type="dxa" w:w="2880"/>
          </w:tcPr>
          <w:p>
            <w:r>
              <w:t>메세지 부분 수정요청</w:t>
            </w:r>
          </w:p>
        </w:tc>
        <w:tc>
          <w:tcPr>
            <w:tcW w:type="dxa" w:w="2880"/>
          </w:tcPr>
          <w:p>
            <w:r>
              <w:t>2</w:t>
            </w:r>
          </w:p>
        </w:tc>
      </w:tr>
      <w:tr>
        <w:tc>
          <w:tcPr>
            <w:tcW w:type="dxa" w:w="2880"/>
          </w:tcPr>
          <w:p>
            <w:r>
              <w:t>목표대학교</w:t>
            </w:r>
          </w:p>
        </w:tc>
        <w:tc>
          <w:tcPr>
            <w:tcW w:type="dxa" w:w="2880"/>
          </w:tcPr>
          <w:p>
            <w:r>
              <w:t>통계 데이터 추출 메뉴 추가 (총장님 지시사항)</w:t>
            </w:r>
          </w:p>
        </w:tc>
        <w:tc>
          <w:tcPr>
            <w:tcW w:type="dxa" w:w="2880"/>
          </w:tcPr>
          <w:p>
            <w:r>
              <w:t>3</w:t>
            </w:r>
          </w:p>
        </w:tc>
      </w:tr>
      <w:tr>
        <w:tc>
          <w:tcPr>
            <w:tcW w:type="dxa" w:w="2880"/>
          </w:tcPr>
          <w:p>
            <w:r>
              <w:t>목표대학교</w:t>
            </w:r>
          </w:p>
        </w:tc>
        <w:tc>
          <w:tcPr>
            <w:tcW w:type="dxa" w:w="2880"/>
          </w:tcPr>
          <w:p>
            <w:r>
              <w:t>과제 내보내기 엑셀파일 수정 요청</w:t>
            </w:r>
          </w:p>
        </w:tc>
        <w:tc>
          <w:tcPr>
            <w:tcW w:type="dxa" w:w="2880"/>
          </w:tcPr>
          <w:p>
            <w:r>
              <w:t>4</w:t>
            </w:r>
          </w:p>
        </w:tc>
      </w:tr>
      <w:tr>
        <w:tc>
          <w:tcPr>
            <w:tcW w:type="dxa" w:w="2880"/>
          </w:tcPr>
          <w:p>
            <w:r>
              <w:t>목표대학교</w:t>
            </w:r>
          </w:p>
        </w:tc>
        <w:tc>
          <w:tcPr>
            <w:tcW w:type="dxa" w:w="2880"/>
          </w:tcPr>
          <w:p>
            <w:r>
              <w:t>관리자페이지 -&gt; 학습활동모니터링 -&gt; 퀴즈</w:t>
            </w:r>
          </w:p>
        </w:tc>
        <w:tc>
          <w:tcPr>
            <w:tcW w:type="dxa" w:w="2880"/>
          </w:tcPr>
          <w:p>
            <w:r>
              <w:t>5</w:t>
            </w:r>
          </w:p>
        </w:tc>
      </w:tr>
      <w:tr>
        <w:tc>
          <w:tcPr>
            <w:tcW w:type="dxa" w:w="2880"/>
          </w:tcPr>
          <w:p>
            <w:r>
              <w:t>목표대학교</w:t>
            </w:r>
          </w:p>
        </w:tc>
        <w:tc>
          <w:tcPr>
            <w:tcW w:type="dxa" w:w="2880"/>
          </w:tcPr>
          <w:p>
            <w:r>
              <w:t>LMS 대학원 강의 계획서 내용 일치 하지 않음</w:t>
            </w:r>
          </w:p>
        </w:tc>
        <w:tc>
          <w:tcPr>
            <w:tcW w:type="dxa" w:w="2880"/>
          </w:tcPr>
          <w:p>
            <w:r>
              <w:t>6</w:t>
            </w:r>
          </w:p>
        </w:tc>
      </w:tr>
      <w:tr>
        <w:tc>
          <w:tcPr>
            <w:tcW w:type="dxa" w:w="2880"/>
          </w:tcPr>
          <w:p>
            <w:r>
              <w:t>목표대학교</w:t>
            </w:r>
          </w:p>
        </w:tc>
        <w:tc>
          <w:tcPr>
            <w:tcW w:type="dxa" w:w="2880"/>
          </w:tcPr>
          <w:p>
            <w:r>
              <w:t>관리자 메뉴</w:t>
            </w:r>
          </w:p>
        </w:tc>
        <w:tc>
          <w:tcPr>
            <w:tcW w:type="dxa" w:w="2880"/>
          </w:tcPr>
          <w:p>
            <w:r>
              <w:t>7</w:t>
            </w:r>
          </w:p>
        </w:tc>
      </w:tr>
      <w:tr>
        <w:tc>
          <w:tcPr>
            <w:tcW w:type="dxa" w:w="2880"/>
          </w:tcPr>
          <w:p>
            <w:r>
              <w:t>목표대학교</w:t>
            </w:r>
          </w:p>
        </w:tc>
        <w:tc>
          <w:tcPr>
            <w:tcW w:type="dxa" w:w="2880"/>
          </w:tcPr>
          <w:p>
            <w:r>
              <w:t>운영강좌 부분 현재 학기로 표시 변경 요청</w:t>
            </w:r>
          </w:p>
        </w:tc>
        <w:tc>
          <w:tcPr>
            <w:tcW w:type="dxa" w:w="2880"/>
          </w:tcPr>
          <w:p>
            <w:r>
              <w:t>1</w:t>
            </w:r>
          </w:p>
        </w:tc>
      </w:tr>
      <w:tr>
        <w:tc>
          <w:tcPr>
            <w:tcW w:type="dxa" w:w="2880"/>
          </w:tcPr>
          <w:p>
            <w:r>
              <w:t>목표대학교</w:t>
            </w:r>
          </w:p>
        </w:tc>
        <w:tc>
          <w:tcPr>
            <w:tcW w:type="dxa" w:w="2880"/>
          </w:tcPr>
          <w:p>
            <w:r>
              <w:t>학습활동 (과제, 파일, 동영상) 프린터 출력 아이콘 생성</w:t>
            </w:r>
          </w:p>
        </w:tc>
        <w:tc>
          <w:tcPr>
            <w:tcW w:type="dxa" w:w="2880"/>
          </w:tcPr>
          <w:p>
            <w:r>
              <w:t>2</w:t>
            </w:r>
          </w:p>
        </w:tc>
      </w:tr>
      <w:tr>
        <w:tc>
          <w:tcPr>
            <w:tcW w:type="dxa" w:w="2880"/>
          </w:tcPr>
          <w:p>
            <w:r>
              <w:t>목표대학교</w:t>
            </w:r>
          </w:p>
        </w:tc>
        <w:tc>
          <w:tcPr>
            <w:tcW w:type="dxa" w:w="2880"/>
          </w:tcPr>
          <w:p>
            <w:r>
              <w:t>모바일 로그인 작업 진행 현황</w:t>
            </w:r>
          </w:p>
        </w:tc>
        <w:tc>
          <w:tcPr>
            <w:tcW w:type="dxa" w:w="2880"/>
          </w:tcPr>
          <w:p>
            <w:r>
              <w:t>3</w:t>
            </w:r>
          </w:p>
        </w:tc>
      </w:tr>
      <w:tr>
        <w:tc>
          <w:tcPr>
            <w:tcW w:type="dxa" w:w="2880"/>
          </w:tcPr>
          <w:p>
            <w:r>
              <w:t>목표대학교</w:t>
            </w:r>
          </w:p>
        </w:tc>
        <w:tc>
          <w:tcPr>
            <w:tcW w:type="dxa" w:w="2880"/>
          </w:tcPr>
          <w:p>
            <w:r>
              <w:t>LMS 활용 데이터 다운로드 메뉴 생성 요청</w:t>
            </w:r>
          </w:p>
        </w:tc>
        <w:tc>
          <w:tcPr>
            <w:tcW w:type="dxa" w:w="2880"/>
          </w:tcPr>
          <w:p>
            <w:r>
              <w:t>4</w:t>
            </w:r>
          </w:p>
        </w:tc>
      </w:tr>
      <w:tr>
        <w:tc>
          <w:tcPr>
            <w:tcW w:type="dxa" w:w="2880"/>
          </w:tcPr>
          <w:p>
            <w:r>
              <w:t>목표대학교</w:t>
            </w:r>
          </w:p>
        </w:tc>
        <w:tc>
          <w:tcPr>
            <w:tcW w:type="dxa" w:w="2880"/>
          </w:tcPr>
          <w:p>
            <w:r>
              <w:t>과제 제출 기간 변경 방법 문의</w:t>
            </w:r>
          </w:p>
        </w:tc>
        <w:tc>
          <w:tcPr>
            <w:tcW w:type="dxa" w:w="2880"/>
          </w:tcPr>
          <w:p>
            <w:r>
              <w:t>5</w:t>
            </w:r>
          </w:p>
        </w:tc>
      </w:tr>
      <w:tr>
        <w:tc>
          <w:tcPr>
            <w:tcW w:type="dxa" w:w="2880"/>
          </w:tcPr>
          <w:p>
            <w:r>
              <w:t>목표대학교</w:t>
            </w:r>
          </w:p>
        </w:tc>
        <w:tc>
          <w:tcPr>
            <w:tcW w:type="dxa" w:w="2880"/>
          </w:tcPr>
          <w:p>
            <w:r>
              <w:t>대학원 수강정보 동기화 문의</w:t>
            </w:r>
          </w:p>
        </w:tc>
        <w:tc>
          <w:tcPr>
            <w:tcW w:type="dxa" w:w="2880"/>
          </w:tcPr>
          <w:p>
            <w:r>
              <w:t>6</w:t>
            </w:r>
          </w:p>
        </w:tc>
      </w:tr>
      <w:tr>
        <w:tc>
          <w:tcPr>
            <w:tcW w:type="dxa" w:w="2880"/>
          </w:tcPr>
          <w:p>
            <w:r>
              <w:t>목표대학교</w:t>
            </w:r>
          </w:p>
        </w:tc>
        <w:tc>
          <w:tcPr>
            <w:tcW w:type="dxa" w:w="2880"/>
          </w:tcPr>
          <w:p>
            <w:r>
              <w:t>중요 공지는 어디서 등록을 하나요?</w:t>
            </w:r>
          </w:p>
        </w:tc>
        <w:tc>
          <w:tcPr>
            <w:tcW w:type="dxa" w:w="2880"/>
          </w:tcPr>
          <w:p>
            <w:r>
              <w:t>7</w:t>
            </w:r>
          </w:p>
        </w:tc>
      </w:tr>
      <w:tr>
        <w:tc>
          <w:tcPr>
            <w:tcW w:type="dxa" w:w="2880"/>
          </w:tcPr>
          <w:p>
            <w:r>
              <w:t>목표대학교</w:t>
            </w:r>
          </w:p>
        </w:tc>
        <w:tc>
          <w:tcPr>
            <w:tcW w:type="dxa" w:w="2880"/>
          </w:tcPr>
          <w:p>
            <w:r>
              <w:t>2020년 1학기 교과목 등록 요청</w:t>
            </w:r>
          </w:p>
        </w:tc>
        <w:tc>
          <w:tcPr>
            <w:tcW w:type="dxa" w:w="2880"/>
          </w:tcPr>
          <w:p>
            <w:r>
              <w:t>8</w:t>
            </w:r>
          </w:p>
        </w:tc>
      </w:tr>
      <w:tr>
        <w:tc>
          <w:tcPr>
            <w:tcW w:type="dxa" w:w="2880"/>
          </w:tcPr>
          <w:p>
            <w:r>
              <w:t>목표대학교</w:t>
            </w:r>
          </w:p>
        </w:tc>
        <w:tc>
          <w:tcPr>
            <w:tcW w:type="dxa" w:w="2880"/>
          </w:tcPr>
          <w:p>
            <w:r>
              <w:t>출력 레이아웃 수정 요청</w:t>
            </w:r>
          </w:p>
        </w:tc>
        <w:tc>
          <w:tcPr>
            <w:tcW w:type="dxa" w:w="2880"/>
          </w:tcPr>
          <w:p>
            <w:r>
              <w:t>9</w:t>
            </w:r>
          </w:p>
        </w:tc>
      </w:tr>
      <w:tr>
        <w:tc>
          <w:tcPr>
            <w:tcW w:type="dxa" w:w="2880"/>
          </w:tcPr>
          <w:p>
            <w:r>
              <w:t>목표대학교</w:t>
            </w:r>
          </w:p>
        </w:tc>
        <w:tc>
          <w:tcPr>
            <w:tcW w:type="dxa" w:w="2880"/>
          </w:tcPr>
          <w:p>
            <w:r>
              <w:t>고급설정 -&gt; 가져오기 부분 정렬 부탁드립니다.</w:t>
            </w:r>
          </w:p>
        </w:tc>
        <w:tc>
          <w:tcPr>
            <w:tcW w:type="dxa" w:w="2880"/>
          </w:tcPr>
          <w:p>
            <w:r>
              <w:t>10</w:t>
            </w:r>
          </w:p>
        </w:tc>
      </w:tr>
      <w:tr>
        <w:tc>
          <w:tcPr>
            <w:tcW w:type="dxa" w:w="2880"/>
          </w:tcPr>
          <w:p>
            <w:r>
              <w:t>목표대학교</w:t>
            </w:r>
          </w:p>
        </w:tc>
        <w:tc>
          <w:tcPr>
            <w:tcW w:type="dxa" w:w="2880"/>
          </w:tcPr>
          <w:p>
            <w:r>
              <w:t>LMS로그인시 우측 화면에 나타나는 2개의 달력의 의미는 무엇인가요?</w:t>
            </w:r>
          </w:p>
        </w:tc>
        <w:tc>
          <w:tcPr>
            <w:tcW w:type="dxa" w:w="2880"/>
          </w:tcPr>
          <w:p>
            <w:r>
              <w:t>11</w:t>
            </w:r>
          </w:p>
        </w:tc>
      </w:tr>
      <w:tr>
        <w:tc>
          <w:tcPr>
            <w:tcW w:type="dxa" w:w="2880"/>
          </w:tcPr>
          <w:p>
            <w:r>
              <w:t>목표대학교</w:t>
            </w:r>
          </w:p>
        </w:tc>
        <w:tc>
          <w:tcPr>
            <w:tcW w:type="dxa" w:w="2880"/>
          </w:tcPr>
          <w:p>
            <w:r>
              <w:t>학사일정 변동 문의</w:t>
            </w:r>
          </w:p>
        </w:tc>
        <w:tc>
          <w:tcPr>
            <w:tcW w:type="dxa" w:w="2880"/>
          </w:tcPr>
          <w:p>
            <w:r>
              <w:t>12</w:t>
            </w:r>
          </w:p>
        </w:tc>
      </w:tr>
      <w:tr>
        <w:tc>
          <w:tcPr>
            <w:tcW w:type="dxa" w:w="2880"/>
          </w:tcPr>
          <w:p>
            <w:r>
              <w:t>목표대학교</w:t>
            </w:r>
          </w:p>
        </w:tc>
        <w:tc>
          <w:tcPr>
            <w:tcW w:type="dxa" w:w="2880"/>
          </w:tcPr>
          <w:p>
            <w:r>
              <w:t>주차별 학습 활동 내용 초기화 방법</w:t>
            </w:r>
          </w:p>
        </w:tc>
        <w:tc>
          <w:tcPr>
            <w:tcW w:type="dxa" w:w="2880"/>
          </w:tcPr>
          <w:p>
            <w:r>
              <w:t>13</w:t>
            </w:r>
          </w:p>
        </w:tc>
      </w:tr>
      <w:tr>
        <w:tc>
          <w:tcPr>
            <w:tcW w:type="dxa" w:w="2880"/>
          </w:tcPr>
          <w:p>
            <w:r>
              <w:t>목표대학교</w:t>
            </w:r>
          </w:p>
        </w:tc>
        <w:tc>
          <w:tcPr>
            <w:tcW w:type="dxa" w:w="2880"/>
          </w:tcPr>
          <w:p>
            <w:r>
              <w:t>구 LMS 데이터 이관 작업 요청</w:t>
            </w:r>
          </w:p>
        </w:tc>
        <w:tc>
          <w:tcPr>
            <w:tcW w:type="dxa" w:w="2880"/>
          </w:tcPr>
          <w:p>
            <w:r>
              <w:t>14</w:t>
            </w:r>
          </w:p>
        </w:tc>
      </w:tr>
      <w:tr>
        <w:tc>
          <w:tcPr>
            <w:tcW w:type="dxa" w:w="2880"/>
          </w:tcPr>
          <w:p>
            <w:r>
              <w:t>목표대학교</w:t>
            </w:r>
          </w:p>
        </w:tc>
        <w:tc>
          <w:tcPr>
            <w:tcW w:type="dxa" w:w="2880"/>
          </w:tcPr>
          <w:p>
            <w:r>
              <w:t>리누얼된 교수자 메뉴일( PC 및 모바일) 부탁드립니다.</w:t>
            </w:r>
          </w:p>
        </w:tc>
        <w:tc>
          <w:tcPr>
            <w:tcW w:type="dxa" w:w="2880"/>
          </w:tcPr>
          <w:p>
            <w:r>
              <w:t>15</w:t>
            </w:r>
          </w:p>
        </w:tc>
      </w:tr>
      <w:tr>
        <w:tc>
          <w:tcPr>
            <w:tcW w:type="dxa" w:w="2880"/>
          </w:tcPr>
          <w:p>
            <w:r>
              <w:t>목표대학교</w:t>
            </w:r>
          </w:p>
        </w:tc>
        <w:tc>
          <w:tcPr>
            <w:tcW w:type="dxa" w:w="2880"/>
          </w:tcPr>
          <w:p>
            <w:r>
              <w:t>혹시 썸네일 형태의 게시판을 생성할수 있는지요?</w:t>
            </w:r>
          </w:p>
        </w:tc>
        <w:tc>
          <w:tcPr>
            <w:tcW w:type="dxa" w:w="2880"/>
          </w:tcPr>
          <w:p>
            <w:r>
              <w:t>16</w:t>
            </w:r>
          </w:p>
        </w:tc>
      </w:tr>
      <w:tr>
        <w:tc>
          <w:tcPr>
            <w:tcW w:type="dxa" w:w="2880"/>
          </w:tcPr>
          <w:p>
            <w:r>
              <w:t>목표대학교</w:t>
            </w:r>
          </w:p>
        </w:tc>
        <w:tc>
          <w:tcPr>
            <w:tcW w:type="dxa" w:w="2880"/>
          </w:tcPr>
          <w:p>
            <w:r>
              <w:t>전체 교수자 설명서 부탁드립니다.</w:t>
            </w:r>
          </w:p>
        </w:tc>
        <w:tc>
          <w:tcPr>
            <w:tcW w:type="dxa" w:w="2880"/>
          </w:tcPr>
          <w:p>
            <w:r>
              <w:t>17</w:t>
            </w:r>
          </w:p>
        </w:tc>
      </w:tr>
      <w:tr>
        <w:tc>
          <w:tcPr>
            <w:tcW w:type="dxa" w:w="2880"/>
          </w:tcPr>
          <w:p>
            <w:r>
              <w:t>목표대학교</w:t>
            </w:r>
          </w:p>
        </w:tc>
        <w:tc>
          <w:tcPr>
            <w:tcW w:type="dxa" w:w="2880"/>
          </w:tcPr>
          <w:p>
            <w:r>
              <w:t>사용자 설명서 MS-Word 파일로 받을수 있나요 ?</w:t>
            </w:r>
          </w:p>
        </w:tc>
        <w:tc>
          <w:tcPr>
            <w:tcW w:type="dxa" w:w="2880"/>
          </w:tcPr>
          <w:p>
            <w:r>
              <w:t>18</w:t>
            </w:r>
          </w:p>
        </w:tc>
      </w:tr>
      <w:tr>
        <w:tc>
          <w:tcPr>
            <w:tcW w:type="dxa" w:w="2880"/>
          </w:tcPr>
          <w:p>
            <w:r>
              <w:t>목표대학교</w:t>
            </w:r>
          </w:p>
        </w:tc>
        <w:tc>
          <w:tcPr>
            <w:tcW w:type="dxa" w:w="2880"/>
          </w:tcPr>
          <w:p>
            <w:r>
              <w:t>(구) LMS 데이타 자료 확인 방법</w:t>
            </w:r>
          </w:p>
        </w:tc>
        <w:tc>
          <w:tcPr>
            <w:tcW w:type="dxa" w:w="2880"/>
          </w:tcPr>
          <w:p>
            <w:r>
              <w:t>19</w:t>
            </w:r>
          </w:p>
        </w:tc>
      </w:tr>
      <w:tr>
        <w:tc>
          <w:tcPr>
            <w:tcW w:type="dxa" w:w="2880"/>
          </w:tcPr>
          <w:p>
            <w:r>
              <w:t>목표대학교</w:t>
            </w:r>
          </w:p>
        </w:tc>
        <w:tc>
          <w:tcPr>
            <w:tcW w:type="dxa" w:w="2880"/>
          </w:tcPr>
          <w:p>
            <w:r>
              <w:t>팝업 사이즈 조절</w:t>
            </w:r>
          </w:p>
        </w:tc>
        <w:tc>
          <w:tcPr>
            <w:tcW w:type="dxa" w:w="2880"/>
          </w:tcPr>
          <w:p>
            <w:r>
              <w:t>20</w:t>
            </w:r>
          </w:p>
        </w:tc>
      </w:tr>
      <w:tr>
        <w:tc>
          <w:tcPr>
            <w:tcW w:type="dxa" w:w="2880"/>
          </w:tcPr>
          <w:p>
            <w:r>
              <w:t>목표대학교</w:t>
            </w:r>
          </w:p>
        </w:tc>
        <w:tc>
          <w:tcPr>
            <w:tcW w:type="dxa" w:w="2880"/>
          </w:tcPr>
          <w:p>
            <w:r>
              <w:t>팝업 사이즈 문의</w:t>
            </w:r>
          </w:p>
        </w:tc>
        <w:tc>
          <w:tcPr>
            <w:tcW w:type="dxa" w:w="2880"/>
          </w:tcPr>
          <w:p>
            <w:r>
              <w:t>21</w:t>
            </w:r>
          </w:p>
        </w:tc>
      </w:tr>
      <w:tr>
        <w:tc>
          <w:tcPr>
            <w:tcW w:type="dxa" w:w="2880"/>
          </w:tcPr>
          <w:p>
            <w:r>
              <w:t>목표대학교</w:t>
            </w:r>
          </w:p>
        </w:tc>
        <w:tc>
          <w:tcPr>
            <w:tcW w:type="dxa" w:w="2880"/>
          </w:tcPr>
          <w:p>
            <w:r>
              <w:t>코스모스 접속시 2020년 1학기 교과목이 나타나지 않는 현상 문의</w:t>
            </w:r>
          </w:p>
        </w:tc>
        <w:tc>
          <w:tcPr>
            <w:tcW w:type="dxa" w:w="2880"/>
          </w:tcPr>
          <w:p>
            <w:r>
              <w:t>22</w:t>
            </w:r>
          </w:p>
        </w:tc>
      </w:tr>
      <w:tr>
        <w:tc>
          <w:tcPr>
            <w:tcW w:type="dxa" w:w="2880"/>
          </w:tcPr>
          <w:p>
            <w:r>
              <w:t>목표대학교</w:t>
            </w:r>
          </w:p>
        </w:tc>
        <w:tc>
          <w:tcPr>
            <w:tcW w:type="dxa" w:w="2880"/>
          </w:tcPr>
          <w:p>
            <w:r>
              <w:t>교수자 개별 회원 동기화 오류</w:t>
            </w:r>
          </w:p>
        </w:tc>
        <w:tc>
          <w:tcPr>
            <w:tcW w:type="dxa" w:w="2880"/>
          </w:tcPr>
          <w:p>
            <w:r>
              <w:t>23</w:t>
            </w:r>
          </w:p>
        </w:tc>
      </w:tr>
      <w:tr>
        <w:tc>
          <w:tcPr>
            <w:tcW w:type="dxa" w:w="2880"/>
          </w:tcPr>
          <w:p>
            <w:r>
              <w:t>목표대학교</w:t>
            </w:r>
          </w:p>
        </w:tc>
        <w:tc>
          <w:tcPr>
            <w:tcW w:type="dxa" w:w="2880"/>
          </w:tcPr>
          <w:p>
            <w:r>
              <w:t>이전교과목 자료 내용 보기가 되지 않습니다. (접근권한이 없습니다 메세지 출력)</w:t>
            </w:r>
          </w:p>
        </w:tc>
        <w:tc>
          <w:tcPr>
            <w:tcW w:type="dxa" w:w="2880"/>
          </w:tcPr>
          <w:p>
            <w:r>
              <w:t>24</w:t>
            </w:r>
          </w:p>
        </w:tc>
      </w:tr>
      <w:tr>
        <w:tc>
          <w:tcPr>
            <w:tcW w:type="dxa" w:w="2880"/>
          </w:tcPr>
          <w:p>
            <w:r>
              <w:t>목표대학교</w:t>
            </w:r>
          </w:p>
        </w:tc>
        <w:tc>
          <w:tcPr>
            <w:tcW w:type="dxa" w:w="2880"/>
          </w:tcPr>
          <w:p>
            <w:r>
              <w:t>동영상에서 태그 추가하는 방법 문의</w:t>
            </w:r>
          </w:p>
        </w:tc>
        <w:tc>
          <w:tcPr>
            <w:tcW w:type="dxa" w:w="2880"/>
          </w:tcPr>
          <w:p>
            <w:r>
              <w:t>25</w:t>
            </w:r>
          </w:p>
        </w:tc>
      </w:tr>
      <w:tr>
        <w:tc>
          <w:tcPr>
            <w:tcW w:type="dxa" w:w="2880"/>
          </w:tcPr>
          <w:p>
            <w:r>
              <w:t>목표대학교</w:t>
            </w:r>
          </w:p>
        </w:tc>
        <w:tc>
          <w:tcPr>
            <w:tcW w:type="dxa" w:w="2880"/>
          </w:tcPr>
          <w:p>
            <w:r>
              <w:t>나의강좌 - 조교/청강생 신청 비분 비활성 부탁드립니다</w:t>
            </w:r>
          </w:p>
        </w:tc>
        <w:tc>
          <w:tcPr>
            <w:tcW w:type="dxa" w:w="2880"/>
          </w:tcPr>
          <w:p>
            <w:r>
              <w:t>26</w:t>
            </w:r>
          </w:p>
        </w:tc>
      </w:tr>
      <w:tr>
        <w:tc>
          <w:tcPr>
            <w:tcW w:type="dxa" w:w="2880"/>
          </w:tcPr>
          <w:p>
            <w:r>
              <w:t>목표대학교</w:t>
            </w:r>
          </w:p>
        </w:tc>
        <w:tc>
          <w:tcPr>
            <w:tcW w:type="dxa" w:w="2880"/>
          </w:tcPr>
          <w:p>
            <w:r>
              <w:t>교수자 개인정보 수정시 업데이트 방법</w:t>
            </w:r>
          </w:p>
        </w:tc>
        <w:tc>
          <w:tcPr>
            <w:tcW w:type="dxa" w:w="2880"/>
          </w:tcPr>
          <w:p>
            <w:r>
              <w:t>27</w:t>
            </w:r>
          </w:p>
        </w:tc>
      </w:tr>
      <w:tr>
        <w:tc>
          <w:tcPr>
            <w:tcW w:type="dxa" w:w="2880"/>
          </w:tcPr>
          <w:p>
            <w:r>
              <w:t>목표대학교</w:t>
            </w:r>
          </w:p>
        </w:tc>
        <w:tc>
          <w:tcPr>
            <w:tcW w:type="dxa" w:w="2880"/>
          </w:tcPr>
          <w:p>
            <w:r>
              <w:t>LMS 사용자 설명서 (학습자용) MS-WORD 파일 부탁드립니다.</w:t>
            </w:r>
          </w:p>
        </w:tc>
        <w:tc>
          <w:tcPr>
            <w:tcW w:type="dxa" w:w="2880"/>
          </w:tcPr>
          <w:p>
            <w:r>
              <w:t>28</w:t>
            </w:r>
          </w:p>
        </w:tc>
      </w:tr>
      <w:tr>
        <w:tc>
          <w:tcPr>
            <w:tcW w:type="dxa" w:w="2880"/>
          </w:tcPr>
          <w:p>
            <w:r>
              <w:t>목표대학교</w:t>
            </w:r>
          </w:p>
        </w:tc>
        <w:tc>
          <w:tcPr>
            <w:tcW w:type="dxa" w:w="2880"/>
          </w:tcPr>
          <w:p>
            <w:r>
              <w:t>관리자 페이지에서 사용자 이메일 주소 수정 불가?</w:t>
            </w:r>
          </w:p>
        </w:tc>
        <w:tc>
          <w:tcPr>
            <w:tcW w:type="dxa" w:w="2880"/>
          </w:tcPr>
          <w:p>
            <w:r>
              <w:t>29</w:t>
            </w:r>
          </w:p>
        </w:tc>
      </w:tr>
      <w:tr>
        <w:tc>
          <w:tcPr>
            <w:tcW w:type="dxa" w:w="2880"/>
          </w:tcPr>
          <w:p>
            <w:r>
              <w:t>목표대학교</w:t>
            </w:r>
          </w:p>
        </w:tc>
        <w:tc>
          <w:tcPr>
            <w:tcW w:type="dxa" w:w="2880"/>
          </w:tcPr>
          <w:p>
            <w:r>
              <w:t>과제 제출시 피드백 문의</w:t>
            </w:r>
          </w:p>
        </w:tc>
        <w:tc>
          <w:tcPr>
            <w:tcW w:type="dxa" w:w="2880"/>
          </w:tcPr>
          <w:p>
            <w:r>
              <w:t>30</w:t>
            </w:r>
          </w:p>
        </w:tc>
      </w:tr>
      <w:tr>
        <w:tc>
          <w:tcPr>
            <w:tcW w:type="dxa" w:w="2880"/>
          </w:tcPr>
          <w:p>
            <w:r>
              <w:t>목표대학교</w:t>
            </w:r>
          </w:p>
        </w:tc>
        <w:tc>
          <w:tcPr>
            <w:tcW w:type="dxa" w:w="2880"/>
          </w:tcPr>
          <w:p>
            <w:r>
              <w:t>강좌설정 편집  문의</w:t>
            </w:r>
          </w:p>
        </w:tc>
        <w:tc>
          <w:tcPr>
            <w:tcW w:type="dxa" w:w="2880"/>
          </w:tcPr>
          <w:p>
            <w:r>
              <w:t>31</w:t>
            </w:r>
          </w:p>
        </w:tc>
      </w:tr>
      <w:tr>
        <w:tc>
          <w:tcPr>
            <w:tcW w:type="dxa" w:w="2880"/>
          </w:tcPr>
          <w:p>
            <w:r>
              <w:t>목표대학교</w:t>
            </w:r>
          </w:p>
        </w:tc>
        <w:tc>
          <w:tcPr>
            <w:tcW w:type="dxa" w:w="2880"/>
          </w:tcPr>
          <w:p>
            <w:r>
              <w:t>강의자료 문의</w:t>
            </w:r>
          </w:p>
        </w:tc>
        <w:tc>
          <w:tcPr>
            <w:tcW w:type="dxa" w:w="2880"/>
          </w:tcPr>
          <w:p>
            <w:r>
              <w:t>32</w:t>
            </w:r>
          </w:p>
        </w:tc>
      </w:tr>
      <w:tr>
        <w:tc>
          <w:tcPr>
            <w:tcW w:type="dxa" w:w="2880"/>
          </w:tcPr>
          <w:p>
            <w:r>
              <w:t>목표대학교</w:t>
            </w:r>
          </w:p>
        </w:tc>
        <w:tc>
          <w:tcPr>
            <w:tcW w:type="dxa" w:w="2880"/>
          </w:tcPr>
          <w:p>
            <w:r>
              <w:t>로그인 세션시간 연장 요청</w:t>
            </w:r>
          </w:p>
        </w:tc>
        <w:tc>
          <w:tcPr>
            <w:tcW w:type="dxa" w:w="2880"/>
          </w:tcPr>
          <w:p>
            <w:r>
              <w:t>33</w:t>
            </w:r>
          </w:p>
        </w:tc>
      </w:tr>
      <w:tr>
        <w:tc>
          <w:tcPr>
            <w:tcW w:type="dxa" w:w="2880"/>
          </w:tcPr>
          <w:p>
            <w:r>
              <w:t>목표대학교</w:t>
            </w:r>
          </w:p>
        </w:tc>
        <w:tc>
          <w:tcPr>
            <w:tcW w:type="dxa" w:w="2880"/>
          </w:tcPr>
          <w:p>
            <w:r>
              <w:t>수강과목이 화면에 나타나지 않습니다. (총4과목 개설)</w:t>
            </w:r>
          </w:p>
        </w:tc>
        <w:tc>
          <w:tcPr>
            <w:tcW w:type="dxa" w:w="2880"/>
          </w:tcPr>
          <w:p>
            <w:r>
              <w:t>34</w:t>
            </w:r>
          </w:p>
        </w:tc>
      </w:tr>
      <w:tr>
        <w:tc>
          <w:tcPr>
            <w:tcW w:type="dxa" w:w="2880"/>
          </w:tcPr>
          <w:p>
            <w:r>
              <w:t>목표대학교</w:t>
            </w:r>
          </w:p>
        </w:tc>
        <w:tc>
          <w:tcPr>
            <w:tcW w:type="dxa" w:w="2880"/>
          </w:tcPr>
          <w:p>
            <w:r>
              <w:t>주차에 2개이상 동영상이 있는 경우에 출석이 인정되나요 ?</w:t>
            </w:r>
          </w:p>
        </w:tc>
        <w:tc>
          <w:tcPr>
            <w:tcW w:type="dxa" w:w="2880"/>
          </w:tcPr>
          <w:p>
            <w:r>
              <w:t>35</w:t>
            </w:r>
          </w:p>
        </w:tc>
      </w:tr>
      <w:tr>
        <w:tc>
          <w:tcPr>
            <w:tcW w:type="dxa" w:w="2880"/>
          </w:tcPr>
          <w:p>
            <w:r>
              <w:t>목표대학교</w:t>
            </w:r>
          </w:p>
        </w:tc>
        <w:tc>
          <w:tcPr>
            <w:tcW w:type="dxa" w:w="2880"/>
          </w:tcPr>
          <w:p>
            <w:r>
              <w:t>동영상에 태그를 넣는 방법</w:t>
            </w:r>
          </w:p>
        </w:tc>
        <w:tc>
          <w:tcPr>
            <w:tcW w:type="dxa" w:w="2880"/>
          </w:tcPr>
          <w:p>
            <w:r>
              <w:t>36</w:t>
            </w:r>
          </w:p>
        </w:tc>
      </w:tr>
      <w:tr>
        <w:tc>
          <w:tcPr>
            <w:tcW w:type="dxa" w:w="2880"/>
          </w:tcPr>
          <w:p>
            <w:r>
              <w:t>목표대학교</w:t>
            </w:r>
          </w:p>
        </w:tc>
        <w:tc>
          <w:tcPr>
            <w:tcW w:type="dxa" w:w="2880"/>
          </w:tcPr>
          <w:p>
            <w:r>
              <w:t>모바일에서 푸시기능 확인</w:t>
            </w:r>
          </w:p>
        </w:tc>
        <w:tc>
          <w:tcPr>
            <w:tcW w:type="dxa" w:w="2880"/>
          </w:tcPr>
          <w:p>
            <w:r>
              <w:t>37</w:t>
            </w:r>
          </w:p>
        </w:tc>
      </w:tr>
      <w:tr>
        <w:tc>
          <w:tcPr>
            <w:tcW w:type="dxa" w:w="2880"/>
          </w:tcPr>
          <w:p>
            <w:r>
              <w:t>목표대학교</w:t>
            </w:r>
          </w:p>
        </w:tc>
        <w:tc>
          <w:tcPr>
            <w:tcW w:type="dxa" w:w="2880"/>
          </w:tcPr>
          <w:p>
            <w:r>
              <w:t>회원동기화 일시 중지 요청</w:t>
            </w:r>
          </w:p>
        </w:tc>
        <w:tc>
          <w:tcPr>
            <w:tcW w:type="dxa" w:w="2880"/>
          </w:tcPr>
          <w:p>
            <w:r>
              <w:t>38</w:t>
            </w:r>
          </w:p>
        </w:tc>
      </w:tr>
      <w:tr>
        <w:tc>
          <w:tcPr>
            <w:tcW w:type="dxa" w:w="2880"/>
          </w:tcPr>
          <w:p>
            <w:r>
              <w:t>목표대학교</w:t>
            </w:r>
          </w:p>
        </w:tc>
        <w:tc>
          <w:tcPr>
            <w:tcW w:type="dxa" w:w="2880"/>
          </w:tcPr>
          <w:p>
            <w:r>
              <w:t>이용안내 연락처 변경 요청</w:t>
            </w:r>
          </w:p>
        </w:tc>
        <w:tc>
          <w:tcPr>
            <w:tcW w:type="dxa" w:w="2880"/>
          </w:tcPr>
          <w:p>
            <w:r>
              <w:t>39</w:t>
            </w:r>
          </w:p>
        </w:tc>
      </w:tr>
      <w:tr>
        <w:tc>
          <w:tcPr>
            <w:tcW w:type="dxa" w:w="2880"/>
          </w:tcPr>
          <w:p>
            <w:r>
              <w:t>목표대학교</w:t>
            </w:r>
          </w:p>
        </w:tc>
        <w:tc>
          <w:tcPr>
            <w:tcW w:type="dxa" w:w="2880"/>
          </w:tcPr>
          <w:p>
            <w:r>
              <w:t>LMS 원격수업 동영상 시청시 시스템 부하여부?</w:t>
            </w:r>
          </w:p>
        </w:tc>
        <w:tc>
          <w:tcPr>
            <w:tcW w:type="dxa" w:w="2880"/>
          </w:tcPr>
          <w:p>
            <w:r>
              <w:t>40</w:t>
            </w:r>
          </w:p>
        </w:tc>
      </w:tr>
      <w:tr>
        <w:tc>
          <w:tcPr>
            <w:tcW w:type="dxa" w:w="2880"/>
          </w:tcPr>
          <w:p>
            <w:r>
              <w:t>목표대학교</w:t>
            </w:r>
          </w:p>
        </w:tc>
        <w:tc>
          <w:tcPr>
            <w:tcW w:type="dxa" w:w="2880"/>
          </w:tcPr>
          <w:p>
            <w:r>
              <w:t>PC를 통합 접속은 가능한데 코스모스앱을 통합 모바일접속이 되지 않는 현상 발생</w:t>
            </w:r>
          </w:p>
        </w:tc>
        <w:tc>
          <w:tcPr>
            <w:tcW w:type="dxa" w:w="2880"/>
          </w:tcPr>
          <w:p>
            <w:r>
              <w:t>41</w:t>
            </w:r>
          </w:p>
        </w:tc>
      </w:tr>
      <w:tr>
        <w:tc>
          <w:tcPr>
            <w:tcW w:type="dxa" w:w="2880"/>
          </w:tcPr>
          <w:p>
            <w:r>
              <w:t>목표대학교</w:t>
            </w:r>
          </w:p>
        </w:tc>
        <w:tc>
          <w:tcPr>
            <w:tcW w:type="dxa" w:w="2880"/>
          </w:tcPr>
          <w:p>
            <w:r>
              <w:t>원격강의 설정 요청 (6개 과고목)</w:t>
            </w:r>
          </w:p>
        </w:tc>
        <w:tc>
          <w:tcPr>
            <w:tcW w:type="dxa" w:w="2880"/>
          </w:tcPr>
          <w:p>
            <w:r>
              <w:t>42</w:t>
            </w:r>
          </w:p>
        </w:tc>
      </w:tr>
      <w:tr>
        <w:tc>
          <w:tcPr>
            <w:tcW w:type="dxa" w:w="2880"/>
          </w:tcPr>
          <w:p>
            <w:r>
              <w:t>목표대학교</w:t>
            </w:r>
          </w:p>
        </w:tc>
        <w:tc>
          <w:tcPr>
            <w:tcW w:type="dxa" w:w="2880"/>
          </w:tcPr>
          <w:p>
            <w:r>
              <w:t>관리자 사용 설명서 요청</w:t>
            </w:r>
          </w:p>
        </w:tc>
        <w:tc>
          <w:tcPr>
            <w:tcW w:type="dxa" w:w="2880"/>
          </w:tcPr>
          <w:p>
            <w:r>
              <w:t>43</w:t>
            </w:r>
          </w:p>
        </w:tc>
      </w:tr>
      <w:tr>
        <w:tc>
          <w:tcPr>
            <w:tcW w:type="dxa" w:w="2880"/>
          </w:tcPr>
          <w:p>
            <w:r>
              <w:t>목표대학교</w:t>
            </w:r>
          </w:p>
        </w:tc>
        <w:tc>
          <w:tcPr>
            <w:tcW w:type="dxa" w:w="2880"/>
          </w:tcPr>
          <w:p>
            <w:r>
              <w:t>이메일 보내기 문구 추가 요청</w:t>
            </w:r>
          </w:p>
        </w:tc>
        <w:tc>
          <w:tcPr>
            <w:tcW w:type="dxa" w:w="2880"/>
          </w:tcPr>
          <w:p>
            <w:r>
              <w:t>44</w:t>
            </w:r>
          </w:p>
        </w:tc>
      </w:tr>
      <w:tr>
        <w:tc>
          <w:tcPr>
            <w:tcW w:type="dxa" w:w="2880"/>
          </w:tcPr>
          <w:p>
            <w:r>
              <w:t>목표대학교</w:t>
            </w:r>
          </w:p>
        </w:tc>
        <w:tc>
          <w:tcPr>
            <w:tcW w:type="dxa" w:w="2880"/>
          </w:tcPr>
          <w:p>
            <w:r>
              <w:t>관리자 권한 추가</w:t>
            </w:r>
          </w:p>
        </w:tc>
        <w:tc>
          <w:tcPr>
            <w:tcW w:type="dxa" w:w="2880"/>
          </w:tcPr>
          <w:p>
            <w:r>
              <w:t>45</w:t>
            </w:r>
          </w:p>
        </w:tc>
      </w:tr>
      <w:tr>
        <w:tc>
          <w:tcPr>
            <w:tcW w:type="dxa" w:w="2880"/>
          </w:tcPr>
          <w:p>
            <w:r>
              <w:t>목표대학교</w:t>
            </w:r>
          </w:p>
        </w:tc>
        <w:tc>
          <w:tcPr>
            <w:tcW w:type="dxa" w:w="2880"/>
          </w:tcPr>
          <w:p>
            <w:r>
              <w:t>수강생 업데이트시 (청강생 등록 학생 삭제 여부)</w:t>
            </w:r>
          </w:p>
        </w:tc>
        <w:tc>
          <w:tcPr>
            <w:tcW w:type="dxa" w:w="2880"/>
          </w:tcPr>
          <w:p>
            <w:r>
              <w:t>46</w:t>
            </w:r>
          </w:p>
        </w:tc>
      </w:tr>
      <w:tr>
        <w:tc>
          <w:tcPr>
            <w:tcW w:type="dxa" w:w="2880"/>
          </w:tcPr>
          <w:p>
            <w:r>
              <w:t>목표대학교</w:t>
            </w:r>
          </w:p>
        </w:tc>
        <w:tc>
          <w:tcPr>
            <w:tcW w:type="dxa" w:w="2880"/>
          </w:tcPr>
          <w:p>
            <w:r>
              <w:t>VOD 및 데이터 스토리지 견적서 부탁드립니다.</w:t>
            </w:r>
          </w:p>
        </w:tc>
        <w:tc>
          <w:tcPr>
            <w:tcW w:type="dxa" w:w="2880"/>
          </w:tcPr>
          <w:p>
            <w:r>
              <w:t>47</w:t>
            </w:r>
          </w:p>
        </w:tc>
      </w:tr>
      <w:tr>
        <w:tc>
          <w:tcPr>
            <w:tcW w:type="dxa" w:w="2880"/>
          </w:tcPr>
          <w:p>
            <w:r>
              <w:t>목표대학교</w:t>
            </w:r>
          </w:p>
        </w:tc>
        <w:tc>
          <w:tcPr>
            <w:tcW w:type="dxa" w:w="2880"/>
          </w:tcPr>
          <w:p>
            <w:r>
              <w:t>원격강의 사용 설명서 요청</w:t>
            </w:r>
          </w:p>
        </w:tc>
        <w:tc>
          <w:tcPr>
            <w:tcW w:type="dxa" w:w="2880"/>
          </w:tcPr>
          <w:p>
            <w:r>
              <w:t>48</w:t>
            </w:r>
          </w:p>
        </w:tc>
      </w:tr>
      <w:tr>
        <w:tc>
          <w:tcPr>
            <w:tcW w:type="dxa" w:w="2880"/>
          </w:tcPr>
          <w:p>
            <w:r>
              <w:t>목표대학교</w:t>
            </w:r>
          </w:p>
        </w:tc>
        <w:tc>
          <w:tcPr>
            <w:tcW w:type="dxa" w:w="2880"/>
          </w:tcPr>
          <w:p>
            <w:r>
              <w:t>본인인증(2차인증) 매뉴얼</w:t>
            </w:r>
          </w:p>
        </w:tc>
        <w:tc>
          <w:tcPr>
            <w:tcW w:type="dxa" w:w="2880"/>
          </w:tcPr>
          <w:p>
            <w:r>
              <w:t>49</w:t>
            </w:r>
          </w:p>
        </w:tc>
      </w:tr>
      <w:tr>
        <w:tc>
          <w:tcPr>
            <w:tcW w:type="dxa" w:w="2880"/>
          </w:tcPr>
          <w:p>
            <w:r>
              <w:t>목표대학교</w:t>
            </w:r>
          </w:p>
        </w:tc>
        <w:tc>
          <w:tcPr>
            <w:tcW w:type="dxa" w:w="2880"/>
          </w:tcPr>
          <w:p>
            <w:r>
              <w:t>관리자페이지에서 회원정보 가져올경우 데이터베이스 쓰기 오류</w:t>
            </w:r>
          </w:p>
        </w:tc>
        <w:tc>
          <w:tcPr>
            <w:tcW w:type="dxa" w:w="2880"/>
          </w:tcPr>
          <w:p>
            <w:r>
              <w:t>50</w:t>
            </w:r>
          </w:p>
        </w:tc>
      </w:tr>
      <w:tr>
        <w:tc>
          <w:tcPr>
            <w:tcW w:type="dxa" w:w="2880"/>
          </w:tcPr>
          <w:p>
            <w:r>
              <w:t>목표대학교</w:t>
            </w:r>
          </w:p>
        </w:tc>
        <w:tc>
          <w:tcPr>
            <w:tcW w:type="dxa" w:w="2880"/>
          </w:tcPr>
          <w:p>
            <w:r>
              <w:t>개인정보 수정 (정보전산원 확인 요청)</w:t>
            </w:r>
          </w:p>
        </w:tc>
        <w:tc>
          <w:tcPr>
            <w:tcW w:type="dxa" w:w="2880"/>
          </w:tcPr>
          <w:p>
            <w:r>
              <w:t>51</w:t>
            </w:r>
          </w:p>
        </w:tc>
      </w:tr>
      <w:tr>
        <w:tc>
          <w:tcPr>
            <w:tcW w:type="dxa" w:w="2880"/>
          </w:tcPr>
          <w:p>
            <w:r>
              <w:t>목표대학교</w:t>
            </w:r>
          </w:p>
        </w:tc>
        <w:tc>
          <w:tcPr>
            <w:tcW w:type="dxa" w:w="2880"/>
          </w:tcPr>
          <w:p>
            <w:r>
              <w:t>본인인증 제외한 교과목 전체 온라인출석비 비활성화</w:t>
            </w:r>
          </w:p>
        </w:tc>
        <w:tc>
          <w:tcPr>
            <w:tcW w:type="dxa" w:w="2880"/>
          </w:tcPr>
          <w:p>
            <w:r>
              <w:t>52</w:t>
            </w:r>
          </w:p>
        </w:tc>
      </w:tr>
      <w:tr>
        <w:tc>
          <w:tcPr>
            <w:tcW w:type="dxa" w:w="2880"/>
          </w:tcPr>
          <w:p>
            <w:r>
              <w:t>목표대학교</w:t>
            </w:r>
          </w:p>
        </w:tc>
        <w:tc>
          <w:tcPr>
            <w:tcW w:type="dxa" w:w="2880"/>
          </w:tcPr>
          <w:p>
            <w:r>
              <w:t>학사연동 및 동기화 작업 (수강신청기간)</w:t>
            </w:r>
          </w:p>
        </w:tc>
        <w:tc>
          <w:tcPr>
            <w:tcW w:type="dxa" w:w="2880"/>
          </w:tcPr>
          <w:p>
            <w:r>
              <w:t>53</w:t>
            </w:r>
          </w:p>
        </w:tc>
      </w:tr>
      <w:tr>
        <w:tc>
          <w:tcPr>
            <w:tcW w:type="dxa" w:w="2880"/>
          </w:tcPr>
          <w:p>
            <w:r>
              <w:t>목표대학교</w:t>
            </w:r>
          </w:p>
        </w:tc>
        <w:tc>
          <w:tcPr>
            <w:tcW w:type="dxa" w:w="2880"/>
          </w:tcPr>
          <w:p>
            <w:r>
              <w:t>과제 피드백 업로드</w:t>
            </w:r>
          </w:p>
        </w:tc>
        <w:tc>
          <w:tcPr>
            <w:tcW w:type="dxa" w:w="2880"/>
          </w:tcPr>
          <w:p>
            <w:r>
              <w:t>54</w:t>
            </w:r>
          </w:p>
        </w:tc>
      </w:tr>
      <w:tr>
        <w:tc>
          <w:tcPr>
            <w:tcW w:type="dxa" w:w="2880"/>
          </w:tcPr>
          <w:p>
            <w:r>
              <w:t>목표대학교</w:t>
            </w:r>
          </w:p>
        </w:tc>
        <w:tc>
          <w:tcPr>
            <w:tcW w:type="dxa" w:w="2880"/>
          </w:tcPr>
          <w:p>
            <w:r>
              <w:t>과제첨부파일 일괄다운로드시 레포트 과제 파일만 다운로드 받게 설정 변경 요청</w:t>
            </w:r>
          </w:p>
        </w:tc>
        <w:tc>
          <w:tcPr>
            <w:tcW w:type="dxa" w:w="2880"/>
          </w:tcPr>
          <w:p>
            <w:r>
              <w:t>55</w:t>
            </w:r>
          </w:p>
        </w:tc>
      </w:tr>
      <w:tr>
        <w:tc>
          <w:tcPr>
            <w:tcW w:type="dxa" w:w="2880"/>
          </w:tcPr>
          <w:p>
            <w:r>
              <w:t>목표대학교</w:t>
            </w:r>
          </w:p>
        </w:tc>
        <w:tc>
          <w:tcPr>
            <w:tcW w:type="dxa" w:w="2880"/>
          </w:tcPr>
          <w:p>
            <w:r>
              <w:t>온라인 출석부 기각인정 기간</w:t>
            </w:r>
          </w:p>
        </w:tc>
        <w:tc>
          <w:tcPr>
            <w:tcW w:type="dxa" w:w="2880"/>
          </w:tcPr>
          <w:p>
            <w:r>
              <w:t>56</w:t>
            </w:r>
          </w:p>
        </w:tc>
      </w:tr>
      <w:tr>
        <w:tc>
          <w:tcPr>
            <w:tcW w:type="dxa" w:w="2880"/>
          </w:tcPr>
          <w:p>
            <w:r>
              <w:t>목표대학교</w:t>
            </w:r>
          </w:p>
        </w:tc>
        <w:tc>
          <w:tcPr>
            <w:tcW w:type="dxa" w:w="2880"/>
          </w:tcPr>
          <w:p>
            <w:r>
              <w:t>관리자모드 &gt; 콘텐츠관리 &gt; 동영상 오류</w:t>
            </w:r>
          </w:p>
        </w:tc>
        <w:tc>
          <w:tcPr>
            <w:tcW w:type="dxa" w:w="2880"/>
          </w:tcPr>
          <w:p>
            <w:r>
              <w:t>57</w:t>
            </w:r>
          </w:p>
        </w:tc>
      </w:tr>
      <w:tr>
        <w:tc>
          <w:tcPr>
            <w:tcW w:type="dxa" w:w="2880"/>
          </w:tcPr>
          <w:p>
            <w:r>
              <w:t>목표대학교</w:t>
            </w:r>
          </w:p>
        </w:tc>
        <w:tc>
          <w:tcPr>
            <w:tcW w:type="dxa" w:w="2880"/>
          </w:tcPr>
          <w:p>
            <w:r>
              <w:t>수강생 교과목 연동 (동기화)</w:t>
            </w:r>
          </w:p>
        </w:tc>
        <w:tc>
          <w:tcPr>
            <w:tcW w:type="dxa" w:w="2880"/>
          </w:tcPr>
          <w:p>
            <w:r>
              <w:t>58</w:t>
            </w:r>
          </w:p>
        </w:tc>
      </w:tr>
      <w:tr>
        <w:tc>
          <w:tcPr>
            <w:tcW w:type="dxa" w:w="2880"/>
          </w:tcPr>
          <w:p>
            <w:r>
              <w:t>목표대학교</w:t>
            </w:r>
          </w:p>
        </w:tc>
        <w:tc>
          <w:tcPr>
            <w:tcW w:type="dxa" w:w="2880"/>
          </w:tcPr>
          <w:p>
            <w:r>
              <w:t>교수자 (동기화)</w:t>
            </w:r>
          </w:p>
        </w:tc>
        <w:tc>
          <w:tcPr>
            <w:tcW w:type="dxa" w:w="2880"/>
          </w:tcPr>
          <w:p>
            <w:r>
              <w:t>59</w:t>
            </w:r>
          </w:p>
        </w:tc>
      </w:tr>
      <w:tr>
        <w:tc>
          <w:tcPr>
            <w:tcW w:type="dxa" w:w="2880"/>
          </w:tcPr>
          <w:p>
            <w:r>
              <w:t>목표대학교</w:t>
            </w:r>
          </w:p>
        </w:tc>
        <w:tc>
          <w:tcPr>
            <w:tcW w:type="dxa" w:w="2880"/>
          </w:tcPr>
          <w:p>
            <w:r>
              <w:t>아이패드로 코스모스 로그인스 페이지 오류</w:t>
            </w:r>
          </w:p>
        </w:tc>
        <w:tc>
          <w:tcPr>
            <w:tcW w:type="dxa" w:w="2880"/>
          </w:tcPr>
          <w:p>
            <w:r>
              <w:t>60</w:t>
            </w:r>
          </w:p>
        </w:tc>
      </w:tr>
      <w:tr>
        <w:tc>
          <w:tcPr>
            <w:tcW w:type="dxa" w:w="2880"/>
          </w:tcPr>
          <w:p>
            <w:r>
              <w:t>목표대학교</w:t>
            </w:r>
          </w:p>
        </w:tc>
        <w:tc>
          <w:tcPr>
            <w:tcW w:type="dxa" w:w="2880"/>
          </w:tcPr>
          <w:p>
            <w:r>
              <w:t>과제 채점 요약 (채점이 필요한 제출물)</w:t>
            </w:r>
          </w:p>
        </w:tc>
        <w:tc>
          <w:tcPr>
            <w:tcW w:type="dxa" w:w="2880"/>
          </w:tcPr>
          <w:p>
            <w:r>
              <w:t>61</w:t>
            </w:r>
          </w:p>
        </w:tc>
      </w:tr>
      <w:tr>
        <w:tc>
          <w:tcPr>
            <w:tcW w:type="dxa" w:w="2880"/>
          </w:tcPr>
          <w:p>
            <w:r>
              <w:t>목표대학교</w:t>
            </w:r>
          </w:p>
        </w:tc>
        <w:tc>
          <w:tcPr>
            <w:tcW w:type="dxa" w:w="2880"/>
          </w:tcPr>
          <w:p>
            <w:r>
              <w:t>폐강된 교과목 자료 가져오기 문의</w:t>
            </w:r>
          </w:p>
        </w:tc>
        <w:tc>
          <w:tcPr>
            <w:tcW w:type="dxa" w:w="2880"/>
          </w:tcPr>
          <w:p>
            <w:r>
              <w:t>62</w:t>
            </w:r>
          </w:p>
        </w:tc>
      </w:tr>
      <w:tr>
        <w:tc>
          <w:tcPr>
            <w:tcW w:type="dxa" w:w="2880"/>
          </w:tcPr>
          <w:p>
            <w:r>
              <w:t>목표대학교</w:t>
            </w:r>
          </w:p>
        </w:tc>
        <w:tc>
          <w:tcPr>
            <w:tcW w:type="dxa" w:w="2880"/>
          </w:tcPr>
          <w:p>
            <w:r>
              <w:t>과제 제출기간 연장 문의</w:t>
            </w:r>
          </w:p>
        </w:tc>
        <w:tc>
          <w:tcPr>
            <w:tcW w:type="dxa" w:w="2880"/>
          </w:tcPr>
          <w:p>
            <w:r>
              <w:t>63</w:t>
            </w:r>
          </w:p>
        </w:tc>
      </w:tr>
      <w:tr>
        <w:tc>
          <w:tcPr>
            <w:tcW w:type="dxa" w:w="2880"/>
          </w:tcPr>
          <w:p>
            <w:r>
              <w:t>목표대학교</w:t>
            </w:r>
          </w:p>
        </w:tc>
        <w:tc>
          <w:tcPr>
            <w:tcW w:type="dxa" w:w="2880"/>
          </w:tcPr>
          <w:p>
            <w:r>
              <w:t>과거 자료 가져오기 문의</w:t>
            </w:r>
          </w:p>
        </w:tc>
        <w:tc>
          <w:tcPr>
            <w:tcW w:type="dxa" w:w="2880"/>
          </w:tcPr>
          <w:p>
            <w:r>
              <w:t>64</w:t>
            </w:r>
          </w:p>
        </w:tc>
      </w:tr>
      <w:tr>
        <w:tc>
          <w:tcPr>
            <w:tcW w:type="dxa" w:w="2880"/>
          </w:tcPr>
          <w:p>
            <w:r>
              <w:t>목표대학교</w:t>
            </w:r>
          </w:p>
        </w:tc>
        <w:tc>
          <w:tcPr>
            <w:tcW w:type="dxa" w:w="2880"/>
          </w:tcPr>
          <w:p>
            <w:r>
              <w:t>온라이 교과목 인증 설정 요청</w:t>
            </w:r>
          </w:p>
        </w:tc>
        <w:tc>
          <w:tcPr>
            <w:tcW w:type="dxa" w:w="2880"/>
          </w:tcPr>
          <w:p>
            <w:r>
              <w:t>65</w:t>
            </w:r>
          </w:p>
        </w:tc>
      </w:tr>
      <w:tr>
        <w:tc>
          <w:tcPr>
            <w:tcW w:type="dxa" w:w="2880"/>
          </w:tcPr>
          <w:p>
            <w:r>
              <w:t>목표대학교</w:t>
            </w:r>
          </w:p>
        </w:tc>
        <w:tc>
          <w:tcPr>
            <w:tcW w:type="dxa" w:w="2880"/>
          </w:tcPr>
          <w:p>
            <w:r>
              <w:t>중요공지글 정렬</w:t>
            </w:r>
          </w:p>
        </w:tc>
        <w:tc>
          <w:tcPr>
            <w:tcW w:type="dxa" w:w="2880"/>
          </w:tcPr>
          <w:p>
            <w:r>
              <w:t>66</w:t>
            </w:r>
          </w:p>
        </w:tc>
      </w:tr>
      <w:tr>
        <w:tc>
          <w:tcPr>
            <w:tcW w:type="dxa" w:w="2880"/>
          </w:tcPr>
          <w:p>
            <w:r>
              <w:t>목표대학교</w:t>
            </w:r>
          </w:p>
        </w:tc>
        <w:tc>
          <w:tcPr>
            <w:tcW w:type="dxa" w:w="2880"/>
          </w:tcPr>
          <w:p>
            <w:r>
              <w:t>성적 일괄 입력 오류</w:t>
            </w:r>
          </w:p>
        </w:tc>
        <w:tc>
          <w:tcPr>
            <w:tcW w:type="dxa" w:w="2880"/>
          </w:tcPr>
          <w:p>
            <w:r>
              <w:t>67</w:t>
            </w:r>
          </w:p>
        </w:tc>
      </w:tr>
      <w:tr>
        <w:tc>
          <w:tcPr>
            <w:tcW w:type="dxa" w:w="2880"/>
          </w:tcPr>
          <w:p>
            <w:r>
              <w:t>목표대학교</w:t>
            </w:r>
          </w:p>
        </w:tc>
        <w:tc>
          <w:tcPr>
            <w:tcW w:type="dxa" w:w="2880"/>
          </w:tcPr>
          <w:p>
            <w:r>
              <w:t>LMS 시스템 벡업(WEB, DB)</w:t>
            </w:r>
          </w:p>
        </w:tc>
        <w:tc>
          <w:tcPr>
            <w:tcW w:type="dxa" w:w="2880"/>
          </w:tcPr>
          <w:p>
            <w:r>
              <w:t>68</w:t>
            </w:r>
          </w:p>
        </w:tc>
      </w:tr>
      <w:tr>
        <w:tc>
          <w:tcPr>
            <w:tcW w:type="dxa" w:w="2880"/>
          </w:tcPr>
          <w:p>
            <w:r>
              <w:t>목표대학교</w:t>
            </w:r>
          </w:p>
        </w:tc>
        <w:tc>
          <w:tcPr>
            <w:tcW w:type="dxa" w:w="2880"/>
          </w:tcPr>
          <w:p>
            <w:r>
              <w:t>[긴급] 시스템 분석 요청 (트래픽 분석)</w:t>
            </w:r>
          </w:p>
        </w:tc>
        <w:tc>
          <w:tcPr>
            <w:tcW w:type="dxa" w:w="2880"/>
          </w:tcPr>
          <w:p>
            <w:r>
              <w:t>69</w:t>
            </w:r>
          </w:p>
        </w:tc>
      </w:tr>
      <w:tr>
        <w:tc>
          <w:tcPr>
            <w:tcW w:type="dxa" w:w="2880"/>
          </w:tcPr>
          <w:p>
            <w:r>
              <w:t>목표대학교</w:t>
            </w:r>
          </w:p>
        </w:tc>
        <w:tc>
          <w:tcPr>
            <w:tcW w:type="dxa" w:w="2880"/>
          </w:tcPr>
          <w:p>
            <w:r>
              <w:t>과제물  채점이 필요한 제출물 표시</w:t>
            </w:r>
          </w:p>
        </w:tc>
        <w:tc>
          <w:tcPr>
            <w:tcW w:type="dxa" w:w="2880"/>
          </w:tcPr>
          <w:p>
            <w:r>
              <w:t>70</w:t>
            </w:r>
          </w:p>
        </w:tc>
      </w:tr>
      <w:tr>
        <w:tc>
          <w:tcPr>
            <w:tcW w:type="dxa" w:w="2880"/>
          </w:tcPr>
          <w:p>
            <w:r>
              <w:t>목표대학교</w:t>
            </w:r>
          </w:p>
        </w:tc>
        <w:tc>
          <w:tcPr>
            <w:tcW w:type="dxa" w:w="2880"/>
          </w:tcPr>
          <w:p>
            <w:r>
              <w:t>강좌 가져오기 페이지 수정 요청</w:t>
            </w:r>
          </w:p>
        </w:tc>
        <w:tc>
          <w:tcPr>
            <w:tcW w:type="dxa" w:w="2880"/>
          </w:tcPr>
          <w:p>
            <w:r>
              <w:t>71</w:t>
            </w:r>
          </w:p>
        </w:tc>
      </w:tr>
      <w:tr>
        <w:tc>
          <w:tcPr>
            <w:tcW w:type="dxa" w:w="2880"/>
          </w:tcPr>
          <w:p>
            <w:r>
              <w:t>목표대학교</w:t>
            </w:r>
          </w:p>
        </w:tc>
        <w:tc>
          <w:tcPr>
            <w:tcW w:type="dxa" w:w="2880"/>
          </w:tcPr>
          <w:p>
            <w:r>
              <w:t>강의자료 팝업시 내용이 보이지 않는 현상 발생</w:t>
            </w:r>
          </w:p>
        </w:tc>
        <w:tc>
          <w:tcPr>
            <w:tcW w:type="dxa" w:w="2880"/>
          </w:tcPr>
          <w:p>
            <w:r>
              <w:t>72</w:t>
            </w:r>
          </w:p>
        </w:tc>
      </w:tr>
      <w:tr>
        <w:tc>
          <w:tcPr>
            <w:tcW w:type="dxa" w:w="2880"/>
          </w:tcPr>
          <w:p>
            <w:r>
              <w:t>목표대학교</w:t>
            </w:r>
          </w:p>
        </w:tc>
        <w:tc>
          <w:tcPr>
            <w:tcW w:type="dxa" w:w="2880"/>
          </w:tcPr>
          <w:p>
            <w:r>
              <w:t>퀴즈 제작시 카테코리 표시 내용</w:t>
            </w:r>
          </w:p>
        </w:tc>
        <w:tc>
          <w:tcPr>
            <w:tcW w:type="dxa" w:w="2880"/>
          </w:tcPr>
          <w:p>
            <w:r>
              <w:t>73</w:t>
            </w:r>
          </w:p>
        </w:tc>
      </w:tr>
      <w:tr>
        <w:tc>
          <w:tcPr>
            <w:tcW w:type="dxa" w:w="2880"/>
          </w:tcPr>
          <w:p>
            <w:r>
              <w:t>목표대학교</w:t>
            </w:r>
          </w:p>
        </w:tc>
        <w:tc>
          <w:tcPr>
            <w:tcW w:type="dxa" w:w="2880"/>
          </w:tcPr>
          <w:p>
            <w:r>
              <w:t>과제 제출 부분 (글씨크기 및 상자크기 조절) 수정 요청</w:t>
            </w:r>
          </w:p>
        </w:tc>
        <w:tc>
          <w:tcPr>
            <w:tcW w:type="dxa" w:w="2880"/>
          </w:tcPr>
          <w:p>
            <w:r>
              <w:t>74</w:t>
            </w:r>
          </w:p>
        </w:tc>
      </w:tr>
      <w:tr>
        <w:tc>
          <w:tcPr>
            <w:tcW w:type="dxa" w:w="2880"/>
          </w:tcPr>
          <w:p>
            <w:r>
              <w:t>목표대학교</w:t>
            </w:r>
          </w:p>
        </w:tc>
        <w:tc>
          <w:tcPr>
            <w:tcW w:type="dxa" w:w="2880"/>
          </w:tcPr>
          <w:p>
            <w:r>
              <w:t>피드백 파일 보내기 관련 확인</w:t>
            </w:r>
          </w:p>
        </w:tc>
        <w:tc>
          <w:tcPr>
            <w:tcW w:type="dxa" w:w="2880"/>
          </w:tcPr>
          <w:p>
            <w:r>
              <w:t>75</w:t>
            </w:r>
          </w:p>
        </w:tc>
      </w:tr>
      <w:tr>
        <w:tc>
          <w:tcPr>
            <w:tcW w:type="dxa" w:w="2880"/>
          </w:tcPr>
          <w:p>
            <w:r>
              <w:t>목표대학교</w:t>
            </w:r>
          </w:p>
        </w:tc>
        <w:tc>
          <w:tcPr>
            <w:tcW w:type="dxa" w:w="2880"/>
          </w:tcPr>
          <w:p>
            <w:r>
              <w:t>퀴즈 시험 문의</w:t>
            </w:r>
          </w:p>
        </w:tc>
        <w:tc>
          <w:tcPr>
            <w:tcW w:type="dxa" w:w="2880"/>
          </w:tcPr>
          <w:p>
            <w:r>
              <w:t>76</w:t>
            </w:r>
          </w:p>
        </w:tc>
      </w:tr>
      <w:tr>
        <w:tc>
          <w:tcPr>
            <w:tcW w:type="dxa" w:w="2880"/>
          </w:tcPr>
          <w:p>
            <w:r>
              <w:t>목표대학교</w:t>
            </w:r>
          </w:p>
        </w:tc>
        <w:tc>
          <w:tcPr>
            <w:tcW w:type="dxa" w:w="2880"/>
          </w:tcPr>
          <w:p>
            <w:r>
              <w:t>설명서 내용 확인 부탁드립니다.</w:t>
            </w:r>
          </w:p>
        </w:tc>
        <w:tc>
          <w:tcPr>
            <w:tcW w:type="dxa" w:w="2880"/>
          </w:tcPr>
          <w:p>
            <w:r>
              <w:t>77</w:t>
            </w:r>
          </w:p>
        </w:tc>
      </w:tr>
      <w:tr>
        <w:tc>
          <w:tcPr>
            <w:tcW w:type="dxa" w:w="2880"/>
          </w:tcPr>
          <w:p>
            <w:r>
              <w:t>목표대학교</w:t>
            </w:r>
          </w:p>
        </w:tc>
        <w:tc>
          <w:tcPr>
            <w:tcW w:type="dxa" w:w="2880"/>
          </w:tcPr>
          <w:p>
            <w:r>
              <w:t>LMS 시스템 벡업 추가 정보 요청</w:t>
            </w:r>
          </w:p>
        </w:tc>
        <w:tc>
          <w:tcPr>
            <w:tcW w:type="dxa" w:w="2880"/>
          </w:tcPr>
          <w:p>
            <w:r>
              <w:t>78</w:t>
            </w:r>
          </w:p>
        </w:tc>
      </w:tr>
      <w:tr>
        <w:tc>
          <w:tcPr>
            <w:tcW w:type="dxa" w:w="2880"/>
          </w:tcPr>
          <w:p>
            <w:r>
              <w:t>목표대학교</w:t>
            </w:r>
          </w:p>
        </w:tc>
        <w:tc>
          <w:tcPr>
            <w:tcW w:type="dxa" w:w="2880"/>
          </w:tcPr>
          <w:p>
            <w:r>
              <w:t>직접 작성 과제 기록</w:t>
            </w:r>
          </w:p>
        </w:tc>
        <w:tc>
          <w:tcPr>
            <w:tcW w:type="dxa" w:w="2880"/>
          </w:tcPr>
          <w:p>
            <w:r>
              <w:t>79</w:t>
            </w:r>
          </w:p>
        </w:tc>
      </w:tr>
      <w:tr>
        <w:tc>
          <w:tcPr>
            <w:tcW w:type="dxa" w:w="2880"/>
          </w:tcPr>
          <w:p>
            <w:r>
              <w:t>목표대학교</w:t>
            </w:r>
          </w:p>
        </w:tc>
        <w:tc>
          <w:tcPr>
            <w:tcW w:type="dxa" w:w="2880"/>
          </w:tcPr>
          <w:p>
            <w:r>
              <w:t>LMS 도움말 일부 메뉴 (영문 메뉴 설명)</w:t>
            </w:r>
          </w:p>
        </w:tc>
        <w:tc>
          <w:tcPr>
            <w:tcW w:type="dxa" w:w="2880"/>
          </w:tcPr>
          <w:p>
            <w:r>
              <w:t>80</w:t>
            </w:r>
          </w:p>
        </w:tc>
      </w:tr>
      <w:tr>
        <w:tc>
          <w:tcPr>
            <w:tcW w:type="dxa" w:w="2880"/>
          </w:tcPr>
          <w:p>
            <w:r>
              <w:t>목표대학교</w:t>
            </w:r>
          </w:p>
        </w:tc>
        <w:tc>
          <w:tcPr>
            <w:tcW w:type="dxa" w:w="2880"/>
          </w:tcPr>
          <w:p>
            <w:r>
              <w:t>학사DB비교 회원 조회 필드 추가요청</w:t>
            </w:r>
          </w:p>
        </w:tc>
        <w:tc>
          <w:tcPr>
            <w:tcW w:type="dxa" w:w="2880"/>
          </w:tcPr>
          <w:p>
            <w:r>
              <w:t>81</w:t>
            </w:r>
          </w:p>
        </w:tc>
      </w:tr>
      <w:tr>
        <w:tc>
          <w:tcPr>
            <w:tcW w:type="dxa" w:w="2880"/>
          </w:tcPr>
          <w:p>
            <w:r>
              <w:t>목표대학교</w:t>
            </w:r>
          </w:p>
        </w:tc>
        <w:tc>
          <w:tcPr>
            <w:tcW w:type="dxa" w:w="2880"/>
          </w:tcPr>
          <w:p>
            <w:r>
              <w:t>과제 평가 (피드백 필드복구 요청)</w:t>
            </w:r>
          </w:p>
        </w:tc>
        <w:tc>
          <w:tcPr>
            <w:tcW w:type="dxa" w:w="2880"/>
          </w:tcPr>
          <w:p>
            <w:r>
              <w:t>82</w:t>
            </w:r>
          </w:p>
        </w:tc>
      </w:tr>
      <w:tr>
        <w:tc>
          <w:tcPr>
            <w:tcW w:type="dxa" w:w="2880"/>
          </w:tcPr>
          <w:p>
            <w:r>
              <w:t>목표대학교</w:t>
            </w:r>
          </w:p>
        </w:tc>
        <w:tc>
          <w:tcPr>
            <w:tcW w:type="dxa" w:w="2880"/>
          </w:tcPr>
          <w:p>
            <w:r>
              <w:t>과제 피드백 컬럼 확인</w:t>
            </w:r>
          </w:p>
        </w:tc>
        <w:tc>
          <w:tcPr>
            <w:tcW w:type="dxa" w:w="2880"/>
          </w:tcPr>
          <w:p>
            <w:r>
              <w:t>83</w:t>
            </w:r>
          </w:p>
        </w:tc>
      </w:tr>
      <w:tr>
        <w:tc>
          <w:tcPr>
            <w:tcW w:type="dxa" w:w="2880"/>
          </w:tcPr>
          <w:p>
            <w:r>
              <w:t>목표대학교</w:t>
            </w:r>
          </w:p>
        </w:tc>
        <w:tc>
          <w:tcPr>
            <w:tcW w:type="dxa" w:w="2880"/>
          </w:tcPr>
          <w:p>
            <w:r>
              <w:t>통계 - 활동현황</w:t>
            </w:r>
          </w:p>
        </w:tc>
        <w:tc>
          <w:tcPr>
            <w:tcW w:type="dxa" w:w="2880"/>
          </w:tcPr>
          <w:p>
            <w:r>
              <w:t>84</w:t>
            </w:r>
          </w:p>
        </w:tc>
      </w:tr>
      <w:tr>
        <w:tc>
          <w:tcPr>
            <w:tcW w:type="dxa" w:w="2880"/>
          </w:tcPr>
          <w:p>
            <w:r>
              <w:t>목표대학교</w:t>
            </w:r>
          </w:p>
        </w:tc>
        <w:tc>
          <w:tcPr>
            <w:tcW w:type="dxa" w:w="2880"/>
          </w:tcPr>
          <w:p>
            <w:r>
              <w:t>동영상 수 제안</w:t>
            </w:r>
          </w:p>
        </w:tc>
        <w:tc>
          <w:tcPr>
            <w:tcW w:type="dxa" w:w="2880"/>
          </w:tcPr>
          <w:p>
            <w:r>
              <w:t>85</w:t>
            </w:r>
          </w:p>
        </w:tc>
      </w:tr>
      <w:tr>
        <w:tc>
          <w:tcPr>
            <w:tcW w:type="dxa" w:w="2880"/>
          </w:tcPr>
          <w:p>
            <w:r>
              <w:t>목표대학교</w:t>
            </w:r>
          </w:p>
        </w:tc>
        <w:tc>
          <w:tcPr>
            <w:tcW w:type="dxa" w:w="2880"/>
          </w:tcPr>
          <w:p>
            <w:r>
              <w:t>동영상 업로드 수 업데이트이후 초기화 (수정 요청)</w:t>
            </w:r>
          </w:p>
        </w:tc>
        <w:tc>
          <w:tcPr>
            <w:tcW w:type="dxa" w:w="2880"/>
          </w:tcPr>
          <w:p>
            <w:r>
              <w:t>86</w:t>
            </w:r>
          </w:p>
        </w:tc>
      </w:tr>
      <w:tr>
        <w:tc>
          <w:tcPr>
            <w:tcW w:type="dxa" w:w="2880"/>
          </w:tcPr>
          <w:p>
            <w:r>
              <w:t>목표대학교</w:t>
            </w:r>
          </w:p>
        </w:tc>
        <w:tc>
          <w:tcPr>
            <w:tcW w:type="dxa" w:w="2880"/>
          </w:tcPr>
          <w:p>
            <w:r>
              <w:t>동영상 업로드시 페이지 오류</w:t>
            </w:r>
          </w:p>
        </w:tc>
        <w:tc>
          <w:tcPr>
            <w:tcW w:type="dxa" w:w="2880"/>
          </w:tcPr>
          <w:p>
            <w:r>
              <w:t>87</w:t>
            </w:r>
          </w:p>
        </w:tc>
      </w:tr>
      <w:tr>
        <w:tc>
          <w:tcPr>
            <w:tcW w:type="dxa" w:w="2880"/>
          </w:tcPr>
          <w:p>
            <w:r>
              <w:t>목표대학교</w:t>
            </w:r>
          </w:p>
        </w:tc>
        <w:tc>
          <w:tcPr>
            <w:tcW w:type="dxa" w:w="2880"/>
          </w:tcPr>
          <w:p>
            <w:r>
              <w:t>과제 제출 상태 엑셀 다운로드 기능 추가</w:t>
            </w:r>
          </w:p>
        </w:tc>
        <w:tc>
          <w:tcPr>
            <w:tcW w:type="dxa" w:w="2880"/>
          </w:tcPr>
          <w:p>
            <w:r>
              <w:t>88</w:t>
            </w:r>
          </w:p>
        </w:tc>
      </w:tr>
      <w:tr>
        <w:tc>
          <w:tcPr>
            <w:tcW w:type="dxa" w:w="2880"/>
          </w:tcPr>
          <w:p>
            <w:r>
              <w:t>목표대학교</w:t>
            </w:r>
          </w:p>
        </w:tc>
        <w:tc>
          <w:tcPr>
            <w:tcW w:type="dxa" w:w="2880"/>
          </w:tcPr>
          <w:p>
            <w:r>
              <w:t>자료 등록 아이콘 변경 요청</w:t>
            </w:r>
          </w:p>
        </w:tc>
        <w:tc>
          <w:tcPr>
            <w:tcW w:type="dxa" w:w="2880"/>
          </w:tcPr>
          <w:p>
            <w:r>
              <w:t>89</w:t>
            </w:r>
          </w:p>
        </w:tc>
      </w:tr>
      <w:tr>
        <w:tc>
          <w:tcPr>
            <w:tcW w:type="dxa" w:w="2880"/>
          </w:tcPr>
          <w:p>
            <w:r>
              <w:t>목표대학교</w:t>
            </w:r>
          </w:p>
        </w:tc>
        <w:tc>
          <w:tcPr>
            <w:tcW w:type="dxa" w:w="2880"/>
          </w:tcPr>
          <w:p>
            <w:r>
              <w:t>코스모스 어플 추가 오류</w:t>
            </w:r>
          </w:p>
        </w:tc>
        <w:tc>
          <w:tcPr>
            <w:tcW w:type="dxa" w:w="2880"/>
          </w:tcPr>
          <w:p>
            <w:r>
              <w:t>90</w:t>
            </w:r>
          </w:p>
        </w:tc>
      </w:tr>
      <w:tr>
        <w:tc>
          <w:tcPr>
            <w:tcW w:type="dxa" w:w="2880"/>
          </w:tcPr>
          <w:p>
            <w:r>
              <w:t>목표대학교</w:t>
            </w:r>
          </w:p>
        </w:tc>
        <w:tc>
          <w:tcPr>
            <w:tcW w:type="dxa" w:w="2880"/>
          </w:tcPr>
          <w:p>
            <w:r>
              <w:t>PC로 본인인증시 - 모바일앱 코스모스 인증화면이 넘어가지 않는현상 발생</w:t>
            </w:r>
          </w:p>
        </w:tc>
        <w:tc>
          <w:tcPr>
            <w:tcW w:type="dxa" w:w="2880"/>
          </w:tcPr>
          <w:p>
            <w:r>
              <w:t>91</w:t>
            </w:r>
          </w:p>
        </w:tc>
      </w:tr>
      <w:tr>
        <w:tc>
          <w:tcPr>
            <w:tcW w:type="dxa" w:w="2880"/>
          </w:tcPr>
          <w:p>
            <w:r>
              <w:t>목표대학교</w:t>
            </w:r>
          </w:p>
        </w:tc>
        <w:tc>
          <w:tcPr>
            <w:tcW w:type="dxa" w:w="2880"/>
          </w:tcPr>
          <w:p>
            <w:r>
              <w:t>학습이력현황 (표시 의미)</w:t>
            </w:r>
          </w:p>
        </w:tc>
        <w:tc>
          <w:tcPr>
            <w:tcW w:type="dxa" w:w="2880"/>
          </w:tcPr>
          <w:p>
            <w:r>
              <w:t>92</w:t>
            </w:r>
          </w:p>
        </w:tc>
      </w:tr>
      <w:tr>
        <w:tc>
          <w:tcPr>
            <w:tcW w:type="dxa" w:w="2880"/>
          </w:tcPr>
          <w:p>
            <w:r>
              <w:t>목표대학교</w:t>
            </w:r>
          </w:p>
        </w:tc>
        <w:tc>
          <w:tcPr>
            <w:tcW w:type="dxa" w:w="2880"/>
          </w:tcPr>
          <w:p>
            <w:r>
              <w:t>오프라인 출석부 사용시 수업 동영상 학습시간 확인 방법</w:t>
            </w:r>
          </w:p>
        </w:tc>
        <w:tc>
          <w:tcPr>
            <w:tcW w:type="dxa" w:w="2880"/>
          </w:tcPr>
          <w:p>
            <w:r>
              <w:t>93</w:t>
            </w:r>
          </w:p>
        </w:tc>
      </w:tr>
      <w:tr>
        <w:tc>
          <w:tcPr>
            <w:tcW w:type="dxa" w:w="2880"/>
          </w:tcPr>
          <w:p>
            <w:r>
              <w:t>목표대학교</w:t>
            </w:r>
          </w:p>
        </w:tc>
        <w:tc>
          <w:tcPr>
            <w:tcW w:type="dxa" w:w="2880"/>
          </w:tcPr>
          <w:p>
            <w:r>
              <w:t>온라인출석부 및 학습진도현황 매뉴얼</w:t>
            </w:r>
          </w:p>
        </w:tc>
        <w:tc>
          <w:tcPr>
            <w:tcW w:type="dxa" w:w="2880"/>
          </w:tcPr>
          <w:p>
            <w:r>
              <w:t>94</w:t>
            </w:r>
          </w:p>
        </w:tc>
      </w:tr>
      <w:tr>
        <w:tc>
          <w:tcPr>
            <w:tcW w:type="dxa" w:w="2880"/>
          </w:tcPr>
          <w:p>
            <w:r>
              <w:t>목표대학교</w:t>
            </w:r>
          </w:p>
        </w:tc>
        <w:tc>
          <w:tcPr>
            <w:tcW w:type="dxa" w:w="2880"/>
          </w:tcPr>
          <w:p>
            <w:r>
              <w:t>과제 매뉴얼</w:t>
            </w:r>
          </w:p>
        </w:tc>
        <w:tc>
          <w:tcPr>
            <w:tcW w:type="dxa" w:w="2880"/>
          </w:tcPr>
          <w:p>
            <w:r>
              <w:t>95</w:t>
            </w:r>
          </w:p>
        </w:tc>
      </w:tr>
      <w:tr>
        <w:tc>
          <w:tcPr>
            <w:tcW w:type="dxa" w:w="2880"/>
          </w:tcPr>
          <w:p>
            <w:r>
              <w:t>목표대학교</w:t>
            </w:r>
          </w:p>
        </w:tc>
        <w:tc>
          <w:tcPr>
            <w:tcW w:type="dxa" w:w="2880"/>
          </w:tcPr>
          <w:p>
            <w:r>
              <w:t>진행중인 토론방 유형을 변경해도 되나요 ?</w:t>
            </w:r>
          </w:p>
        </w:tc>
        <w:tc>
          <w:tcPr>
            <w:tcW w:type="dxa" w:w="2880"/>
          </w:tcPr>
          <w:p>
            <w:r>
              <w:t>96</w:t>
            </w:r>
          </w:p>
        </w:tc>
      </w:tr>
      <w:tr>
        <w:tc>
          <w:tcPr>
            <w:tcW w:type="dxa" w:w="2880"/>
          </w:tcPr>
          <w:p>
            <w:r>
              <w:t>목표대학교</w:t>
            </w:r>
          </w:p>
        </w:tc>
        <w:tc>
          <w:tcPr>
            <w:tcW w:type="dxa" w:w="2880"/>
          </w:tcPr>
          <w:p>
            <w:r>
              <w:t>교과목 동영상 학습시간 문의</w:t>
            </w:r>
          </w:p>
        </w:tc>
        <w:tc>
          <w:tcPr>
            <w:tcW w:type="dxa" w:w="2880"/>
          </w:tcPr>
          <w:p>
            <w:r>
              <w:t>97</w:t>
            </w:r>
          </w:p>
        </w:tc>
      </w:tr>
      <w:tr>
        <w:tc>
          <w:tcPr>
            <w:tcW w:type="dxa" w:w="2880"/>
          </w:tcPr>
          <w:p>
            <w:r>
              <w:t>목표대학교</w:t>
            </w:r>
          </w:p>
        </w:tc>
        <w:tc>
          <w:tcPr>
            <w:tcW w:type="dxa" w:w="2880"/>
          </w:tcPr>
          <w:p>
            <w:r>
              <w:t>강의자료 팝업창 다운로드 오류</w:t>
            </w:r>
          </w:p>
        </w:tc>
        <w:tc>
          <w:tcPr>
            <w:tcW w:type="dxa" w:w="2880"/>
          </w:tcPr>
          <w:p>
            <w:r>
              <w:t>98</w:t>
            </w:r>
          </w:p>
        </w:tc>
      </w:tr>
      <w:tr>
        <w:tc>
          <w:tcPr>
            <w:tcW w:type="dxa" w:w="2880"/>
          </w:tcPr>
          <w:p>
            <w:r>
              <w:t>목표대학교</w:t>
            </w:r>
          </w:p>
        </w:tc>
        <w:tc>
          <w:tcPr>
            <w:tcW w:type="dxa" w:w="2880"/>
          </w:tcPr>
          <w:p>
            <w:r>
              <w:t>아이폰 알림</w:t>
            </w:r>
          </w:p>
        </w:tc>
        <w:tc>
          <w:tcPr>
            <w:tcW w:type="dxa" w:w="2880"/>
          </w:tcPr>
          <w:p>
            <w:r>
              <w:t>99</w:t>
            </w:r>
          </w:p>
        </w:tc>
      </w:tr>
      <w:tr>
        <w:tc>
          <w:tcPr>
            <w:tcW w:type="dxa" w:w="2880"/>
          </w:tcPr>
          <w:p>
            <w:r>
              <w:t>목표대학교</w:t>
            </w:r>
          </w:p>
        </w:tc>
        <w:tc>
          <w:tcPr>
            <w:tcW w:type="dxa" w:w="2880"/>
          </w:tcPr>
          <w:p>
            <w:r>
              <w:t>교과목이 없는 내용이 알림으로 오는 경우</w:t>
            </w:r>
          </w:p>
        </w:tc>
        <w:tc>
          <w:tcPr>
            <w:tcW w:type="dxa" w:w="2880"/>
          </w:tcPr>
          <w:p>
            <w:r>
              <w:t>100</w:t>
            </w:r>
          </w:p>
        </w:tc>
      </w:tr>
      <w:tr>
        <w:tc>
          <w:tcPr>
            <w:tcW w:type="dxa" w:w="2880"/>
          </w:tcPr>
          <w:p>
            <w:r>
              <w:t>목표대학교</w:t>
            </w:r>
          </w:p>
        </w:tc>
        <w:tc>
          <w:tcPr>
            <w:tcW w:type="dxa" w:w="2880"/>
          </w:tcPr>
          <w:p>
            <w:r>
              <w:t>과제 평가 항목에 제출물 초안</w:t>
            </w:r>
          </w:p>
        </w:tc>
        <w:tc>
          <w:tcPr>
            <w:tcW w:type="dxa" w:w="2880"/>
          </w:tcPr>
          <w:p>
            <w:r>
              <w:t>101</w:t>
            </w:r>
          </w:p>
        </w:tc>
      </w:tr>
      <w:tr>
        <w:tc>
          <w:tcPr>
            <w:tcW w:type="dxa" w:w="2880"/>
          </w:tcPr>
          <w:p>
            <w:r>
              <w:t>목표대학교</w:t>
            </w:r>
          </w:p>
        </w:tc>
        <w:tc>
          <w:tcPr>
            <w:tcW w:type="dxa" w:w="2880"/>
          </w:tcPr>
          <w:p>
            <w:r>
              <w:t>통계 -&gt; 고수역향평가 (엑셀다운로드 버튼 생성 요청)</w:t>
            </w:r>
          </w:p>
        </w:tc>
        <w:tc>
          <w:tcPr>
            <w:tcW w:type="dxa" w:w="2880"/>
          </w:tcPr>
          <w:p>
            <w:r>
              <w:t>102</w:t>
            </w:r>
          </w:p>
        </w:tc>
      </w:tr>
      <w:tr>
        <w:tc>
          <w:tcPr>
            <w:tcW w:type="dxa" w:w="2880"/>
          </w:tcPr>
          <w:p>
            <w:r>
              <w:t>목표대학교</w:t>
            </w:r>
          </w:p>
        </w:tc>
        <w:tc>
          <w:tcPr>
            <w:tcW w:type="dxa" w:w="2880"/>
          </w:tcPr>
          <w:p>
            <w:r>
              <w:t>시스템 사용용량 현황 요청</w:t>
            </w:r>
          </w:p>
        </w:tc>
        <w:tc>
          <w:tcPr>
            <w:tcW w:type="dxa" w:w="2880"/>
          </w:tcPr>
          <w:p>
            <w:r>
              <w:t>103</w:t>
            </w:r>
          </w:p>
        </w:tc>
      </w:tr>
      <w:tr>
        <w:tc>
          <w:tcPr>
            <w:tcW w:type="dxa" w:w="2880"/>
          </w:tcPr>
          <w:p>
            <w:r>
              <w:t>목표대학교</w:t>
            </w:r>
          </w:p>
        </w:tc>
        <w:tc>
          <w:tcPr>
            <w:tcW w:type="dxa" w:w="2880"/>
          </w:tcPr>
          <w:p>
            <w:r>
              <w:t>접속기록</w:t>
            </w:r>
          </w:p>
        </w:tc>
        <w:tc>
          <w:tcPr>
            <w:tcW w:type="dxa" w:w="2880"/>
          </w:tcPr>
          <w:p>
            <w:r>
              <w:t>104</w:t>
            </w:r>
          </w:p>
        </w:tc>
      </w:tr>
      <w:tr>
        <w:tc>
          <w:tcPr>
            <w:tcW w:type="dxa" w:w="2880"/>
          </w:tcPr>
          <w:p>
            <w:r>
              <w:t>목표대학교</w:t>
            </w:r>
          </w:p>
        </w:tc>
        <w:tc>
          <w:tcPr>
            <w:tcW w:type="dxa" w:w="2880"/>
          </w:tcPr>
          <w:p>
            <w:r>
              <w:t>퀴즈 설정 (적응모드, 구체적 피드백 설명 요청)</w:t>
            </w:r>
          </w:p>
        </w:tc>
        <w:tc>
          <w:tcPr>
            <w:tcW w:type="dxa" w:w="2880"/>
          </w:tcPr>
          <w:p>
            <w:r>
              <w:t>105</w:t>
            </w:r>
          </w:p>
        </w:tc>
      </w:tr>
      <w:tr>
        <w:tc>
          <w:tcPr>
            <w:tcW w:type="dxa" w:w="2880"/>
          </w:tcPr>
          <w:p>
            <w:r>
              <w:t>목표대학교</w:t>
            </w:r>
          </w:p>
        </w:tc>
        <w:tc>
          <w:tcPr>
            <w:tcW w:type="dxa" w:w="2880"/>
          </w:tcPr>
          <w:p>
            <w:r>
              <w:t>태그 사용 방법 도움말 안내 표시</w:t>
            </w:r>
          </w:p>
        </w:tc>
        <w:tc>
          <w:tcPr>
            <w:tcW w:type="dxa" w:w="2880"/>
          </w:tcPr>
          <w:p>
            <w:r>
              <w:t>106</w:t>
            </w:r>
          </w:p>
        </w:tc>
      </w:tr>
      <w:tr>
        <w:tc>
          <w:tcPr>
            <w:tcW w:type="dxa" w:w="2880"/>
          </w:tcPr>
          <w:p>
            <w:r>
              <w:t>목표대학교</w:t>
            </w:r>
          </w:p>
        </w:tc>
        <w:tc>
          <w:tcPr>
            <w:tcW w:type="dxa" w:w="2880"/>
          </w:tcPr>
          <w:p>
            <w:r>
              <w:t>사용자 일괄 추가 매뉴얼</w:t>
            </w:r>
          </w:p>
        </w:tc>
        <w:tc>
          <w:tcPr>
            <w:tcW w:type="dxa" w:w="2880"/>
          </w:tcPr>
          <w:p>
            <w:r>
              <w:t>107</w:t>
            </w:r>
          </w:p>
        </w:tc>
      </w:tr>
      <w:tr>
        <w:tc>
          <w:tcPr>
            <w:tcW w:type="dxa" w:w="2880"/>
          </w:tcPr>
          <w:p>
            <w:r>
              <w:t>목표대학교</w:t>
            </w:r>
          </w:p>
        </w:tc>
        <w:tc>
          <w:tcPr>
            <w:tcW w:type="dxa" w:w="2880"/>
          </w:tcPr>
          <w:p>
            <w:r>
              <w:t>퀴즈 문제 제출시 시간 표시 문구 수정</w:t>
            </w:r>
          </w:p>
        </w:tc>
        <w:tc>
          <w:tcPr>
            <w:tcW w:type="dxa" w:w="2880"/>
          </w:tcPr>
          <w:p>
            <w:r>
              <w:t>108</w:t>
            </w:r>
          </w:p>
        </w:tc>
      </w:tr>
      <w:tr>
        <w:tc>
          <w:tcPr>
            <w:tcW w:type="dxa" w:w="2880"/>
          </w:tcPr>
          <w:p>
            <w:r>
              <w:t>목표대학교</w:t>
            </w:r>
          </w:p>
        </w:tc>
        <w:tc>
          <w:tcPr>
            <w:tcW w:type="dxa" w:w="2880"/>
          </w:tcPr>
          <w:p>
            <w:r>
              <w:t>평가비율 및 성적부 관리 설명서 요청</w:t>
            </w:r>
          </w:p>
        </w:tc>
        <w:tc>
          <w:tcPr>
            <w:tcW w:type="dxa" w:w="2880"/>
          </w:tcPr>
          <w:p>
            <w:r>
              <w:t>109</w:t>
            </w:r>
          </w:p>
        </w:tc>
      </w:tr>
      <w:tr>
        <w:tc>
          <w:tcPr>
            <w:tcW w:type="dxa" w:w="2880"/>
          </w:tcPr>
          <w:p>
            <w:r>
              <w:t>목표대학교</w:t>
            </w:r>
          </w:p>
        </w:tc>
        <w:tc>
          <w:tcPr>
            <w:tcW w:type="dxa" w:w="2880"/>
          </w:tcPr>
          <w:p>
            <w:r>
              <w:t>서비스 중지 요청</w:t>
            </w:r>
          </w:p>
        </w:tc>
        <w:tc>
          <w:tcPr>
            <w:tcW w:type="dxa" w:w="2880"/>
          </w:tcPr>
          <w:p>
            <w:r>
              <w:t>110</w:t>
            </w:r>
          </w:p>
        </w:tc>
      </w:tr>
      <w:tr>
        <w:tc>
          <w:tcPr>
            <w:tcW w:type="dxa" w:w="2880"/>
          </w:tcPr>
          <w:p>
            <w:r>
              <w:t>목표대학교</w:t>
            </w:r>
          </w:p>
        </w:tc>
        <w:tc>
          <w:tcPr>
            <w:tcW w:type="dxa" w:w="2880"/>
          </w:tcPr>
          <w:p>
            <w:r>
              <w:t>서비스 중지 요청 (5월 7일 19:00 ~ 24:00)</w:t>
            </w:r>
          </w:p>
        </w:tc>
        <w:tc>
          <w:tcPr>
            <w:tcW w:type="dxa" w:w="2880"/>
          </w:tcPr>
          <w:p>
            <w:r>
              <w:t>111</w:t>
            </w:r>
          </w:p>
        </w:tc>
      </w:tr>
      <w:tr>
        <w:tc>
          <w:tcPr>
            <w:tcW w:type="dxa" w:w="2880"/>
          </w:tcPr>
          <w:p>
            <w:r>
              <w:t>목표대학교</w:t>
            </w:r>
          </w:p>
        </w:tc>
        <w:tc>
          <w:tcPr>
            <w:tcW w:type="dxa" w:w="2880"/>
          </w:tcPr>
          <w:p>
            <w:r>
              <w:t>퀴즈 - 피드백 표시</w:t>
            </w:r>
          </w:p>
        </w:tc>
        <w:tc>
          <w:tcPr>
            <w:tcW w:type="dxa" w:w="2880"/>
          </w:tcPr>
          <w:p>
            <w:r>
              <w:t>112</w:t>
            </w:r>
          </w:p>
        </w:tc>
      </w:tr>
      <w:tr>
        <w:tc>
          <w:tcPr>
            <w:tcW w:type="dxa" w:w="2880"/>
          </w:tcPr>
          <w:p>
            <w:r>
              <w:t>목표대학교</w:t>
            </w:r>
          </w:p>
        </w:tc>
        <w:tc>
          <w:tcPr>
            <w:tcW w:type="dxa" w:w="2880"/>
          </w:tcPr>
          <w:p>
            <w:r>
              <w:t>실수로 삭제한 과제 자료 복구 문의</w:t>
            </w:r>
          </w:p>
        </w:tc>
        <w:tc>
          <w:tcPr>
            <w:tcW w:type="dxa" w:w="2880"/>
          </w:tcPr>
          <w:p>
            <w:r>
              <w:t>113</w:t>
            </w:r>
          </w:p>
        </w:tc>
      </w:tr>
      <w:tr>
        <w:tc>
          <w:tcPr>
            <w:tcW w:type="dxa" w:w="2880"/>
          </w:tcPr>
          <w:p>
            <w:r>
              <w:t>목표대학교</w:t>
            </w:r>
          </w:p>
        </w:tc>
        <w:tc>
          <w:tcPr>
            <w:tcW w:type="dxa" w:w="2880"/>
          </w:tcPr>
          <w:p>
            <w:r>
              <w:t>성적부 엑셀다운로드 오류</w:t>
            </w:r>
          </w:p>
        </w:tc>
        <w:tc>
          <w:tcPr>
            <w:tcW w:type="dxa" w:w="2880"/>
          </w:tcPr>
          <w:p>
            <w:r>
              <w:t>114</w:t>
            </w:r>
          </w:p>
        </w:tc>
      </w:tr>
      <w:tr>
        <w:tc>
          <w:tcPr>
            <w:tcW w:type="dxa" w:w="2880"/>
          </w:tcPr>
          <w:p>
            <w:r>
              <w:t>목표대학교</w:t>
            </w:r>
          </w:p>
        </w:tc>
        <w:tc>
          <w:tcPr>
            <w:tcW w:type="dxa" w:w="2880"/>
          </w:tcPr>
          <w:p>
            <w:r>
              <w:t>교육부 보안점검 사항 확인 요청</w:t>
            </w:r>
          </w:p>
        </w:tc>
        <w:tc>
          <w:tcPr>
            <w:tcW w:type="dxa" w:w="2880"/>
          </w:tcPr>
          <w:p>
            <w:r>
              <w:t>115</w:t>
            </w:r>
          </w:p>
        </w:tc>
      </w:tr>
      <w:tr>
        <w:tc>
          <w:tcPr>
            <w:tcW w:type="dxa" w:w="2880"/>
          </w:tcPr>
          <w:p>
            <w:r>
              <w:t>목표대학교</w:t>
            </w:r>
          </w:p>
        </w:tc>
        <w:tc>
          <w:tcPr>
            <w:tcW w:type="dxa" w:w="2880"/>
          </w:tcPr>
          <w:p>
            <w:r>
              <w:t>설문지 레이아웃 변경 요청</w:t>
            </w:r>
          </w:p>
        </w:tc>
        <w:tc>
          <w:tcPr>
            <w:tcW w:type="dxa" w:w="2880"/>
          </w:tcPr>
          <w:p>
            <w:r>
              <w:t>116</w:t>
            </w:r>
          </w:p>
        </w:tc>
      </w:tr>
      <w:tr>
        <w:tc>
          <w:tcPr>
            <w:tcW w:type="dxa" w:w="2880"/>
          </w:tcPr>
          <w:p>
            <w:r>
              <w:t>목표대학교</w:t>
            </w:r>
          </w:p>
        </w:tc>
        <w:tc>
          <w:tcPr>
            <w:tcW w:type="dxa" w:w="2880"/>
          </w:tcPr>
          <w:p>
            <w:r>
              <w:t>엣지 브라우저 - 채팅방</w:t>
            </w:r>
          </w:p>
        </w:tc>
        <w:tc>
          <w:tcPr>
            <w:tcW w:type="dxa" w:w="2880"/>
          </w:tcPr>
          <w:p>
            <w:r>
              <w:t>117</w:t>
            </w:r>
          </w:p>
        </w:tc>
      </w:tr>
      <w:tr>
        <w:tc>
          <w:tcPr>
            <w:tcW w:type="dxa" w:w="2880"/>
          </w:tcPr>
          <w:p>
            <w:r>
              <w:t>목표대학교</w:t>
            </w:r>
          </w:p>
        </w:tc>
        <w:tc>
          <w:tcPr>
            <w:tcW w:type="dxa" w:w="2880"/>
          </w:tcPr>
          <w:p>
            <w:r>
              <w:t>한글파일 application/unknown 메세지</w:t>
            </w:r>
          </w:p>
        </w:tc>
        <w:tc>
          <w:tcPr>
            <w:tcW w:type="dxa" w:w="2880"/>
          </w:tcPr>
          <w:p>
            <w:r>
              <w:t>118</w:t>
            </w:r>
          </w:p>
        </w:tc>
      </w:tr>
      <w:tr>
        <w:tc>
          <w:tcPr>
            <w:tcW w:type="dxa" w:w="2880"/>
          </w:tcPr>
          <w:p>
            <w:r>
              <w:t>목표대학교</w:t>
            </w:r>
          </w:p>
        </w:tc>
        <w:tc>
          <w:tcPr>
            <w:tcW w:type="dxa" w:w="2880"/>
          </w:tcPr>
          <w:p>
            <w:r>
              <w:t>설문지 미리보기 기능</w:t>
            </w:r>
          </w:p>
        </w:tc>
        <w:tc>
          <w:tcPr>
            <w:tcW w:type="dxa" w:w="2880"/>
          </w:tcPr>
          <w:p>
            <w:r>
              <w:t>119</w:t>
            </w:r>
          </w:p>
        </w:tc>
      </w:tr>
      <w:tr>
        <w:tc>
          <w:tcPr>
            <w:tcW w:type="dxa" w:w="2880"/>
          </w:tcPr>
          <w:p>
            <w:r>
              <w:t>목표대학교</w:t>
            </w:r>
          </w:p>
        </w:tc>
        <w:tc>
          <w:tcPr>
            <w:tcW w:type="dxa" w:w="2880"/>
          </w:tcPr>
          <w:p>
            <w:r>
              <w:t>자료 공유 (자료 삭제 문의)</w:t>
            </w:r>
          </w:p>
        </w:tc>
        <w:tc>
          <w:tcPr>
            <w:tcW w:type="dxa" w:w="2880"/>
          </w:tcPr>
          <w:p>
            <w:r>
              <w:t>120</w:t>
            </w:r>
          </w:p>
        </w:tc>
      </w:tr>
      <w:tr>
        <w:tc>
          <w:tcPr>
            <w:tcW w:type="dxa" w:w="2880"/>
          </w:tcPr>
          <w:p>
            <w:r>
              <w:t>목표대학교</w:t>
            </w:r>
          </w:p>
        </w:tc>
        <w:tc>
          <w:tcPr>
            <w:tcW w:type="dxa" w:w="2880"/>
          </w:tcPr>
          <w:p>
            <w:r>
              <w:t>LMS  SMTP 메일 정보 변경 요청</w:t>
            </w:r>
          </w:p>
        </w:tc>
        <w:tc>
          <w:tcPr>
            <w:tcW w:type="dxa" w:w="2880"/>
          </w:tcPr>
          <w:p>
            <w:r>
              <w:t>121</w:t>
            </w:r>
          </w:p>
        </w:tc>
      </w:tr>
      <w:tr>
        <w:tc>
          <w:tcPr>
            <w:tcW w:type="dxa" w:w="2880"/>
          </w:tcPr>
          <w:p>
            <w:r>
              <w:t>목표대학교</w:t>
            </w:r>
          </w:p>
        </w:tc>
        <w:tc>
          <w:tcPr>
            <w:tcW w:type="dxa" w:w="2880"/>
          </w:tcPr>
          <w:p>
            <w:r>
              <w:t>이메일 보내기 기능 (외부 메일로 발송이 되지 않음)</w:t>
            </w:r>
          </w:p>
        </w:tc>
        <w:tc>
          <w:tcPr>
            <w:tcW w:type="dxa" w:w="2880"/>
          </w:tcPr>
          <w:p>
            <w:r>
              <w:t>122</w:t>
            </w:r>
          </w:p>
        </w:tc>
      </w:tr>
      <w:tr>
        <w:tc>
          <w:tcPr>
            <w:tcW w:type="dxa" w:w="2880"/>
          </w:tcPr>
          <w:p>
            <w:r>
              <w:t>목표대학교</w:t>
            </w:r>
          </w:p>
        </w:tc>
        <w:tc>
          <w:tcPr>
            <w:tcW w:type="dxa" w:w="2880"/>
          </w:tcPr>
          <w:p>
            <w:r>
              <w:t>4.18(토) 10:00 시스템 장비 업그레이드지원 요청</w:t>
            </w:r>
          </w:p>
        </w:tc>
        <w:tc>
          <w:tcPr>
            <w:tcW w:type="dxa" w:w="2880"/>
          </w:tcPr>
          <w:p>
            <w:r>
              <w:t>123</w:t>
            </w:r>
          </w:p>
        </w:tc>
      </w:tr>
      <w:tr>
        <w:tc>
          <w:tcPr>
            <w:tcW w:type="dxa" w:w="2880"/>
          </w:tcPr>
          <w:p>
            <w:r>
              <w:t>목표대학교</w:t>
            </w:r>
          </w:p>
        </w:tc>
        <w:tc>
          <w:tcPr>
            <w:tcW w:type="dxa" w:w="2880"/>
          </w:tcPr>
          <w:p>
            <w:r>
              <w:t>실시간 서버 분석 확인 방법 요청</w:t>
            </w:r>
          </w:p>
        </w:tc>
        <w:tc>
          <w:tcPr>
            <w:tcW w:type="dxa" w:w="2880"/>
          </w:tcPr>
          <w:p>
            <w:r>
              <w:t>124</w:t>
            </w:r>
          </w:p>
        </w:tc>
      </w:tr>
      <w:tr>
        <w:tc>
          <w:tcPr>
            <w:tcW w:type="dxa" w:w="2880"/>
          </w:tcPr>
          <w:p>
            <w:r>
              <w:t>목표대학교</w:t>
            </w:r>
          </w:p>
        </w:tc>
        <w:tc>
          <w:tcPr>
            <w:tcW w:type="dxa" w:w="2880"/>
          </w:tcPr>
          <w:p>
            <w:r>
              <w:t>코스모스 과제 제출 오류</w:t>
            </w:r>
          </w:p>
        </w:tc>
        <w:tc>
          <w:tcPr>
            <w:tcW w:type="dxa" w:w="2880"/>
          </w:tcPr>
          <w:p>
            <w:r>
              <w:t>125</w:t>
            </w:r>
          </w:p>
        </w:tc>
      </w:tr>
      <w:tr>
        <w:tc>
          <w:tcPr>
            <w:tcW w:type="dxa" w:w="2880"/>
          </w:tcPr>
          <w:p>
            <w:r>
              <w:t>목표대학교</w:t>
            </w:r>
          </w:p>
        </w:tc>
        <w:tc>
          <w:tcPr>
            <w:tcW w:type="dxa" w:w="2880"/>
          </w:tcPr>
          <w:p>
            <w:r>
              <w:t>퀴즈  미리보기 기능</w:t>
            </w:r>
          </w:p>
        </w:tc>
        <w:tc>
          <w:tcPr>
            <w:tcW w:type="dxa" w:w="2880"/>
          </w:tcPr>
          <w:p>
            <w:r>
              <w:t>126</w:t>
            </w:r>
          </w:p>
        </w:tc>
      </w:tr>
      <w:tr>
        <w:tc>
          <w:tcPr>
            <w:tcW w:type="dxa" w:w="2880"/>
          </w:tcPr>
          <w:p>
            <w:r>
              <w:t>목표대학교</w:t>
            </w:r>
          </w:p>
        </w:tc>
        <w:tc>
          <w:tcPr>
            <w:tcW w:type="dxa" w:w="2880"/>
          </w:tcPr>
          <w:p>
            <w:r>
              <w:t>모바일에서 성적 메뉴 활성화 방법</w:t>
            </w:r>
          </w:p>
        </w:tc>
        <w:tc>
          <w:tcPr>
            <w:tcW w:type="dxa" w:w="2880"/>
          </w:tcPr>
          <w:p>
            <w:r>
              <w:t>127</w:t>
            </w:r>
          </w:p>
        </w:tc>
      </w:tr>
      <w:tr>
        <w:tc>
          <w:tcPr>
            <w:tcW w:type="dxa" w:w="2880"/>
          </w:tcPr>
          <w:p>
            <w:r>
              <w:t>목표대학교</w:t>
            </w:r>
          </w:p>
        </w:tc>
        <w:tc>
          <w:tcPr>
            <w:tcW w:type="dxa" w:w="2880"/>
          </w:tcPr>
          <w:p>
            <w:r>
              <w:t>동영상 업로드 오류 - 동영상 첨부</w:t>
            </w:r>
          </w:p>
        </w:tc>
        <w:tc>
          <w:tcPr>
            <w:tcW w:type="dxa" w:w="2880"/>
          </w:tcPr>
          <w:p>
            <w:r>
              <w:t>128</w:t>
            </w:r>
          </w:p>
        </w:tc>
      </w:tr>
      <w:tr>
        <w:tc>
          <w:tcPr>
            <w:tcW w:type="dxa" w:w="2880"/>
          </w:tcPr>
          <w:p>
            <w:r>
              <w:t>목표대학교</w:t>
            </w:r>
          </w:p>
        </w:tc>
        <w:tc>
          <w:tcPr>
            <w:tcW w:type="dxa" w:w="2880"/>
          </w:tcPr>
          <w:p>
            <w:r>
              <w:t>과제 (체점이 필요한 제출물 카운트)</w:t>
            </w:r>
          </w:p>
        </w:tc>
        <w:tc>
          <w:tcPr>
            <w:tcW w:type="dxa" w:w="2880"/>
          </w:tcPr>
          <w:p>
            <w:r>
              <w:t>129</w:t>
            </w:r>
          </w:p>
        </w:tc>
      </w:tr>
      <w:tr>
        <w:tc>
          <w:tcPr>
            <w:tcW w:type="dxa" w:w="2880"/>
          </w:tcPr>
          <w:p>
            <w:r>
              <w:t>목표대학교</w:t>
            </w:r>
          </w:p>
        </w:tc>
        <w:tc>
          <w:tcPr>
            <w:tcW w:type="dxa" w:w="2880"/>
          </w:tcPr>
          <w:p>
            <w:r>
              <w:t>성적부 점수와 과제의 평가부분 점수 일치 시키는 방법</w:t>
            </w:r>
          </w:p>
        </w:tc>
        <w:tc>
          <w:tcPr>
            <w:tcW w:type="dxa" w:w="2880"/>
          </w:tcPr>
          <w:p>
            <w:r>
              <w:t>130</w:t>
            </w:r>
          </w:p>
        </w:tc>
      </w:tr>
      <w:tr>
        <w:tc>
          <w:tcPr>
            <w:tcW w:type="dxa" w:w="2880"/>
          </w:tcPr>
          <w:p>
            <w:r>
              <w:t>목표대학교</w:t>
            </w:r>
          </w:p>
        </w:tc>
        <w:tc>
          <w:tcPr>
            <w:tcW w:type="dxa" w:w="2880"/>
          </w:tcPr>
          <w:p>
            <w:r>
              <w:t>과제물 채점 (카운트)</w:t>
            </w:r>
          </w:p>
        </w:tc>
        <w:tc>
          <w:tcPr>
            <w:tcW w:type="dxa" w:w="2880"/>
          </w:tcPr>
          <w:p>
            <w:r>
              <w:t>131</w:t>
            </w:r>
          </w:p>
        </w:tc>
      </w:tr>
      <w:tr>
        <w:tc>
          <w:tcPr>
            <w:tcW w:type="dxa" w:w="2880"/>
          </w:tcPr>
          <w:p>
            <w:r>
              <w:t>목표대학교</w:t>
            </w:r>
          </w:p>
        </w:tc>
        <w:tc>
          <w:tcPr>
            <w:tcW w:type="dxa" w:w="2880"/>
          </w:tcPr>
          <w:p>
            <w:r>
              <w:t>[긴급] 시스템 장비 추가 작업 진행 문의</w:t>
            </w:r>
          </w:p>
        </w:tc>
        <w:tc>
          <w:tcPr>
            <w:tcW w:type="dxa" w:w="2880"/>
          </w:tcPr>
          <w:p>
            <w:r>
              <w:t>132</w:t>
            </w:r>
          </w:p>
        </w:tc>
      </w:tr>
      <w:tr>
        <w:tc>
          <w:tcPr>
            <w:tcW w:type="dxa" w:w="2880"/>
          </w:tcPr>
          <w:p>
            <w:r>
              <w:t>목표대학교</w:t>
            </w:r>
          </w:p>
        </w:tc>
        <w:tc>
          <w:tcPr>
            <w:tcW w:type="dxa" w:w="2880"/>
          </w:tcPr>
          <w:p>
            <w:r>
              <w:t>과제 제출 (휴학생 표시 및 입력내용 비활성화)</w:t>
            </w:r>
          </w:p>
        </w:tc>
        <w:tc>
          <w:tcPr>
            <w:tcW w:type="dxa" w:w="2880"/>
          </w:tcPr>
          <w:p>
            <w:r>
              <w:t>133</w:t>
            </w:r>
          </w:p>
        </w:tc>
      </w:tr>
      <w:tr>
        <w:tc>
          <w:tcPr>
            <w:tcW w:type="dxa" w:w="2880"/>
          </w:tcPr>
          <w:p>
            <w:r>
              <w:t>목표대학교</w:t>
            </w:r>
          </w:p>
        </w:tc>
        <w:tc>
          <w:tcPr>
            <w:tcW w:type="dxa" w:w="2880"/>
          </w:tcPr>
          <w:p>
            <w:r>
              <w:t>wowza   모니터링 URL 주소 요청</w:t>
            </w:r>
          </w:p>
        </w:tc>
        <w:tc>
          <w:tcPr>
            <w:tcW w:type="dxa" w:w="2880"/>
          </w:tcPr>
          <w:p>
            <w:r>
              <w:t>134</w:t>
            </w:r>
          </w:p>
        </w:tc>
      </w:tr>
      <w:tr>
        <w:tc>
          <w:tcPr>
            <w:tcW w:type="dxa" w:w="2880"/>
          </w:tcPr>
          <w:p>
            <w:r>
              <w:t>목표대학교</w:t>
            </w:r>
          </w:p>
        </w:tc>
        <w:tc>
          <w:tcPr>
            <w:tcW w:type="dxa" w:w="2880"/>
          </w:tcPr>
          <w:p>
            <w:r>
              <w:t>설문지 공유 기능 문의</w:t>
            </w:r>
          </w:p>
        </w:tc>
        <w:tc>
          <w:tcPr>
            <w:tcW w:type="dxa" w:w="2880"/>
          </w:tcPr>
          <w:p>
            <w:r>
              <w:t>135</w:t>
            </w:r>
          </w:p>
        </w:tc>
      </w:tr>
      <w:tr>
        <w:tc>
          <w:tcPr>
            <w:tcW w:type="dxa" w:w="2880"/>
          </w:tcPr>
          <w:p>
            <w:r>
              <w:t>목표대학교</w:t>
            </w:r>
          </w:p>
        </w:tc>
        <w:tc>
          <w:tcPr>
            <w:tcW w:type="dxa" w:w="2880"/>
          </w:tcPr>
          <w:p>
            <w:r>
              <w:t>LMS 동시접속자를 늘렸을경우 추가 견적 부탁드립니다</w:t>
            </w:r>
          </w:p>
        </w:tc>
        <w:tc>
          <w:tcPr>
            <w:tcW w:type="dxa" w:w="2880"/>
          </w:tcPr>
          <w:p>
            <w:r>
              <w:t>136</w:t>
            </w:r>
          </w:p>
        </w:tc>
      </w:tr>
      <w:tr>
        <w:tc>
          <w:tcPr>
            <w:tcW w:type="dxa" w:w="2880"/>
          </w:tcPr>
          <w:p>
            <w:r>
              <w:t>목표대학교</w:t>
            </w:r>
          </w:p>
        </w:tc>
        <w:tc>
          <w:tcPr>
            <w:tcW w:type="dxa" w:w="2880"/>
          </w:tcPr>
          <w:p>
            <w:r>
              <w:t>교육대학원 학사일정 등록 문의</w:t>
            </w:r>
          </w:p>
        </w:tc>
        <w:tc>
          <w:tcPr>
            <w:tcW w:type="dxa" w:w="2880"/>
          </w:tcPr>
          <w:p>
            <w:r>
              <w:t>137</w:t>
            </w:r>
          </w:p>
        </w:tc>
      </w:tr>
      <w:tr>
        <w:tc>
          <w:tcPr>
            <w:tcW w:type="dxa" w:w="2880"/>
          </w:tcPr>
          <w:p>
            <w:r>
              <w:t>목표대학교</w:t>
            </w:r>
          </w:p>
        </w:tc>
        <w:tc>
          <w:tcPr>
            <w:tcW w:type="dxa" w:w="2880"/>
          </w:tcPr>
          <w:p>
            <w:r>
              <w:t>퀴즈 점수 변경 문의</w:t>
            </w:r>
          </w:p>
        </w:tc>
        <w:tc>
          <w:tcPr>
            <w:tcW w:type="dxa" w:w="2880"/>
          </w:tcPr>
          <w:p>
            <w:r>
              <w:t>138</w:t>
            </w:r>
          </w:p>
        </w:tc>
      </w:tr>
      <w:tr>
        <w:tc>
          <w:tcPr>
            <w:tcW w:type="dxa" w:w="2880"/>
          </w:tcPr>
          <w:p>
            <w:r>
              <w:t>목표대학교</w:t>
            </w:r>
          </w:p>
        </w:tc>
        <w:tc>
          <w:tcPr>
            <w:tcW w:type="dxa" w:w="2880"/>
          </w:tcPr>
          <w:p>
            <w:r>
              <w:t>제목 필득 길이 수정</w:t>
            </w:r>
          </w:p>
        </w:tc>
        <w:tc>
          <w:tcPr>
            <w:tcW w:type="dxa" w:w="2880"/>
          </w:tcPr>
          <w:p>
            <w:r>
              <w:t>139</w:t>
            </w:r>
          </w:p>
        </w:tc>
      </w:tr>
      <w:tr>
        <w:tc>
          <w:tcPr>
            <w:tcW w:type="dxa" w:w="2880"/>
          </w:tcPr>
          <w:p>
            <w:r>
              <w:t>목표대학교</w:t>
            </w:r>
          </w:p>
        </w:tc>
        <w:tc>
          <w:tcPr>
            <w:tcW w:type="dxa" w:w="2880"/>
          </w:tcPr>
          <w:p>
            <w:r>
              <w:t>동영상 선택 팝업창 필드 길이 늘려주세요 (제목 및 태그)</w:t>
            </w:r>
          </w:p>
        </w:tc>
        <w:tc>
          <w:tcPr>
            <w:tcW w:type="dxa" w:w="2880"/>
          </w:tcPr>
          <w:p>
            <w:r>
              <w:t>140</w:t>
            </w:r>
          </w:p>
        </w:tc>
      </w:tr>
      <w:tr>
        <w:tc>
          <w:tcPr>
            <w:tcW w:type="dxa" w:w="2880"/>
          </w:tcPr>
          <w:p>
            <w:r>
              <w:t>목표대학교</w:t>
            </w:r>
          </w:p>
        </w:tc>
        <w:tc>
          <w:tcPr>
            <w:tcW w:type="dxa" w:w="2880"/>
          </w:tcPr>
          <w:p>
            <w:r>
              <w:t>문제은행 미리보기시 화면 레이아웃</w:t>
            </w:r>
          </w:p>
        </w:tc>
        <w:tc>
          <w:tcPr>
            <w:tcW w:type="dxa" w:w="2880"/>
          </w:tcPr>
          <w:p>
            <w:r>
              <w:t>141</w:t>
            </w:r>
          </w:p>
        </w:tc>
      </w:tr>
      <w:tr>
        <w:tc>
          <w:tcPr>
            <w:tcW w:type="dxa" w:w="2880"/>
          </w:tcPr>
          <w:p>
            <w:r>
              <w:t>목표대학교</w:t>
            </w:r>
          </w:p>
        </w:tc>
        <w:tc>
          <w:tcPr>
            <w:tcW w:type="dxa" w:w="2880"/>
          </w:tcPr>
          <w:p>
            <w:r>
              <w:t>강좌 학사뷰 데이터 확인 요청</w:t>
            </w:r>
          </w:p>
        </w:tc>
        <w:tc>
          <w:tcPr>
            <w:tcW w:type="dxa" w:w="2880"/>
          </w:tcPr>
          <w:p>
            <w:r>
              <w:t>142</w:t>
            </w:r>
          </w:p>
        </w:tc>
      </w:tr>
      <w:tr>
        <w:tc>
          <w:tcPr>
            <w:tcW w:type="dxa" w:w="2880"/>
          </w:tcPr>
          <w:p>
            <w:r>
              <w:t>목표대학교</w:t>
            </w:r>
          </w:p>
        </w:tc>
        <w:tc>
          <w:tcPr>
            <w:tcW w:type="dxa" w:w="2880"/>
          </w:tcPr>
          <w:p>
            <w:r>
              <w:t>학생이 본 시험지 출력 방법 (교수자 포트폴리오)</w:t>
            </w:r>
          </w:p>
        </w:tc>
        <w:tc>
          <w:tcPr>
            <w:tcW w:type="dxa" w:w="2880"/>
          </w:tcPr>
          <w:p>
            <w:r>
              <w:t>143</w:t>
            </w:r>
          </w:p>
        </w:tc>
      </w:tr>
      <w:tr>
        <w:tc>
          <w:tcPr>
            <w:tcW w:type="dxa" w:w="2880"/>
          </w:tcPr>
          <w:p>
            <w:r>
              <w:t>목표대학교</w:t>
            </w:r>
          </w:p>
        </w:tc>
        <w:tc>
          <w:tcPr>
            <w:tcW w:type="dxa" w:w="2880"/>
          </w:tcPr>
          <w:p>
            <w:r>
              <w:t>강의자료 표시 형식 팝업으로 할 경우 일부 자료 변환되지 않음(PPT)</w:t>
            </w:r>
          </w:p>
        </w:tc>
        <w:tc>
          <w:tcPr>
            <w:tcW w:type="dxa" w:w="2880"/>
          </w:tcPr>
          <w:p>
            <w:r>
              <w:t>144</w:t>
            </w:r>
          </w:p>
        </w:tc>
      </w:tr>
      <w:tr>
        <w:tc>
          <w:tcPr>
            <w:tcW w:type="dxa" w:w="2880"/>
          </w:tcPr>
          <w:p>
            <w:r>
              <w:t>목표대학교</w:t>
            </w:r>
          </w:p>
        </w:tc>
        <w:tc>
          <w:tcPr>
            <w:tcW w:type="dxa" w:w="2880"/>
          </w:tcPr>
          <w:p>
            <w:r>
              <w:t>주관식 시험문제 단답형으로 출제할경우</w:t>
            </w:r>
          </w:p>
        </w:tc>
        <w:tc>
          <w:tcPr>
            <w:tcW w:type="dxa" w:w="2880"/>
          </w:tcPr>
          <w:p>
            <w:r>
              <w:t>145</w:t>
            </w:r>
          </w:p>
        </w:tc>
      </w:tr>
      <w:tr>
        <w:tc>
          <w:tcPr>
            <w:tcW w:type="dxa" w:w="2880"/>
          </w:tcPr>
          <w:p>
            <w:r>
              <w:t>목표대학교</w:t>
            </w:r>
          </w:p>
        </w:tc>
        <w:tc>
          <w:tcPr>
            <w:tcW w:type="dxa" w:w="2880"/>
          </w:tcPr>
          <w:p>
            <w:r>
              <w:t>[긴급] 문구 수정 요청해주세요. - 어려운 부분인가요 ?</w:t>
            </w:r>
          </w:p>
        </w:tc>
        <w:tc>
          <w:tcPr>
            <w:tcW w:type="dxa" w:w="2880"/>
          </w:tcPr>
          <w:p>
            <w:r>
              <w:t>146</w:t>
            </w:r>
          </w:p>
        </w:tc>
      </w:tr>
      <w:tr>
        <w:tc>
          <w:tcPr>
            <w:tcW w:type="dxa" w:w="2880"/>
          </w:tcPr>
          <w:p>
            <w:r>
              <w:t>목표대학교</w:t>
            </w:r>
          </w:p>
        </w:tc>
        <w:tc>
          <w:tcPr>
            <w:tcW w:type="dxa" w:w="2880"/>
          </w:tcPr>
          <w:p>
            <w:r>
              <w:t>학습이력현황에 학생 이벤트 기록 체크가 되지 않는 현상</w:t>
            </w:r>
          </w:p>
        </w:tc>
        <w:tc>
          <w:tcPr>
            <w:tcW w:type="dxa" w:w="2880"/>
          </w:tcPr>
          <w:p>
            <w:r>
              <w:t>147</w:t>
            </w:r>
          </w:p>
        </w:tc>
      </w:tr>
      <w:tr>
        <w:tc>
          <w:tcPr>
            <w:tcW w:type="dxa" w:w="2880"/>
          </w:tcPr>
          <w:p>
            <w:r>
              <w:t>목표대학교</w:t>
            </w:r>
          </w:p>
        </w:tc>
        <w:tc>
          <w:tcPr>
            <w:tcW w:type="dxa" w:w="2880"/>
          </w:tcPr>
          <w:p>
            <w:r>
              <w:t>2020년 1학기 교육대학원 및 하계계절학기 학사일정(학기설정) 등록 요청</w:t>
            </w:r>
          </w:p>
        </w:tc>
        <w:tc>
          <w:tcPr>
            <w:tcW w:type="dxa" w:w="2880"/>
          </w:tcPr>
          <w:p>
            <w:r>
              <w:t>148</w:t>
            </w:r>
          </w:p>
        </w:tc>
      </w:tr>
      <w:tr>
        <w:tc>
          <w:tcPr>
            <w:tcW w:type="dxa" w:w="2880"/>
          </w:tcPr>
          <w:p>
            <w:r>
              <w:t>목표대학교</w:t>
            </w:r>
          </w:p>
        </w:tc>
        <w:tc>
          <w:tcPr>
            <w:tcW w:type="dxa" w:w="2880"/>
          </w:tcPr>
          <w:p>
            <w:r>
              <w:t>1학기 학시 일정 변경 문의</w:t>
            </w:r>
          </w:p>
        </w:tc>
        <w:tc>
          <w:tcPr>
            <w:tcW w:type="dxa" w:w="2880"/>
          </w:tcPr>
          <w:p>
            <w:r>
              <w:t>149</w:t>
            </w:r>
          </w:p>
        </w:tc>
      </w:tr>
      <w:tr>
        <w:tc>
          <w:tcPr>
            <w:tcW w:type="dxa" w:w="2880"/>
          </w:tcPr>
          <w:p>
            <w:r>
              <w:t>목표대학교</w:t>
            </w:r>
          </w:p>
        </w:tc>
        <w:tc>
          <w:tcPr>
            <w:tcW w:type="dxa" w:w="2880"/>
          </w:tcPr>
          <w:p>
            <w:r>
              <w:t>학습활동 역량이 나타내는 의미</w:t>
            </w:r>
          </w:p>
        </w:tc>
        <w:tc>
          <w:tcPr>
            <w:tcW w:type="dxa" w:w="2880"/>
          </w:tcPr>
          <w:p>
            <w:r>
              <w:t>150</w:t>
            </w:r>
          </w:p>
        </w:tc>
      </w:tr>
      <w:tr>
        <w:tc>
          <w:tcPr>
            <w:tcW w:type="dxa" w:w="2880"/>
          </w:tcPr>
          <w:p>
            <w:r>
              <w:t>목표대학교</w:t>
            </w:r>
          </w:p>
        </w:tc>
        <w:tc>
          <w:tcPr>
            <w:tcW w:type="dxa" w:w="2880"/>
          </w:tcPr>
          <w:p>
            <w:r>
              <w:t>퀴즈를 이용한 기말고시 실시 관련 문의</w:t>
            </w:r>
          </w:p>
        </w:tc>
        <w:tc>
          <w:tcPr>
            <w:tcW w:type="dxa" w:w="2880"/>
          </w:tcPr>
          <w:p>
            <w:r>
              <w:t>151</w:t>
            </w:r>
          </w:p>
        </w:tc>
      </w:tr>
      <w:tr>
        <w:tc>
          <w:tcPr>
            <w:tcW w:type="dxa" w:w="2880"/>
          </w:tcPr>
          <w:p>
            <w:r>
              <w:t>목표대학교</w:t>
            </w:r>
          </w:p>
        </w:tc>
        <w:tc>
          <w:tcPr>
            <w:tcW w:type="dxa" w:w="2880"/>
          </w:tcPr>
          <w:p>
            <w:r>
              <w:t>관리자페이지 통계 표시 내용 문의</w:t>
            </w:r>
          </w:p>
        </w:tc>
        <w:tc>
          <w:tcPr>
            <w:tcW w:type="dxa" w:w="2880"/>
          </w:tcPr>
          <w:p>
            <w:r>
              <w:t>152</w:t>
            </w:r>
          </w:p>
        </w:tc>
      </w:tr>
      <w:tr>
        <w:tc>
          <w:tcPr>
            <w:tcW w:type="dxa" w:w="2880"/>
          </w:tcPr>
          <w:p>
            <w:r>
              <w:t>목표대학교</w:t>
            </w:r>
          </w:p>
        </w:tc>
        <w:tc>
          <w:tcPr>
            <w:tcW w:type="dxa" w:w="2880"/>
          </w:tcPr>
          <w:p>
            <w:r>
              <w:t>서비스 중지 /재가동 작동법 및 점검방법  부탁드립니다.</w:t>
            </w:r>
          </w:p>
        </w:tc>
        <w:tc>
          <w:tcPr>
            <w:tcW w:type="dxa" w:w="2880"/>
          </w:tcPr>
          <w:p>
            <w:r>
              <w:t>153</w:t>
            </w:r>
          </w:p>
        </w:tc>
      </w:tr>
      <w:tr>
        <w:tc>
          <w:tcPr>
            <w:tcW w:type="dxa" w:w="2880"/>
          </w:tcPr>
          <w:p>
            <w:r>
              <w:t>목표대학교</w:t>
            </w:r>
          </w:p>
        </w:tc>
        <w:tc>
          <w:tcPr>
            <w:tcW w:type="dxa" w:w="2880"/>
          </w:tcPr>
          <w:p>
            <w:r>
              <w:t>서비스 지원 요청 (서버 cpu 및 메모리 증설 작업)</w:t>
            </w:r>
          </w:p>
        </w:tc>
        <w:tc>
          <w:tcPr>
            <w:tcW w:type="dxa" w:w="2880"/>
          </w:tcPr>
          <w:p>
            <w:r>
              <w:t>154</w:t>
            </w:r>
          </w:p>
        </w:tc>
      </w:tr>
      <w:tr>
        <w:tc>
          <w:tcPr>
            <w:tcW w:type="dxa" w:w="2880"/>
          </w:tcPr>
          <w:p>
            <w:r>
              <w:t>목표대학교</w:t>
            </w:r>
          </w:p>
        </w:tc>
        <w:tc>
          <w:tcPr>
            <w:tcW w:type="dxa" w:w="2880"/>
          </w:tcPr>
          <w:p>
            <w:r>
              <w:t>LMS 접속자 수 문의( 동시접속자 수, 최대 접속 인원)</w:t>
            </w:r>
          </w:p>
        </w:tc>
        <w:tc>
          <w:tcPr>
            <w:tcW w:type="dxa" w:w="2880"/>
          </w:tcPr>
          <w:p>
            <w:r>
              <w:t>155</w:t>
            </w:r>
          </w:p>
        </w:tc>
      </w:tr>
      <w:tr>
        <w:tc>
          <w:tcPr>
            <w:tcW w:type="dxa" w:w="2880"/>
          </w:tcPr>
          <w:p>
            <w:r>
              <w:t>목표대학교</w:t>
            </w:r>
          </w:p>
        </w:tc>
        <w:tc>
          <w:tcPr>
            <w:tcW w:type="dxa" w:w="2880"/>
          </w:tcPr>
          <w:p>
            <w:r>
              <w:t>[저장및 출력기능 추가 요청] 설문지</w:t>
            </w:r>
          </w:p>
        </w:tc>
        <w:tc>
          <w:tcPr>
            <w:tcW w:type="dxa" w:w="2880"/>
          </w:tcPr>
          <w:p>
            <w:r>
              <w:t>156</w:t>
            </w:r>
          </w:p>
        </w:tc>
      </w:tr>
      <w:tr>
        <w:tc>
          <w:tcPr>
            <w:tcW w:type="dxa" w:w="2880"/>
          </w:tcPr>
          <w:p>
            <w:r>
              <w:t>목표대학교</w:t>
            </w:r>
          </w:p>
        </w:tc>
        <w:tc>
          <w:tcPr>
            <w:tcW w:type="dxa" w:w="2880"/>
          </w:tcPr>
          <w:p>
            <w:r>
              <w:t>퀴즈 미채점  수정후 반영이 되지 않는 현상</w:t>
            </w:r>
          </w:p>
        </w:tc>
        <w:tc>
          <w:tcPr>
            <w:tcW w:type="dxa" w:w="2880"/>
          </w:tcPr>
          <w:p>
            <w:r>
              <w:t>157</w:t>
            </w:r>
          </w:p>
        </w:tc>
      </w:tr>
      <w:tr>
        <w:tc>
          <w:tcPr>
            <w:tcW w:type="dxa" w:w="2880"/>
          </w:tcPr>
          <w:p>
            <w:r>
              <w:t>목표대학교</w:t>
            </w:r>
          </w:p>
        </w:tc>
        <w:tc>
          <w:tcPr>
            <w:tcW w:type="dxa" w:w="2880"/>
          </w:tcPr>
          <w:p>
            <w:r>
              <w:t>답안제출 완료가 되지 않는 경우 (추가)</w:t>
            </w:r>
          </w:p>
        </w:tc>
        <w:tc>
          <w:tcPr>
            <w:tcW w:type="dxa" w:w="2880"/>
          </w:tcPr>
          <w:p>
            <w:r>
              <w:t>158</w:t>
            </w:r>
          </w:p>
        </w:tc>
      </w:tr>
      <w:tr>
        <w:tc>
          <w:tcPr>
            <w:tcW w:type="dxa" w:w="2880"/>
          </w:tcPr>
          <w:p>
            <w:r>
              <w:t>목표대학교</w:t>
            </w:r>
          </w:p>
        </w:tc>
        <w:tc>
          <w:tcPr>
            <w:tcW w:type="dxa" w:w="2880"/>
          </w:tcPr>
          <w:p>
            <w:r>
              <w:t>동영상이 존재하지 않습니다. 메시지 출력후 실행이 되지 않는 현상</w:t>
            </w:r>
          </w:p>
        </w:tc>
        <w:tc>
          <w:tcPr>
            <w:tcW w:type="dxa" w:w="2880"/>
          </w:tcPr>
          <w:p>
            <w:r>
              <w:t>159</w:t>
            </w:r>
          </w:p>
        </w:tc>
      </w:tr>
      <w:tr>
        <w:tc>
          <w:tcPr>
            <w:tcW w:type="dxa" w:w="2880"/>
          </w:tcPr>
          <w:p>
            <w:r>
              <w:t>목표대학교</w:t>
            </w:r>
          </w:p>
        </w:tc>
        <w:tc>
          <w:tcPr>
            <w:tcW w:type="dxa" w:w="2880"/>
          </w:tcPr>
          <w:p>
            <w:r>
              <w:t>주차별 학습 일정과 동영상 업로드 일정이 틀려요</w:t>
            </w:r>
          </w:p>
        </w:tc>
        <w:tc>
          <w:tcPr>
            <w:tcW w:type="dxa" w:w="2880"/>
          </w:tcPr>
          <w:p>
            <w:r>
              <w:t>160</w:t>
            </w:r>
          </w:p>
        </w:tc>
      </w:tr>
      <w:tr>
        <w:tc>
          <w:tcPr>
            <w:tcW w:type="dxa" w:w="2880"/>
          </w:tcPr>
          <w:p>
            <w:r>
              <w:t>목표대학교</w:t>
            </w:r>
          </w:p>
        </w:tc>
        <w:tc>
          <w:tcPr>
            <w:tcW w:type="dxa" w:w="2880"/>
          </w:tcPr>
          <w:p>
            <w:r>
              <w:t>수치형 정답</w:t>
            </w:r>
          </w:p>
        </w:tc>
        <w:tc>
          <w:tcPr>
            <w:tcW w:type="dxa" w:w="2880"/>
          </w:tcPr>
          <w:p>
            <w:r>
              <w:t>161</w:t>
            </w:r>
          </w:p>
        </w:tc>
      </w:tr>
      <w:tr>
        <w:tc>
          <w:tcPr>
            <w:tcW w:type="dxa" w:w="2880"/>
          </w:tcPr>
          <w:p>
            <w:r>
              <w:t>목표대학교</w:t>
            </w:r>
          </w:p>
        </w:tc>
        <w:tc>
          <w:tcPr>
            <w:tcW w:type="dxa" w:w="2880"/>
          </w:tcPr>
          <w:p>
            <w:r>
              <w:t>하계 계절학기 등록 요청</w:t>
            </w:r>
          </w:p>
        </w:tc>
        <w:tc>
          <w:tcPr>
            <w:tcW w:type="dxa" w:w="2880"/>
          </w:tcPr>
          <w:p>
            <w:r>
              <w:t>162</w:t>
            </w:r>
          </w:p>
        </w:tc>
      </w:tr>
      <w:tr>
        <w:tc>
          <w:tcPr>
            <w:tcW w:type="dxa" w:w="2880"/>
          </w:tcPr>
          <w:p>
            <w:r>
              <w:t>목표대학교</w:t>
            </w:r>
          </w:p>
        </w:tc>
        <w:tc>
          <w:tcPr>
            <w:tcW w:type="dxa" w:w="2880"/>
          </w:tcPr>
          <w:p>
            <w:r>
              <w:t>성적부 계산식 문의</w:t>
            </w:r>
          </w:p>
        </w:tc>
        <w:tc>
          <w:tcPr>
            <w:tcW w:type="dxa" w:w="2880"/>
          </w:tcPr>
          <w:p>
            <w:r>
              <w:t>163</w:t>
            </w:r>
          </w:p>
        </w:tc>
      </w:tr>
      <w:tr>
        <w:tc>
          <w:tcPr>
            <w:tcW w:type="dxa" w:w="2880"/>
          </w:tcPr>
          <w:p>
            <w:r>
              <w:t>목표대학교</w:t>
            </w:r>
          </w:p>
        </w:tc>
        <w:tc>
          <w:tcPr>
            <w:tcW w:type="dxa" w:w="2880"/>
          </w:tcPr>
          <w:p>
            <w:r>
              <w:t>교육대학원 강좌설정 변경 요청</w:t>
            </w:r>
          </w:p>
        </w:tc>
        <w:tc>
          <w:tcPr>
            <w:tcW w:type="dxa" w:w="2880"/>
          </w:tcPr>
          <w:p>
            <w:r>
              <w:t>164</w:t>
            </w:r>
          </w:p>
        </w:tc>
      </w:tr>
      <w:tr>
        <w:tc>
          <w:tcPr>
            <w:tcW w:type="dxa" w:w="2880"/>
          </w:tcPr>
          <w:p>
            <w:r>
              <w:t>목표대학교</w:t>
            </w:r>
          </w:p>
        </w:tc>
        <w:tc>
          <w:tcPr>
            <w:tcW w:type="dxa" w:w="2880"/>
          </w:tcPr>
          <w:p>
            <w:r>
              <w:t>MOOC 관련 설명서 요청</w:t>
            </w:r>
          </w:p>
        </w:tc>
        <w:tc>
          <w:tcPr>
            <w:tcW w:type="dxa" w:w="2880"/>
          </w:tcPr>
          <w:p>
            <w:r>
              <w:t>165</w:t>
            </w:r>
          </w:p>
        </w:tc>
      </w:tr>
      <w:tr>
        <w:tc>
          <w:tcPr>
            <w:tcW w:type="dxa" w:w="2880"/>
          </w:tcPr>
          <w:p>
            <w:r>
              <w:t>목표대학교</w:t>
            </w:r>
          </w:p>
        </w:tc>
        <w:tc>
          <w:tcPr>
            <w:tcW w:type="dxa" w:w="2880"/>
          </w:tcPr>
          <w:p>
            <w:r>
              <w:t>성적부의 내용(과제평가)을 학생들이 확인할수 있는 방법이 있나요?</w:t>
            </w:r>
          </w:p>
        </w:tc>
        <w:tc>
          <w:tcPr>
            <w:tcW w:type="dxa" w:w="2880"/>
          </w:tcPr>
          <w:p>
            <w:r>
              <w:t>166</w:t>
            </w:r>
          </w:p>
        </w:tc>
      </w:tr>
      <w:tr>
        <w:tc>
          <w:tcPr>
            <w:tcW w:type="dxa" w:w="2880"/>
          </w:tcPr>
          <w:p>
            <w:r>
              <w:t>목표대학교</w:t>
            </w:r>
          </w:p>
        </w:tc>
        <w:tc>
          <w:tcPr>
            <w:tcW w:type="dxa" w:w="2880"/>
          </w:tcPr>
          <w:p>
            <w:r>
              <w:t>퀴즈 문제시 체크표시가 되는 경우는 어떤 경우인가요?</w:t>
            </w:r>
          </w:p>
        </w:tc>
        <w:tc>
          <w:tcPr>
            <w:tcW w:type="dxa" w:w="2880"/>
          </w:tcPr>
          <w:p>
            <w:r>
              <w:t>167</w:t>
            </w:r>
          </w:p>
        </w:tc>
      </w:tr>
      <w:tr>
        <w:tc>
          <w:tcPr>
            <w:tcW w:type="dxa" w:w="2880"/>
          </w:tcPr>
          <w:p>
            <w:r>
              <w:t>목표대학교</w:t>
            </w:r>
          </w:p>
        </w:tc>
        <w:tc>
          <w:tcPr>
            <w:tcW w:type="dxa" w:w="2880"/>
          </w:tcPr>
          <w:p>
            <w:r>
              <w:t>관리자 페이지 학습할동 모니터링 (통계자료 : 엑셀파일 요청)</w:t>
            </w:r>
          </w:p>
        </w:tc>
        <w:tc>
          <w:tcPr>
            <w:tcW w:type="dxa" w:w="2880"/>
          </w:tcPr>
          <w:p>
            <w:r>
              <w:t>168</w:t>
            </w:r>
          </w:p>
        </w:tc>
      </w:tr>
      <w:tr>
        <w:tc>
          <w:tcPr>
            <w:tcW w:type="dxa" w:w="2880"/>
          </w:tcPr>
          <w:p>
            <w:r>
              <w:t>목표대학교</w:t>
            </w:r>
          </w:p>
        </w:tc>
        <w:tc>
          <w:tcPr>
            <w:tcW w:type="dxa" w:w="2880"/>
          </w:tcPr>
          <w:p>
            <w:r>
              <w:t>2020학년도 여름학기 교과목 등록 요청</w:t>
            </w:r>
          </w:p>
        </w:tc>
        <w:tc>
          <w:tcPr>
            <w:tcW w:type="dxa" w:w="2880"/>
          </w:tcPr>
          <w:p>
            <w:r>
              <w:t>169</w:t>
            </w:r>
          </w:p>
        </w:tc>
      </w:tr>
      <w:tr>
        <w:tc>
          <w:tcPr>
            <w:tcW w:type="dxa" w:w="2880"/>
          </w:tcPr>
          <w:p>
            <w:r>
              <w:t>목표대학교</w:t>
            </w:r>
          </w:p>
        </w:tc>
        <w:tc>
          <w:tcPr>
            <w:tcW w:type="dxa" w:w="2880"/>
          </w:tcPr>
          <w:p>
            <w:r>
              <w:t>MOOC 아이콘 내용 변경 요청</w:t>
            </w:r>
          </w:p>
        </w:tc>
        <w:tc>
          <w:tcPr>
            <w:tcW w:type="dxa" w:w="2880"/>
          </w:tcPr>
          <w:p>
            <w:r>
              <w:t>170</w:t>
            </w:r>
          </w:p>
        </w:tc>
      </w:tr>
      <w:tr>
        <w:tc>
          <w:tcPr>
            <w:tcW w:type="dxa" w:w="2880"/>
          </w:tcPr>
          <w:p>
            <w:r>
              <w:t>목표대학교</w:t>
            </w:r>
          </w:p>
        </w:tc>
        <w:tc>
          <w:tcPr>
            <w:tcW w:type="dxa" w:w="2880"/>
          </w:tcPr>
          <w:p>
            <w:r>
              <w:t>과제 사용자 기간 연장시 과제제출 버튼이 활성화 되지 않는 현상 문의</w:t>
            </w:r>
          </w:p>
        </w:tc>
        <w:tc>
          <w:tcPr>
            <w:tcW w:type="dxa" w:w="2880"/>
          </w:tcPr>
          <w:p>
            <w:r>
              <w:t>171</w:t>
            </w:r>
          </w:p>
        </w:tc>
      </w:tr>
      <w:tr>
        <w:tc>
          <w:tcPr>
            <w:tcW w:type="dxa" w:w="2880"/>
          </w:tcPr>
          <w:p>
            <w:r>
              <w:t>목표대학교</w:t>
            </w:r>
          </w:p>
        </w:tc>
        <w:tc>
          <w:tcPr>
            <w:tcW w:type="dxa" w:w="2880"/>
          </w:tcPr>
          <w:p>
            <w:r>
              <w:t>교과목 백업 기능 문의</w:t>
            </w:r>
          </w:p>
        </w:tc>
        <w:tc>
          <w:tcPr>
            <w:tcW w:type="dxa" w:w="2880"/>
          </w:tcPr>
          <w:p>
            <w:r>
              <w:t>172</w:t>
            </w:r>
          </w:p>
        </w:tc>
      </w:tr>
      <w:tr>
        <w:tc>
          <w:tcPr>
            <w:tcW w:type="dxa" w:w="2880"/>
          </w:tcPr>
          <w:p>
            <w:r>
              <w:t>목표대학교</w:t>
            </w:r>
          </w:p>
        </w:tc>
        <w:tc>
          <w:tcPr>
            <w:tcW w:type="dxa" w:w="2880"/>
          </w:tcPr>
          <w:p>
            <w:r>
              <w:t>게시판 이름 변경 요청</w:t>
            </w:r>
          </w:p>
        </w:tc>
        <w:tc>
          <w:tcPr>
            <w:tcW w:type="dxa" w:w="2880"/>
          </w:tcPr>
          <w:p>
            <w:r>
              <w:t>173</w:t>
            </w:r>
          </w:p>
        </w:tc>
      </w:tr>
      <w:tr>
        <w:tc>
          <w:tcPr>
            <w:tcW w:type="dxa" w:w="2880"/>
          </w:tcPr>
          <w:p>
            <w:r>
              <w:t>목표대학교</w:t>
            </w:r>
          </w:p>
        </w:tc>
        <w:tc>
          <w:tcPr>
            <w:tcW w:type="dxa" w:w="2880"/>
          </w:tcPr>
          <w:p>
            <w:r>
              <w:t>2020. 1학기 LMS 종료된 교과목 기간을 변경하여  (강죄전체보기에 노출 시킬경우 설정법)</w:t>
            </w:r>
          </w:p>
        </w:tc>
        <w:tc>
          <w:tcPr>
            <w:tcW w:type="dxa" w:w="2880"/>
          </w:tcPr>
          <w:p>
            <w:r>
              <w:t>174</w:t>
            </w:r>
          </w:p>
        </w:tc>
      </w:tr>
      <w:tr>
        <w:tc>
          <w:tcPr>
            <w:tcW w:type="dxa" w:w="2880"/>
          </w:tcPr>
          <w:p>
            <w:r>
              <w:t>목표대학교</w:t>
            </w:r>
          </w:p>
        </w:tc>
        <w:tc>
          <w:tcPr>
            <w:tcW w:type="dxa" w:w="2880"/>
          </w:tcPr>
          <w:p>
            <w:r>
              <w:t>퀴즈 시험 전체 답안지 파일 다운로드 가능 여부</w:t>
            </w:r>
          </w:p>
        </w:tc>
        <w:tc>
          <w:tcPr>
            <w:tcW w:type="dxa" w:w="2880"/>
          </w:tcPr>
          <w:p>
            <w:r>
              <w:t>175</w:t>
            </w:r>
          </w:p>
        </w:tc>
      </w:tr>
      <w:tr>
        <w:tc>
          <w:tcPr>
            <w:tcW w:type="dxa" w:w="2880"/>
          </w:tcPr>
          <w:p>
            <w:r>
              <w:t>목표대학교</w:t>
            </w:r>
          </w:p>
        </w:tc>
        <w:tc>
          <w:tcPr>
            <w:tcW w:type="dxa" w:w="2880"/>
          </w:tcPr>
          <w:p>
            <w:r>
              <w:t>온라인 출석부 기간 설정이 되지 않습니다.</w:t>
            </w:r>
          </w:p>
        </w:tc>
        <w:tc>
          <w:tcPr>
            <w:tcW w:type="dxa" w:w="2880"/>
          </w:tcPr>
          <w:p>
            <w:r>
              <w:t>176</w:t>
            </w:r>
          </w:p>
        </w:tc>
      </w:tr>
      <w:tr>
        <w:tc>
          <w:tcPr>
            <w:tcW w:type="dxa" w:w="2880"/>
          </w:tcPr>
          <w:p>
            <w:r>
              <w:t>목표대학교</w:t>
            </w:r>
          </w:p>
        </w:tc>
        <w:tc>
          <w:tcPr>
            <w:tcW w:type="dxa" w:w="2880"/>
          </w:tcPr>
          <w:p>
            <w:r>
              <w:t>성적부 엑셀파일 내보내기 카테고리 항목 이름 수정 요청</w:t>
            </w:r>
          </w:p>
        </w:tc>
        <w:tc>
          <w:tcPr>
            <w:tcW w:type="dxa" w:w="2880"/>
          </w:tcPr>
          <w:p>
            <w:r>
              <w:t>177</w:t>
            </w:r>
          </w:p>
        </w:tc>
      </w:tr>
      <w:tr>
        <w:tc>
          <w:tcPr>
            <w:tcW w:type="dxa" w:w="2880"/>
          </w:tcPr>
          <w:p>
            <w:r>
              <w:t>배재대학교</w:t>
            </w:r>
          </w:p>
        </w:tc>
        <w:tc>
          <w:tcPr>
            <w:tcW w:type="dxa" w:w="2880"/>
          </w:tcPr>
          <w:p>
            <w:r>
              <w:t>WEBEX 장애 관련 대응</w:t>
            </w:r>
          </w:p>
        </w:tc>
        <w:tc>
          <w:tcPr>
            <w:tcW w:type="dxa" w:w="2880"/>
          </w:tcPr>
          <w:p>
            <w:r>
              <w:t>3</w:t>
            </w:r>
          </w:p>
        </w:tc>
      </w:tr>
      <w:tr>
        <w:tc>
          <w:tcPr>
            <w:tcW w:type="dxa" w:w="2880"/>
          </w:tcPr>
          <w:p>
            <w:r>
              <w:t>배재대학교</w:t>
            </w:r>
          </w:p>
        </w:tc>
        <w:tc>
          <w:tcPr>
            <w:tcW w:type="dxa" w:w="2880"/>
          </w:tcPr>
          <w:p>
            <w:r>
              <w:t>나섬역량마일리지 상위자 추출 관련 재문의</w:t>
            </w:r>
          </w:p>
        </w:tc>
        <w:tc>
          <w:tcPr>
            <w:tcW w:type="dxa" w:w="2880"/>
          </w:tcPr>
          <w:p>
            <w:r>
              <w:t>4</w:t>
            </w:r>
          </w:p>
        </w:tc>
      </w:tr>
      <w:tr>
        <w:tc>
          <w:tcPr>
            <w:tcW w:type="dxa" w:w="2880"/>
          </w:tcPr>
          <w:p>
            <w:r>
              <w:t>배재대학교</w:t>
            </w:r>
          </w:p>
        </w:tc>
        <w:tc>
          <w:tcPr>
            <w:tcW w:type="dxa" w:w="2880"/>
          </w:tcPr>
          <w:p>
            <w:r>
              <w:t>채움비교과시스템 프로그램 만족도 조사 결과 표기 오류 문의</w:t>
            </w:r>
          </w:p>
        </w:tc>
        <w:tc>
          <w:tcPr>
            <w:tcW w:type="dxa" w:w="2880"/>
          </w:tcPr>
          <w:p>
            <w:r>
              <w:t>5</w:t>
            </w:r>
          </w:p>
        </w:tc>
      </w:tr>
      <w:tr>
        <w:tc>
          <w:tcPr>
            <w:tcW w:type="dxa" w:w="2880"/>
          </w:tcPr>
          <w:p>
            <w:r>
              <w:t>배재대학교</w:t>
            </w:r>
          </w:p>
        </w:tc>
        <w:tc>
          <w:tcPr>
            <w:tcW w:type="dxa" w:w="2880"/>
          </w:tcPr>
          <w:p>
            <w:r>
              <w:t>LMS내 코로나 긴급이라는 그룹에 권한 설정 요청 파일 업로드 했습니다 확인후 조치바랍니다.</w:t>
            </w:r>
          </w:p>
        </w:tc>
        <w:tc>
          <w:tcPr>
            <w:tcW w:type="dxa" w:w="2880"/>
          </w:tcPr>
          <w:p>
            <w:r>
              <w:t>1</w:t>
            </w:r>
          </w:p>
        </w:tc>
      </w:tr>
      <w:tr>
        <w:tc>
          <w:tcPr>
            <w:tcW w:type="dxa" w:w="2880"/>
          </w:tcPr>
          <w:p>
            <w:r>
              <w:t>배재대학교</w:t>
            </w:r>
          </w:p>
        </w:tc>
        <w:tc>
          <w:tcPr>
            <w:tcW w:type="dxa" w:w="2880"/>
          </w:tcPr>
          <w:p>
            <w:r>
              <w:t>LMS-이용안내-매뉴얼- 학습자안내파트매뉴얼 바꿔주시기 바랍니다.</w:t>
            </w:r>
          </w:p>
        </w:tc>
        <w:tc>
          <w:tcPr>
            <w:tcW w:type="dxa" w:w="2880"/>
          </w:tcPr>
          <w:p>
            <w:r>
              <w:t>2</w:t>
            </w:r>
          </w:p>
        </w:tc>
      </w:tr>
      <w:tr>
        <w:tc>
          <w:tcPr>
            <w:tcW w:type="dxa" w:w="2880"/>
          </w:tcPr>
          <w:p>
            <w:r>
              <w:t>배재대학교</w:t>
            </w:r>
          </w:p>
        </w:tc>
        <w:tc>
          <w:tcPr>
            <w:tcW w:type="dxa" w:w="2880"/>
          </w:tcPr>
          <w:p>
            <w:r>
              <w:t>온라인강의 출석인정 비율을 현재 50%-&gt; 90% 상향조정 부탁드립니다.</w:t>
            </w:r>
          </w:p>
        </w:tc>
        <w:tc>
          <w:tcPr>
            <w:tcW w:type="dxa" w:w="2880"/>
          </w:tcPr>
          <w:p>
            <w:r>
              <w:t>1</w:t>
            </w:r>
          </w:p>
        </w:tc>
      </w:tr>
      <w:tr>
        <w:tc>
          <w:tcPr>
            <w:tcW w:type="dxa" w:w="2880"/>
          </w:tcPr>
          <w:p>
            <w:r>
              <w:t>배재대학교</w:t>
            </w:r>
          </w:p>
        </w:tc>
        <w:tc>
          <w:tcPr>
            <w:tcW w:type="dxa" w:w="2880"/>
          </w:tcPr>
          <w:p>
            <w:r>
              <w:t>2020학년도 1학기 학사연동 정보요청</w:t>
            </w:r>
          </w:p>
        </w:tc>
        <w:tc>
          <w:tcPr>
            <w:tcW w:type="dxa" w:w="2880"/>
          </w:tcPr>
          <w:p>
            <w:r>
              <w:t>2</w:t>
            </w:r>
          </w:p>
        </w:tc>
      </w:tr>
      <w:tr>
        <w:tc>
          <w:tcPr>
            <w:tcW w:type="dxa" w:w="2880"/>
          </w:tcPr>
          <w:p>
            <w:r>
              <w:t>배재대학교</w:t>
            </w:r>
          </w:p>
        </w:tc>
        <w:tc>
          <w:tcPr>
            <w:tcW w:type="dxa" w:w="2880"/>
          </w:tcPr>
          <w:p>
            <w:r>
              <w:t>배재대학교 채움시스템 신규 권한 요청</w:t>
            </w:r>
          </w:p>
        </w:tc>
        <w:tc>
          <w:tcPr>
            <w:tcW w:type="dxa" w:w="2880"/>
          </w:tcPr>
          <w:p>
            <w:r>
              <w:t>3</w:t>
            </w:r>
          </w:p>
        </w:tc>
      </w:tr>
      <w:tr>
        <w:tc>
          <w:tcPr>
            <w:tcW w:type="dxa" w:w="2880"/>
          </w:tcPr>
          <w:p>
            <w:r>
              <w:t>배재대학교</w:t>
            </w:r>
          </w:p>
        </w:tc>
        <w:tc>
          <w:tcPr>
            <w:tcW w:type="dxa" w:w="2880"/>
          </w:tcPr>
          <w:p>
            <w:r>
              <w:t>배재대학교 채움시스템 설문조사 기능 사용 요청</w:t>
            </w:r>
          </w:p>
        </w:tc>
        <w:tc>
          <w:tcPr>
            <w:tcW w:type="dxa" w:w="2880"/>
          </w:tcPr>
          <w:p>
            <w:r>
              <w:t>4</w:t>
            </w:r>
          </w:p>
        </w:tc>
      </w:tr>
      <w:tr>
        <w:tc>
          <w:tcPr>
            <w:tcW w:type="dxa" w:w="2880"/>
          </w:tcPr>
          <w:p>
            <w:r>
              <w:t>배재대학교</w:t>
            </w:r>
          </w:p>
        </w:tc>
        <w:tc>
          <w:tcPr>
            <w:tcW w:type="dxa" w:w="2880"/>
          </w:tcPr>
          <w:p>
            <w:r>
              <w:t>매뉴얼 변경 요청</w:t>
            </w:r>
          </w:p>
        </w:tc>
        <w:tc>
          <w:tcPr>
            <w:tcW w:type="dxa" w:w="2880"/>
          </w:tcPr>
          <w:p>
            <w:r>
              <w:t>5</w:t>
            </w:r>
          </w:p>
        </w:tc>
      </w:tr>
      <w:tr>
        <w:tc>
          <w:tcPr>
            <w:tcW w:type="dxa" w:w="2880"/>
          </w:tcPr>
          <w:p>
            <w:r>
              <w:t>배재대학교</w:t>
            </w:r>
          </w:p>
        </w:tc>
        <w:tc>
          <w:tcPr>
            <w:tcW w:type="dxa" w:w="2880"/>
          </w:tcPr>
          <w:p>
            <w:r>
              <w:t>관리자 권한 요청</w:t>
            </w:r>
          </w:p>
        </w:tc>
        <w:tc>
          <w:tcPr>
            <w:tcW w:type="dxa" w:w="2880"/>
          </w:tcPr>
          <w:p>
            <w:r>
              <w:t>6</w:t>
            </w:r>
          </w:p>
        </w:tc>
      </w:tr>
      <w:tr>
        <w:tc>
          <w:tcPr>
            <w:tcW w:type="dxa" w:w="2880"/>
          </w:tcPr>
          <w:p>
            <w:r>
              <w:t>배재대학교</w:t>
            </w:r>
          </w:p>
        </w:tc>
        <w:tc>
          <w:tcPr>
            <w:tcW w:type="dxa" w:w="2880"/>
          </w:tcPr>
          <w:p>
            <w:r>
              <w:t>역량 비율 계산식</w:t>
            </w:r>
          </w:p>
        </w:tc>
        <w:tc>
          <w:tcPr>
            <w:tcW w:type="dxa" w:w="2880"/>
          </w:tcPr>
          <w:p>
            <w:r>
              <w:t>7</w:t>
            </w:r>
          </w:p>
        </w:tc>
      </w:tr>
      <w:tr>
        <w:tc>
          <w:tcPr>
            <w:tcW w:type="dxa" w:w="2880"/>
          </w:tcPr>
          <w:p>
            <w:r>
              <w:t>배재대학교</w:t>
            </w:r>
          </w:p>
        </w:tc>
        <w:tc>
          <w:tcPr>
            <w:tcW w:type="dxa" w:w="2880"/>
          </w:tcPr>
          <w:p>
            <w:r>
              <w:t>학생 개별 마일리지 부여 시스템 요청</w:t>
            </w:r>
          </w:p>
        </w:tc>
        <w:tc>
          <w:tcPr>
            <w:tcW w:type="dxa" w:w="2880"/>
          </w:tcPr>
          <w:p>
            <w:r>
              <w:t>8</w:t>
            </w:r>
          </w:p>
        </w:tc>
      </w:tr>
      <w:tr>
        <w:tc>
          <w:tcPr>
            <w:tcW w:type="dxa" w:w="2880"/>
          </w:tcPr>
          <w:p>
            <w:r>
              <w:t>배재대학교</w:t>
            </w:r>
          </w:p>
        </w:tc>
        <w:tc>
          <w:tcPr>
            <w:tcW w:type="dxa" w:w="2880"/>
          </w:tcPr>
          <w:p>
            <w:r>
              <w:t>비교과 프로그램 수정시 오류</w:t>
            </w:r>
          </w:p>
        </w:tc>
        <w:tc>
          <w:tcPr>
            <w:tcW w:type="dxa" w:w="2880"/>
          </w:tcPr>
          <w:p>
            <w:r>
              <w:t>9</w:t>
            </w:r>
          </w:p>
        </w:tc>
      </w:tr>
      <w:tr>
        <w:tc>
          <w:tcPr>
            <w:tcW w:type="dxa" w:w="2880"/>
          </w:tcPr>
          <w:p>
            <w:r>
              <w:t>배재대학교</w:t>
            </w:r>
          </w:p>
        </w:tc>
        <w:tc>
          <w:tcPr>
            <w:tcW w:type="dxa" w:w="2880"/>
          </w:tcPr>
          <w:p>
            <w:r>
              <w:t>프로그램별 만족도 조사</w:t>
            </w:r>
          </w:p>
        </w:tc>
        <w:tc>
          <w:tcPr>
            <w:tcW w:type="dxa" w:w="2880"/>
          </w:tcPr>
          <w:p>
            <w:r>
              <w:t>10</w:t>
            </w:r>
          </w:p>
        </w:tc>
      </w:tr>
      <w:tr>
        <w:tc>
          <w:tcPr>
            <w:tcW w:type="dxa" w:w="2880"/>
          </w:tcPr>
          <w:p>
            <w:r>
              <w:t>배재대학교</w:t>
            </w:r>
          </w:p>
        </w:tc>
        <w:tc>
          <w:tcPr>
            <w:tcW w:type="dxa" w:w="2880"/>
          </w:tcPr>
          <w:p>
            <w:r>
              <w:t>채움비교과시스템 Q&amp;A 관련 문의</w:t>
            </w:r>
          </w:p>
        </w:tc>
        <w:tc>
          <w:tcPr>
            <w:tcW w:type="dxa" w:w="2880"/>
          </w:tcPr>
          <w:p>
            <w:r>
              <w:t>11</w:t>
            </w:r>
          </w:p>
        </w:tc>
      </w:tr>
      <w:tr>
        <w:tc>
          <w:tcPr>
            <w:tcW w:type="dxa" w:w="2880"/>
          </w:tcPr>
          <w:p>
            <w:r>
              <w:t>배재대학교</w:t>
            </w:r>
          </w:p>
        </w:tc>
        <w:tc>
          <w:tcPr>
            <w:tcW w:type="dxa" w:w="2880"/>
          </w:tcPr>
          <w:p>
            <w:r>
              <w:t>비교과 프로그램 CQI보고서 '주제명' 항목 표기 수정 요청</w:t>
            </w:r>
          </w:p>
        </w:tc>
        <w:tc>
          <w:tcPr>
            <w:tcW w:type="dxa" w:w="2880"/>
          </w:tcPr>
          <w:p>
            <w:r>
              <w:t>12</w:t>
            </w:r>
          </w:p>
        </w:tc>
      </w:tr>
      <w:tr>
        <w:tc>
          <w:tcPr>
            <w:tcW w:type="dxa" w:w="2880"/>
          </w:tcPr>
          <w:p>
            <w:r>
              <w:t>배재대학교</w:t>
            </w:r>
          </w:p>
        </w:tc>
        <w:tc>
          <w:tcPr>
            <w:tcW w:type="dxa" w:w="2880"/>
          </w:tcPr>
          <w:p>
            <w:r>
              <w:t>설문조사 관리자 권한 부여</w:t>
            </w:r>
          </w:p>
        </w:tc>
        <w:tc>
          <w:tcPr>
            <w:tcW w:type="dxa" w:w="2880"/>
          </w:tcPr>
          <w:p>
            <w:r>
              <w:t>13</w:t>
            </w:r>
          </w:p>
        </w:tc>
      </w:tr>
      <w:tr>
        <w:tc>
          <w:tcPr>
            <w:tcW w:type="dxa" w:w="2880"/>
          </w:tcPr>
          <w:p>
            <w:r>
              <w:t>배재대학교</w:t>
            </w:r>
          </w:p>
        </w:tc>
        <w:tc>
          <w:tcPr>
            <w:tcW w:type="dxa" w:w="2880"/>
          </w:tcPr>
          <w:p>
            <w:r>
              <w:t>채움비교과시스템 개선 문의 및 요청사항</w:t>
            </w:r>
          </w:p>
        </w:tc>
        <w:tc>
          <w:tcPr>
            <w:tcW w:type="dxa" w:w="2880"/>
          </w:tcPr>
          <w:p>
            <w:r>
              <w:t>14</w:t>
            </w:r>
          </w:p>
        </w:tc>
      </w:tr>
      <w:tr>
        <w:tc>
          <w:tcPr>
            <w:tcW w:type="dxa" w:w="2880"/>
          </w:tcPr>
          <w:p>
            <w:r>
              <w:t>배재대학교</w:t>
            </w:r>
          </w:p>
        </w:tc>
        <w:tc>
          <w:tcPr>
            <w:tcW w:type="dxa" w:w="2880"/>
          </w:tcPr>
          <w:p>
            <w:r>
              <w:t>학년도별 프로그램 정보 일체 다운로드 기능 및 역량진단검사 결과 연동 조회 기능</w:t>
            </w:r>
          </w:p>
        </w:tc>
        <w:tc>
          <w:tcPr>
            <w:tcW w:type="dxa" w:w="2880"/>
          </w:tcPr>
          <w:p>
            <w:r>
              <w:t>15</w:t>
            </w:r>
          </w:p>
        </w:tc>
      </w:tr>
      <w:tr>
        <w:tc>
          <w:tcPr>
            <w:tcW w:type="dxa" w:w="2880"/>
          </w:tcPr>
          <w:p>
            <w:r>
              <w:t>배재대학교</w:t>
            </w:r>
          </w:p>
        </w:tc>
        <w:tc>
          <w:tcPr>
            <w:tcW w:type="dxa" w:w="2880"/>
          </w:tcPr>
          <w:p>
            <w:r>
              <w:t>사전설문조사 결과</w:t>
            </w:r>
          </w:p>
        </w:tc>
        <w:tc>
          <w:tcPr>
            <w:tcW w:type="dxa" w:w="2880"/>
          </w:tcPr>
          <w:p>
            <w:r>
              <w:t>16</w:t>
            </w:r>
          </w:p>
        </w:tc>
      </w:tr>
      <w:tr>
        <w:tc>
          <w:tcPr>
            <w:tcW w:type="dxa" w:w="2880"/>
          </w:tcPr>
          <w:p>
            <w:r>
              <w:t>배재대학교</w:t>
            </w:r>
          </w:p>
        </w:tc>
        <w:tc>
          <w:tcPr>
            <w:tcW w:type="dxa" w:w="2880"/>
          </w:tcPr>
          <w:p>
            <w:r>
              <w:t>채움비교과시스템 알림판-공지사항 글쓰기 기능 및 비교과프로그램안내 관련 요청</w:t>
            </w:r>
          </w:p>
        </w:tc>
        <w:tc>
          <w:tcPr>
            <w:tcW w:type="dxa" w:w="2880"/>
          </w:tcPr>
          <w:p>
            <w:r>
              <w:t>17</w:t>
            </w:r>
          </w:p>
        </w:tc>
      </w:tr>
      <w:tr>
        <w:tc>
          <w:tcPr>
            <w:tcW w:type="dxa" w:w="2880"/>
          </w:tcPr>
          <w:p>
            <w:r>
              <w:t>배재대학교</w:t>
            </w:r>
          </w:p>
        </w:tc>
        <w:tc>
          <w:tcPr>
            <w:tcW w:type="dxa" w:w="2880"/>
          </w:tcPr>
          <w:p>
            <w:r>
              <w:t>직제 개편에 따른 정보 수정 사항 반영</w:t>
            </w:r>
          </w:p>
        </w:tc>
        <w:tc>
          <w:tcPr>
            <w:tcW w:type="dxa" w:w="2880"/>
          </w:tcPr>
          <w:p>
            <w:r>
              <w:t>18</w:t>
            </w:r>
          </w:p>
        </w:tc>
      </w:tr>
      <w:tr>
        <w:tc>
          <w:tcPr>
            <w:tcW w:type="dxa" w:w="2880"/>
          </w:tcPr>
          <w:p>
            <w:r>
              <w:t>배재대학교</w:t>
            </w:r>
          </w:p>
        </w:tc>
        <w:tc>
          <w:tcPr>
            <w:tcW w:type="dxa" w:w="2880"/>
          </w:tcPr>
          <w:p>
            <w:r>
              <w:t>운영기관 상위, 하위 항목 수정 방법</w:t>
            </w:r>
          </w:p>
        </w:tc>
        <w:tc>
          <w:tcPr>
            <w:tcW w:type="dxa" w:w="2880"/>
          </w:tcPr>
          <w:p>
            <w:r>
              <w:t>19</w:t>
            </w:r>
          </w:p>
        </w:tc>
      </w:tr>
      <w:tr>
        <w:tc>
          <w:tcPr>
            <w:tcW w:type="dxa" w:w="2880"/>
          </w:tcPr>
          <w:p>
            <w:r>
              <w:t>배재대학교</w:t>
            </w:r>
          </w:p>
        </w:tc>
        <w:tc>
          <w:tcPr>
            <w:tcW w:type="dxa" w:w="2880"/>
          </w:tcPr>
          <w:p>
            <w:r>
              <w:t>채움비교과시스템 통계-프로그램 수치와 역량/분류별, 운영기관별 수치 상이 관련 문의</w:t>
            </w:r>
          </w:p>
        </w:tc>
        <w:tc>
          <w:tcPr>
            <w:tcW w:type="dxa" w:w="2880"/>
          </w:tcPr>
          <w:p>
            <w:r>
              <w:t>20</w:t>
            </w:r>
          </w:p>
        </w:tc>
      </w:tr>
      <w:tr>
        <w:tc>
          <w:tcPr>
            <w:tcW w:type="dxa" w:w="2880"/>
          </w:tcPr>
          <w:p>
            <w:r>
              <w:t>배재대학교</w:t>
            </w:r>
          </w:p>
        </w:tc>
        <w:tc>
          <w:tcPr>
            <w:tcW w:type="dxa" w:w="2880"/>
          </w:tcPr>
          <w:p>
            <w:r>
              <w:t>평기비율 조정</w:t>
            </w:r>
          </w:p>
        </w:tc>
        <w:tc>
          <w:tcPr>
            <w:tcW w:type="dxa" w:w="2880"/>
          </w:tcPr>
          <w:p>
            <w:r>
              <w:t>21</w:t>
            </w:r>
          </w:p>
        </w:tc>
      </w:tr>
      <w:tr>
        <w:tc>
          <w:tcPr>
            <w:tcW w:type="dxa" w:w="2880"/>
          </w:tcPr>
          <w:p>
            <w:r>
              <w:t>배재대학교</w:t>
            </w:r>
          </w:p>
        </w:tc>
        <w:tc>
          <w:tcPr>
            <w:tcW w:type="dxa" w:w="2880"/>
          </w:tcPr>
          <w:p>
            <w:r>
              <w:t>비교과 프로그램 CQI 보고서 필수/선택 항목 수정 요청</w:t>
            </w:r>
          </w:p>
        </w:tc>
        <w:tc>
          <w:tcPr>
            <w:tcW w:type="dxa" w:w="2880"/>
          </w:tcPr>
          <w:p>
            <w:r>
              <w:t>22</w:t>
            </w:r>
          </w:p>
        </w:tc>
      </w:tr>
      <w:tr>
        <w:tc>
          <w:tcPr>
            <w:tcW w:type="dxa" w:w="2880"/>
          </w:tcPr>
          <w:p>
            <w:r>
              <w:t>배재대학교</w:t>
            </w:r>
          </w:p>
        </w:tc>
        <w:tc>
          <w:tcPr>
            <w:tcW w:type="dxa" w:w="2880"/>
          </w:tcPr>
          <w:p>
            <w:r>
              <w:t>프로그램 담당자/운영부서 수정 관련 문의</w:t>
            </w:r>
          </w:p>
        </w:tc>
        <w:tc>
          <w:tcPr>
            <w:tcW w:type="dxa" w:w="2880"/>
          </w:tcPr>
          <w:p>
            <w:r>
              <w:t>23</w:t>
            </w:r>
          </w:p>
        </w:tc>
      </w:tr>
      <w:tr>
        <w:tc>
          <w:tcPr>
            <w:tcW w:type="dxa" w:w="2880"/>
          </w:tcPr>
          <w:p>
            <w:r>
              <w:t>배재대학교</w:t>
            </w:r>
          </w:p>
        </w:tc>
        <w:tc>
          <w:tcPr>
            <w:tcW w:type="dxa" w:w="2880"/>
          </w:tcPr>
          <w:p>
            <w:r>
              <w:t>2019년도 비교과 프로그램 이수자 수 및 마일리지 지급 내역 수치 상이 관련 문의</w:t>
            </w:r>
          </w:p>
        </w:tc>
        <w:tc>
          <w:tcPr>
            <w:tcW w:type="dxa" w:w="2880"/>
          </w:tcPr>
          <w:p>
            <w:r>
              <w:t>24</w:t>
            </w:r>
          </w:p>
        </w:tc>
      </w:tr>
      <w:tr>
        <w:tc>
          <w:tcPr>
            <w:tcW w:type="dxa" w:w="2880"/>
          </w:tcPr>
          <w:p>
            <w:r>
              <w:t>배재대학교</w:t>
            </w:r>
          </w:p>
        </w:tc>
        <w:tc>
          <w:tcPr>
            <w:tcW w:type="dxa" w:w="2880"/>
          </w:tcPr>
          <w:p>
            <w:r>
              <w:t>채움비교과시스템 운영기관 명칭 수정 요청</w:t>
            </w:r>
          </w:p>
        </w:tc>
        <w:tc>
          <w:tcPr>
            <w:tcW w:type="dxa" w:w="2880"/>
          </w:tcPr>
          <w:p>
            <w:r>
              <w:t>25</w:t>
            </w:r>
          </w:p>
        </w:tc>
      </w:tr>
      <w:tr>
        <w:tc>
          <w:tcPr>
            <w:tcW w:type="dxa" w:w="2880"/>
          </w:tcPr>
          <w:p>
            <w:r>
              <w:t>배재대학교</w:t>
            </w:r>
          </w:p>
        </w:tc>
        <w:tc>
          <w:tcPr>
            <w:tcW w:type="dxa" w:w="2880"/>
          </w:tcPr>
          <w:p>
            <w:r>
              <w:t>채움비교과시스템 데이터 이관 가능 여부 문의</w:t>
            </w:r>
          </w:p>
        </w:tc>
        <w:tc>
          <w:tcPr>
            <w:tcW w:type="dxa" w:w="2880"/>
          </w:tcPr>
          <w:p>
            <w:r>
              <w:t>26</w:t>
            </w:r>
          </w:p>
        </w:tc>
      </w:tr>
      <w:tr>
        <w:tc>
          <w:tcPr>
            <w:tcW w:type="dxa" w:w="2880"/>
          </w:tcPr>
          <w:p>
            <w:r>
              <w:t>배재대학교</w:t>
            </w:r>
          </w:p>
        </w:tc>
        <w:tc>
          <w:tcPr>
            <w:tcW w:type="dxa" w:w="2880"/>
          </w:tcPr>
          <w:p>
            <w:r>
              <w:t>핵심역량진단검사 진단중인 학생 검사 결과 표기 관련 문의</w:t>
            </w:r>
          </w:p>
        </w:tc>
        <w:tc>
          <w:tcPr>
            <w:tcW w:type="dxa" w:w="2880"/>
          </w:tcPr>
          <w:p>
            <w:r>
              <w:t>27</w:t>
            </w:r>
          </w:p>
        </w:tc>
      </w:tr>
      <w:tr>
        <w:tc>
          <w:tcPr>
            <w:tcW w:type="dxa" w:w="2880"/>
          </w:tcPr>
          <w:p>
            <w:r>
              <w:t>배재대학교</w:t>
            </w:r>
          </w:p>
        </w:tc>
        <w:tc>
          <w:tcPr>
            <w:tcW w:type="dxa" w:w="2880"/>
          </w:tcPr>
          <w:p>
            <w:r>
              <w:t>대학교육혁신원 홈페이지 로그인 오류 문의</w:t>
            </w:r>
          </w:p>
        </w:tc>
        <w:tc>
          <w:tcPr>
            <w:tcW w:type="dxa" w:w="2880"/>
          </w:tcPr>
          <w:p>
            <w:r>
              <w:t>28</w:t>
            </w:r>
          </w:p>
        </w:tc>
      </w:tr>
      <w:tr>
        <w:tc>
          <w:tcPr>
            <w:tcW w:type="dxa" w:w="2880"/>
          </w:tcPr>
          <w:p>
            <w:r>
              <w:t>배재대학교</w:t>
            </w:r>
          </w:p>
        </w:tc>
        <w:tc>
          <w:tcPr>
            <w:tcW w:type="dxa" w:w="2880"/>
          </w:tcPr>
          <w:p>
            <w:r>
              <w:t>2020-여름 계절학기 개설</w:t>
            </w:r>
          </w:p>
        </w:tc>
        <w:tc>
          <w:tcPr>
            <w:tcW w:type="dxa" w:w="2880"/>
          </w:tcPr>
          <w:p>
            <w:r>
              <w:t>29</w:t>
            </w:r>
          </w:p>
        </w:tc>
      </w:tr>
      <w:tr>
        <w:tc>
          <w:tcPr>
            <w:tcW w:type="dxa" w:w="2880"/>
          </w:tcPr>
          <w:p>
            <w:r>
              <w:t>배재대학교</w:t>
            </w:r>
          </w:p>
        </w:tc>
        <w:tc>
          <w:tcPr>
            <w:tcW w:type="dxa" w:w="2880"/>
          </w:tcPr>
          <w:p>
            <w:r>
              <w:t>하나의 비교과 프로그램 내 참여자 중복 등록 기능 개발 문의</w:t>
            </w:r>
          </w:p>
        </w:tc>
        <w:tc>
          <w:tcPr>
            <w:tcW w:type="dxa" w:w="2880"/>
          </w:tcPr>
          <w:p>
            <w:r>
              <w:t>30</w:t>
            </w:r>
          </w:p>
        </w:tc>
      </w:tr>
      <w:tr>
        <w:tc>
          <w:tcPr>
            <w:tcW w:type="dxa" w:w="2880"/>
          </w:tcPr>
          <w:p>
            <w:r>
              <w:t>배재대학교</w:t>
            </w:r>
          </w:p>
        </w:tc>
        <w:tc>
          <w:tcPr>
            <w:tcW w:type="dxa" w:w="2880"/>
          </w:tcPr>
          <w:p>
            <w:r>
              <w:t>나섬역량마일리지 상위자 추출 관련 문의</w:t>
            </w:r>
          </w:p>
        </w:tc>
        <w:tc>
          <w:tcPr>
            <w:tcW w:type="dxa" w:w="2880"/>
          </w:tcPr>
          <w:p>
            <w:r>
              <w:t>31</w:t>
            </w:r>
          </w:p>
        </w:tc>
      </w:tr>
      <w:tr>
        <w:tc>
          <w:tcPr>
            <w:tcW w:type="dxa" w:w="2880"/>
          </w:tcPr>
          <w:p>
            <w:r>
              <w:t>부산가톨릭대학교</w:t>
            </w:r>
          </w:p>
        </w:tc>
        <w:tc>
          <w:tcPr>
            <w:tcW w:type="dxa" w:w="2880"/>
          </w:tcPr>
          <w:p>
            <w:r>
              <w:t>안녕하세요. 부산가톨릭대학교 신수진입니다. LMS 관리자 권한 추가 요청합니다. 최명진(사번 30280), 임영진(사번 50175) 두 분 추가 부탁드립니다.</w:t>
            </w:r>
          </w:p>
        </w:tc>
        <w:tc>
          <w:tcPr>
            <w:tcW w:type="dxa" w:w="2880"/>
          </w:tcPr>
          <w:p>
            <w:r>
              <w:t>1</w:t>
            </w:r>
          </w:p>
        </w:tc>
      </w:tr>
      <w:tr>
        <w:tc>
          <w:tcPr>
            <w:tcW w:type="dxa" w:w="2880"/>
          </w:tcPr>
          <w:p>
            <w:r>
              <w:t>부산대학교</w:t>
            </w:r>
          </w:p>
        </w:tc>
        <w:tc>
          <w:tcPr>
            <w:tcW w:type="dxa" w:w="2880"/>
          </w:tcPr>
          <w:p>
            <w:r>
              <w:t>사용자 매뉴얼 통합본 업로드(1~8번)</w:t>
            </w:r>
          </w:p>
        </w:tc>
        <w:tc>
          <w:tcPr>
            <w:tcW w:type="dxa" w:w="2880"/>
          </w:tcPr>
          <w:p>
            <w:r>
              <w:t>3</w:t>
            </w:r>
          </w:p>
        </w:tc>
      </w:tr>
      <w:tr>
        <w:tc>
          <w:tcPr>
            <w:tcW w:type="dxa" w:w="2880"/>
          </w:tcPr>
          <w:p>
            <w:r>
              <w:t>부산대학교</w:t>
            </w:r>
          </w:p>
        </w:tc>
        <w:tc>
          <w:tcPr>
            <w:tcW w:type="dxa" w:w="2880"/>
          </w:tcPr>
          <w:p>
            <w:r>
              <w:t>파이어폭스 동영상 플레이 가능 여부</w:t>
            </w:r>
          </w:p>
        </w:tc>
        <w:tc>
          <w:tcPr>
            <w:tcW w:type="dxa" w:w="2880"/>
          </w:tcPr>
          <w:p>
            <w:r>
              <w:t>4</w:t>
            </w:r>
          </w:p>
        </w:tc>
      </w:tr>
      <w:tr>
        <w:tc>
          <w:tcPr>
            <w:tcW w:type="dxa" w:w="2880"/>
          </w:tcPr>
          <w:p>
            <w:r>
              <w:t>부산대학교</w:t>
            </w:r>
          </w:p>
        </w:tc>
        <w:tc>
          <w:tcPr>
            <w:tcW w:type="dxa" w:w="2880"/>
          </w:tcPr>
          <w:p>
            <w:r>
              <w:t>메인화면에 스마트캠퍼스 앱 링크 추가(앱 배포 이후)</w:t>
            </w:r>
          </w:p>
        </w:tc>
        <w:tc>
          <w:tcPr>
            <w:tcW w:type="dxa" w:w="2880"/>
          </w:tcPr>
          <w:p>
            <w:r>
              <w:t>5</w:t>
            </w:r>
          </w:p>
        </w:tc>
      </w:tr>
      <w:tr>
        <w:tc>
          <w:tcPr>
            <w:tcW w:type="dxa" w:w="2880"/>
          </w:tcPr>
          <w:p>
            <w:r>
              <w:t>부산대학교</w:t>
            </w:r>
          </w:p>
        </w:tc>
        <w:tc>
          <w:tcPr>
            <w:tcW w:type="dxa" w:w="2880"/>
          </w:tcPr>
          <w:p>
            <w:r>
              <w:t>S/W 사업정보 저장소 데이터 작성</w:t>
            </w:r>
          </w:p>
        </w:tc>
        <w:tc>
          <w:tcPr>
            <w:tcW w:type="dxa" w:w="2880"/>
          </w:tcPr>
          <w:p>
            <w:r>
              <w:t>6</w:t>
            </w:r>
          </w:p>
        </w:tc>
      </w:tr>
      <w:tr>
        <w:tc>
          <w:tcPr>
            <w:tcW w:type="dxa" w:w="2880"/>
          </w:tcPr>
          <w:p>
            <w:r>
              <w:t>부산대학교</w:t>
            </w:r>
          </w:p>
        </w:tc>
        <w:tc>
          <w:tcPr>
            <w:tcW w:type="dxa" w:w="2880"/>
          </w:tcPr>
          <w:p>
            <w:r>
              <w:t>자율강좌 권한 부여 기능(현 관리자 기능을 다른 사람에게 옮기는 기능)</w:t>
            </w:r>
          </w:p>
        </w:tc>
        <w:tc>
          <w:tcPr>
            <w:tcW w:type="dxa" w:w="2880"/>
          </w:tcPr>
          <w:p>
            <w:r>
              <w:t>7</w:t>
            </w:r>
          </w:p>
        </w:tc>
      </w:tr>
      <w:tr>
        <w:tc>
          <w:tcPr>
            <w:tcW w:type="dxa" w:w="2880"/>
          </w:tcPr>
          <w:p>
            <w:r>
              <w:t>부산대학교</w:t>
            </w:r>
          </w:p>
        </w:tc>
        <w:tc>
          <w:tcPr>
            <w:tcW w:type="dxa" w:w="2880"/>
          </w:tcPr>
          <w:p>
            <w:r>
              <w:t>오래된 동영상(3년 경과) 확인 방법은?</w:t>
            </w:r>
          </w:p>
        </w:tc>
        <w:tc>
          <w:tcPr>
            <w:tcW w:type="dxa" w:w="2880"/>
          </w:tcPr>
          <w:p>
            <w:r>
              <w:t>8</w:t>
            </w:r>
          </w:p>
        </w:tc>
      </w:tr>
      <w:tr>
        <w:tc>
          <w:tcPr>
            <w:tcW w:type="dxa" w:w="2880"/>
          </w:tcPr>
          <w:p>
            <w:r>
              <w:t>부산대학교</w:t>
            </w:r>
          </w:p>
        </w:tc>
        <w:tc>
          <w:tcPr>
            <w:tcW w:type="dxa" w:w="2880"/>
          </w:tcPr>
          <w:p>
            <w:r>
              <w:t>변환서버에 m4v 지원</w:t>
            </w:r>
          </w:p>
        </w:tc>
        <w:tc>
          <w:tcPr>
            <w:tcW w:type="dxa" w:w="2880"/>
          </w:tcPr>
          <w:p>
            <w:r>
              <w:t>9</w:t>
            </w:r>
          </w:p>
        </w:tc>
      </w:tr>
      <w:tr>
        <w:tc>
          <w:tcPr>
            <w:tcW w:type="dxa" w:w="2880"/>
          </w:tcPr>
          <w:p>
            <w:r>
              <w:t>부산대학교</w:t>
            </w:r>
          </w:p>
        </w:tc>
        <w:tc>
          <w:tcPr>
            <w:tcW w:type="dxa" w:w="2880"/>
          </w:tcPr>
          <w:p>
            <w:r>
              <w:t>쪽지 메시지 수정</w:t>
            </w:r>
          </w:p>
        </w:tc>
        <w:tc>
          <w:tcPr>
            <w:tcW w:type="dxa" w:w="2880"/>
          </w:tcPr>
          <w:p>
            <w:r>
              <w:t>10</w:t>
            </w:r>
          </w:p>
        </w:tc>
      </w:tr>
      <w:tr>
        <w:tc>
          <w:tcPr>
            <w:tcW w:type="dxa" w:w="2880"/>
          </w:tcPr>
          <w:p>
            <w:r>
              <w:t>부산대학교</w:t>
            </w:r>
          </w:p>
        </w:tc>
        <w:tc>
          <w:tcPr>
            <w:tcW w:type="dxa" w:w="2880"/>
          </w:tcPr>
          <w:p>
            <w:r>
              <w:t>DB 연결 정보 내 아이디. 비번 암호화(오차장님)</w:t>
            </w:r>
          </w:p>
        </w:tc>
        <w:tc>
          <w:tcPr>
            <w:tcW w:type="dxa" w:w="2880"/>
          </w:tcPr>
          <w:p>
            <w:r>
              <w:t>11</w:t>
            </w:r>
          </w:p>
        </w:tc>
      </w:tr>
      <w:tr>
        <w:tc>
          <w:tcPr>
            <w:tcW w:type="dxa" w:w="2880"/>
          </w:tcPr>
          <w:p>
            <w:r>
              <w:t>부산대학교</w:t>
            </w:r>
          </w:p>
        </w:tc>
        <w:tc>
          <w:tcPr>
            <w:tcW w:type="dxa" w:w="2880"/>
          </w:tcPr>
          <w:p>
            <w:r>
              <w:t>'-----------------시점 재논의</w:t>
            </w:r>
          </w:p>
        </w:tc>
        <w:tc>
          <w:tcPr>
            <w:tcW w:type="dxa" w:w="2880"/>
          </w:tcPr>
          <w:p>
            <w:r>
              <w:t>12</w:t>
            </w:r>
          </w:p>
        </w:tc>
      </w:tr>
      <w:tr>
        <w:tc>
          <w:tcPr>
            <w:tcW w:type="dxa" w:w="2880"/>
          </w:tcPr>
          <w:p>
            <w:r>
              <w:t>부산대학교</w:t>
            </w:r>
          </w:p>
        </w:tc>
        <w:tc>
          <w:tcPr>
            <w:tcW w:type="dxa" w:w="2880"/>
          </w:tcPr>
          <w:p>
            <w:r>
              <w:t>온라인 교수프로그램 기능 개선</w:t>
            </w:r>
          </w:p>
        </w:tc>
        <w:tc>
          <w:tcPr>
            <w:tcW w:type="dxa" w:w="2880"/>
          </w:tcPr>
          <w:p>
            <w:r>
              <w:t>13</w:t>
            </w:r>
          </w:p>
        </w:tc>
      </w:tr>
      <w:tr>
        <w:tc>
          <w:tcPr>
            <w:tcW w:type="dxa" w:w="2880"/>
          </w:tcPr>
          <w:p>
            <w:r>
              <w:t>부산대학교</w:t>
            </w:r>
          </w:p>
        </w:tc>
        <w:tc>
          <w:tcPr>
            <w:tcW w:type="dxa" w:w="2880"/>
          </w:tcPr>
          <w:p>
            <w:r>
              <w:t>퀴즈, 과제, 설문조사 모듈 기간보이도록 수정</w:t>
            </w:r>
          </w:p>
        </w:tc>
        <w:tc>
          <w:tcPr>
            <w:tcW w:type="dxa" w:w="2880"/>
          </w:tcPr>
          <w:p>
            <w:r>
              <w:t>14</w:t>
            </w:r>
          </w:p>
        </w:tc>
      </w:tr>
      <w:tr>
        <w:tc>
          <w:tcPr>
            <w:tcW w:type="dxa" w:w="2880"/>
          </w:tcPr>
          <w:p>
            <w:r>
              <w:t>부산대학교</w:t>
            </w:r>
          </w:p>
        </w:tc>
        <w:tc>
          <w:tcPr>
            <w:tcW w:type="dxa" w:w="2880"/>
          </w:tcPr>
          <w:p>
            <w:r>
              <w:t>'----------------------------------------------------</w:t>
            </w:r>
          </w:p>
        </w:tc>
        <w:tc>
          <w:tcPr>
            <w:tcW w:type="dxa" w:w="2880"/>
          </w:tcPr>
          <w:p>
            <w:r>
              <w:t>15</w:t>
            </w:r>
          </w:p>
        </w:tc>
      </w:tr>
      <w:tr>
        <w:tc>
          <w:tcPr>
            <w:tcW w:type="dxa" w:w="2880"/>
          </w:tcPr>
          <w:p>
            <w:r>
              <w:t>부산대학교</w:t>
            </w:r>
          </w:p>
        </w:tc>
        <w:tc>
          <w:tcPr>
            <w:tcW w:type="dxa" w:w="2880"/>
          </w:tcPr>
          <w:p>
            <w:r>
              <w:t>이수과정 추적 매뉴얼</w:t>
            </w:r>
          </w:p>
        </w:tc>
        <w:tc>
          <w:tcPr>
            <w:tcW w:type="dxa" w:w="2880"/>
          </w:tcPr>
          <w:p>
            <w:r>
              <w:t>16</w:t>
            </w:r>
          </w:p>
        </w:tc>
      </w:tr>
      <w:tr>
        <w:tc>
          <w:tcPr>
            <w:tcW w:type="dxa" w:w="2880"/>
          </w:tcPr>
          <w:p>
            <w:r>
              <w:t>부산대학교</w:t>
            </w:r>
          </w:p>
        </w:tc>
        <w:tc>
          <w:tcPr>
            <w:tcW w:type="dxa" w:w="2880"/>
          </w:tcPr>
          <w:p>
            <w:r>
              <w:t>관리자 - 학습모니터링에 시작일자, 종료일자 컬럼 분리</w:t>
            </w:r>
          </w:p>
        </w:tc>
        <w:tc>
          <w:tcPr>
            <w:tcW w:type="dxa" w:w="2880"/>
          </w:tcPr>
          <w:p>
            <w:r>
              <w:t>17</w:t>
            </w:r>
          </w:p>
        </w:tc>
      </w:tr>
      <w:tr>
        <w:tc>
          <w:tcPr>
            <w:tcW w:type="dxa" w:w="2880"/>
          </w:tcPr>
          <w:p>
            <w:r>
              <w:t>부산대학교</w:t>
            </w:r>
          </w:p>
        </w:tc>
        <w:tc>
          <w:tcPr>
            <w:tcW w:type="dxa" w:w="2880"/>
          </w:tcPr>
          <w:p>
            <w:r>
              <w:t>활동 추가버튼을 누른 후 주차를 선택했을때 가끔 반응없음(해당추가에서 활동 추가는 가능)</w:t>
            </w:r>
          </w:p>
        </w:tc>
        <w:tc>
          <w:tcPr>
            <w:tcW w:type="dxa" w:w="2880"/>
          </w:tcPr>
          <w:p>
            <w:r>
              <w:t>18</w:t>
            </w:r>
          </w:p>
        </w:tc>
      </w:tr>
      <w:tr>
        <w:tc>
          <w:tcPr>
            <w:tcW w:type="dxa" w:w="2880"/>
          </w:tcPr>
          <w:p>
            <w:r>
              <w:t>부산대학교</w:t>
            </w:r>
          </w:p>
        </w:tc>
        <w:tc>
          <w:tcPr>
            <w:tcW w:type="dxa" w:w="2880"/>
          </w:tcPr>
          <w:p>
            <w:r>
              <w:t>모바일 앱- 토큰 메시지</w:t>
            </w:r>
          </w:p>
        </w:tc>
        <w:tc>
          <w:tcPr>
            <w:tcW w:type="dxa" w:w="2880"/>
          </w:tcPr>
          <w:p>
            <w:r>
              <w:t>19</w:t>
            </w:r>
          </w:p>
        </w:tc>
      </w:tr>
      <w:tr>
        <w:tc>
          <w:tcPr>
            <w:tcW w:type="dxa" w:w="2880"/>
          </w:tcPr>
          <w:p>
            <w:r>
              <w:t>부산대학교</w:t>
            </w:r>
          </w:p>
        </w:tc>
        <w:tc>
          <w:tcPr>
            <w:tcW w:type="dxa" w:w="2880"/>
          </w:tcPr>
          <w:p>
            <w:r>
              <w:t>학생이 학습활동을 통해 접속한 경우 학습이력이 남지 않음. 학습이력 남도록 수정</w:t>
            </w:r>
          </w:p>
        </w:tc>
        <w:tc>
          <w:tcPr>
            <w:tcW w:type="dxa" w:w="2880"/>
          </w:tcPr>
          <w:p>
            <w:r>
              <w:t>20</w:t>
            </w:r>
          </w:p>
        </w:tc>
      </w:tr>
      <w:tr>
        <w:tc>
          <w:tcPr>
            <w:tcW w:type="dxa" w:w="2880"/>
          </w:tcPr>
          <w:p>
            <w:r>
              <w:t>부산대학교</w:t>
            </w:r>
          </w:p>
        </w:tc>
        <w:tc>
          <w:tcPr>
            <w:tcW w:type="dxa" w:w="2880"/>
          </w:tcPr>
          <w:p>
            <w:r>
              <w:t>줌 오류 메시지 변경</w:t>
            </w:r>
          </w:p>
        </w:tc>
        <w:tc>
          <w:tcPr>
            <w:tcW w:type="dxa" w:w="2880"/>
          </w:tcPr>
          <w:p>
            <w:r>
              <w:t>21</w:t>
            </w:r>
          </w:p>
        </w:tc>
      </w:tr>
      <w:tr>
        <w:tc>
          <w:tcPr>
            <w:tcW w:type="dxa" w:w="2880"/>
          </w:tcPr>
          <w:p>
            <w:r>
              <w:t>부산대학교</w:t>
            </w:r>
          </w:p>
        </w:tc>
        <w:tc>
          <w:tcPr>
            <w:tcW w:type="dxa" w:w="2880"/>
          </w:tcPr>
          <w:p>
            <w:r>
              <w:t>퀴즈 - 실시방식 - 최종 결과에 응시기록누적 기본값을 "예"로</w:t>
            </w:r>
          </w:p>
        </w:tc>
        <w:tc>
          <w:tcPr>
            <w:tcW w:type="dxa" w:w="2880"/>
          </w:tcPr>
          <w:p>
            <w:r>
              <w:t>22</w:t>
            </w:r>
          </w:p>
        </w:tc>
      </w:tr>
      <w:tr>
        <w:tc>
          <w:tcPr>
            <w:tcW w:type="dxa" w:w="2880"/>
          </w:tcPr>
          <w:p>
            <w:r>
              <w:t>부산대학교</w:t>
            </w:r>
          </w:p>
        </w:tc>
        <w:tc>
          <w:tcPr>
            <w:tcW w:type="dxa" w:w="2880"/>
          </w:tcPr>
          <w:p>
            <w:r>
              <w:t>퀴즈 - 사용자 재응시 설정 추가 - 답안 제출 횟수 기본값을 "2"로</w:t>
            </w:r>
          </w:p>
        </w:tc>
        <w:tc>
          <w:tcPr>
            <w:tcW w:type="dxa" w:w="2880"/>
          </w:tcPr>
          <w:p>
            <w:r>
              <w:t>23</w:t>
            </w:r>
          </w:p>
        </w:tc>
      </w:tr>
      <w:tr>
        <w:tc>
          <w:tcPr>
            <w:tcW w:type="dxa" w:w="2880"/>
          </w:tcPr>
          <w:p>
            <w:r>
              <w:t>부산대학교</w:t>
            </w:r>
          </w:p>
        </w:tc>
        <w:tc>
          <w:tcPr>
            <w:tcW w:type="dxa" w:w="2880"/>
          </w:tcPr>
          <w:p>
            <w:r>
              <w:t>교수한테 쪽지가 오면 교수 이메일로 포워딩 할 수 있는 기능 추가(외국에 무들 쓰는 대학에는 기능이 있다고 함)</w:t>
            </w:r>
          </w:p>
        </w:tc>
        <w:tc>
          <w:tcPr>
            <w:tcW w:type="dxa" w:w="2880"/>
          </w:tcPr>
          <w:p>
            <w:r>
              <w:t>24</w:t>
            </w:r>
          </w:p>
        </w:tc>
      </w:tr>
      <w:tr>
        <w:tc>
          <w:tcPr>
            <w:tcW w:type="dxa" w:w="2880"/>
          </w:tcPr>
          <w:p>
            <w:r>
              <w:t>부산대학교</w:t>
            </w:r>
          </w:p>
        </w:tc>
        <w:tc>
          <w:tcPr>
            <w:tcW w:type="dxa" w:w="2880"/>
          </w:tcPr>
          <w:p>
            <w:r>
              <w:t>예전 Edge에서 동영상 플레이어 버그 수정</w:t>
            </w:r>
          </w:p>
        </w:tc>
        <w:tc>
          <w:tcPr>
            <w:tcW w:type="dxa" w:w="2880"/>
          </w:tcPr>
          <w:p>
            <w:r>
              <w:t>25</w:t>
            </w:r>
          </w:p>
        </w:tc>
      </w:tr>
      <w:tr>
        <w:tc>
          <w:tcPr>
            <w:tcW w:type="dxa" w:w="2880"/>
          </w:tcPr>
          <w:p>
            <w:r>
              <w:t>부산대학교</w:t>
            </w:r>
          </w:p>
        </w:tc>
        <w:tc>
          <w:tcPr>
            <w:tcW w:type="dxa" w:w="2880"/>
          </w:tcPr>
          <w:p>
            <w:r>
              <w:t>온라인 출석부에서 인정된 출석에 대해 출석취소 기능 추가</w:t>
            </w:r>
          </w:p>
        </w:tc>
        <w:tc>
          <w:tcPr>
            <w:tcW w:type="dxa" w:w="2880"/>
          </w:tcPr>
          <w:p>
            <w:r>
              <w:t>26</w:t>
            </w:r>
          </w:p>
        </w:tc>
      </w:tr>
      <w:tr>
        <w:tc>
          <w:tcPr>
            <w:tcW w:type="dxa" w:w="2880"/>
          </w:tcPr>
          <w:p>
            <w:r>
              <w:t>부산대학교</w:t>
            </w:r>
          </w:p>
        </w:tc>
        <w:tc>
          <w:tcPr>
            <w:tcW w:type="dxa" w:w="2880"/>
          </w:tcPr>
          <w:p>
            <w:r>
              <w:t>메인 페이지 안내 배너 변경</w:t>
            </w:r>
          </w:p>
        </w:tc>
        <w:tc>
          <w:tcPr>
            <w:tcW w:type="dxa" w:w="2880"/>
          </w:tcPr>
          <w:p>
            <w:r>
              <w:t>27</w:t>
            </w:r>
          </w:p>
        </w:tc>
      </w:tr>
      <w:tr>
        <w:tc>
          <w:tcPr>
            <w:tcW w:type="dxa" w:w="2880"/>
          </w:tcPr>
          <w:p>
            <w:r>
              <w:t>부산대학교</w:t>
            </w:r>
          </w:p>
        </w:tc>
        <w:tc>
          <w:tcPr>
            <w:tcW w:type="dxa" w:w="2880"/>
          </w:tcPr>
          <w:p>
            <w:r>
              <w:t>퀴즈 문제당 제한 시간 설정 기능</w:t>
            </w:r>
          </w:p>
        </w:tc>
        <w:tc>
          <w:tcPr>
            <w:tcW w:type="dxa" w:w="2880"/>
          </w:tcPr>
          <w:p>
            <w:r>
              <w:t>1</w:t>
            </w:r>
          </w:p>
        </w:tc>
      </w:tr>
      <w:tr>
        <w:tc>
          <w:tcPr>
            <w:tcW w:type="dxa" w:w="2880"/>
          </w:tcPr>
          <w:p>
            <w:r>
              <w:t>부산대학교</w:t>
            </w:r>
          </w:p>
        </w:tc>
        <w:tc>
          <w:tcPr>
            <w:tcW w:type="dxa" w:w="2880"/>
          </w:tcPr>
          <w:p>
            <w:r>
              <w:t>참여자목록을 엑셀에서 다운 받을때 최근접속시간을 표시해서 출력이나 다운 받을 수 있도록</w:t>
            </w:r>
          </w:p>
        </w:tc>
        <w:tc>
          <w:tcPr>
            <w:tcW w:type="dxa" w:w="2880"/>
          </w:tcPr>
          <w:p>
            <w:r>
              <w:t>2</w:t>
            </w:r>
          </w:p>
        </w:tc>
      </w:tr>
      <w:tr>
        <w:tc>
          <w:tcPr>
            <w:tcW w:type="dxa" w:w="2880"/>
          </w:tcPr>
          <w:p>
            <w:r>
              <w:t>부산대학교</w:t>
            </w:r>
          </w:p>
        </w:tc>
        <w:tc>
          <w:tcPr>
            <w:tcW w:type="dxa" w:w="2880"/>
          </w:tcPr>
          <w:p>
            <w:r>
              <w:t>평가비율관리 - 저장 내 수정/삭제 버튼 활성화</w:t>
            </w:r>
          </w:p>
        </w:tc>
        <w:tc>
          <w:tcPr>
            <w:tcW w:type="dxa" w:w="2880"/>
          </w:tcPr>
          <w:p>
            <w:r>
              <w:t>3</w:t>
            </w:r>
          </w:p>
        </w:tc>
      </w:tr>
      <w:tr>
        <w:tc>
          <w:tcPr>
            <w:tcW w:type="dxa" w:w="2880"/>
          </w:tcPr>
          <w:p>
            <w:r>
              <w:t>부산대학교</w:t>
            </w:r>
          </w:p>
        </w:tc>
        <w:tc>
          <w:tcPr>
            <w:tcW w:type="dxa" w:w="2880"/>
          </w:tcPr>
          <w:p>
            <w:r>
              <w:t>동영상 변환결과 알림 추가</w:t>
            </w:r>
          </w:p>
        </w:tc>
        <w:tc>
          <w:tcPr>
            <w:tcW w:type="dxa" w:w="2880"/>
          </w:tcPr>
          <w:p>
            <w:r>
              <w:t>4</w:t>
            </w:r>
          </w:p>
        </w:tc>
      </w:tr>
      <w:tr>
        <w:tc>
          <w:tcPr>
            <w:tcW w:type="dxa" w:w="2880"/>
          </w:tcPr>
          <w:p>
            <w:r>
              <w:t>부산대학교</w:t>
            </w:r>
          </w:p>
        </w:tc>
        <w:tc>
          <w:tcPr>
            <w:tcW w:type="dxa" w:w="2880"/>
          </w:tcPr>
          <w:p>
            <w:r>
              <w:t>알림배치 읽은 숫자만큼 빠지기(지금은 전체 다 빠짐), 수정사항도 알림으로, 알림 푸시 시간줄이기</w:t>
            </w:r>
          </w:p>
        </w:tc>
        <w:tc>
          <w:tcPr>
            <w:tcW w:type="dxa" w:w="2880"/>
          </w:tcPr>
          <w:p>
            <w:r>
              <w:t>5</w:t>
            </w:r>
          </w:p>
        </w:tc>
      </w:tr>
      <w:tr>
        <w:tc>
          <w:tcPr>
            <w:tcW w:type="dxa" w:w="2880"/>
          </w:tcPr>
          <w:p>
            <w:r>
              <w:t>부산대학교</w:t>
            </w:r>
          </w:p>
        </w:tc>
        <w:tc>
          <w:tcPr>
            <w:tcW w:type="dxa" w:w="2880"/>
          </w:tcPr>
          <w:p>
            <w:r>
              <w:t>관리자가 합반 해지하는 기능, 사용자 데이터 이관 하는 기능(교직원번호 변경 시)</w:t>
            </w:r>
          </w:p>
        </w:tc>
        <w:tc>
          <w:tcPr>
            <w:tcW w:type="dxa" w:w="2880"/>
          </w:tcPr>
          <w:p>
            <w:r>
              <w:t>6</w:t>
            </w:r>
          </w:p>
        </w:tc>
      </w:tr>
      <w:tr>
        <w:tc>
          <w:tcPr>
            <w:tcW w:type="dxa" w:w="2880"/>
          </w:tcPr>
          <w:p>
            <w:r>
              <w:t>부산대학교</w:t>
            </w:r>
          </w:p>
        </w:tc>
        <w:tc>
          <w:tcPr>
            <w:tcW w:type="dxa" w:w="2880"/>
          </w:tcPr>
          <w:p>
            <w:r>
              <w:t>현황 추가 - 개설/미개설 현황, 주차별 자료 입력 현황 등</w:t>
            </w:r>
          </w:p>
        </w:tc>
        <w:tc>
          <w:tcPr>
            <w:tcW w:type="dxa" w:w="2880"/>
          </w:tcPr>
          <w:p>
            <w:r>
              <w:t>7</w:t>
            </w:r>
          </w:p>
        </w:tc>
      </w:tr>
      <w:tr>
        <w:tc>
          <w:tcPr>
            <w:tcW w:type="dxa" w:w="2880"/>
          </w:tcPr>
          <w:p>
            <w:r>
              <w:t>부산대학교</w:t>
            </w:r>
          </w:p>
        </w:tc>
        <w:tc>
          <w:tcPr>
            <w:tcW w:type="dxa" w:w="2880"/>
          </w:tcPr>
          <w:p>
            <w:r>
              <w:t>쪽지 - 학년도, 학기, 교과목명, 분반별로 조회</w:t>
            </w:r>
          </w:p>
        </w:tc>
        <w:tc>
          <w:tcPr>
            <w:tcW w:type="dxa" w:w="2880"/>
          </w:tcPr>
          <w:p>
            <w:r>
              <w:t>8</w:t>
            </w:r>
          </w:p>
        </w:tc>
      </w:tr>
      <w:tr>
        <w:tc>
          <w:tcPr>
            <w:tcW w:type="dxa" w:w="2880"/>
          </w:tcPr>
          <w:p>
            <w:r>
              <w:t>부산대학교</w:t>
            </w:r>
          </w:p>
        </w:tc>
        <w:tc>
          <w:tcPr>
            <w:tcW w:type="dxa" w:w="2880"/>
          </w:tcPr>
          <w:p>
            <w:r>
              <w:t>참여자목록에 최근접속시간을 몇시간 전으로 표시하지 않고 몇시 접속으로 변경</w:t>
            </w:r>
          </w:p>
        </w:tc>
        <w:tc>
          <w:tcPr>
            <w:tcW w:type="dxa" w:w="2880"/>
          </w:tcPr>
          <w:p>
            <w:r>
              <w:t>9</w:t>
            </w:r>
          </w:p>
        </w:tc>
      </w:tr>
      <w:tr>
        <w:tc>
          <w:tcPr>
            <w:tcW w:type="dxa" w:w="2880"/>
          </w:tcPr>
          <w:p>
            <w:r>
              <w:t>부산대학교</w:t>
            </w:r>
          </w:p>
        </w:tc>
        <w:tc>
          <w:tcPr>
            <w:tcW w:type="dxa" w:w="2880"/>
          </w:tcPr>
          <w:p>
            <w:r>
              <w:t>1) 동영상탐색기가 제공되어야하고, 2) 동영상탐색기에서 클릭해보면 어느 강좌에서 사용하고 있는지 확인 방법 3) 사용하지 않는 동영상 확인 방법</w:t>
            </w:r>
          </w:p>
        </w:tc>
        <w:tc>
          <w:tcPr>
            <w:tcW w:type="dxa" w:w="2880"/>
          </w:tcPr>
          <w:p>
            <w:r>
              <w:t>10</w:t>
            </w:r>
          </w:p>
        </w:tc>
      </w:tr>
      <w:tr>
        <w:tc>
          <w:tcPr>
            <w:tcW w:type="dxa" w:w="2880"/>
          </w:tcPr>
          <w:p>
            <w:r>
              <w:t>부산대학교</w:t>
            </w:r>
          </w:p>
        </w:tc>
        <w:tc>
          <w:tcPr>
            <w:tcW w:type="dxa" w:w="2880"/>
          </w:tcPr>
          <w:p>
            <w:r>
              <w:t>과제 채점 시 확정 기능, 성적 오픈 여부 기능 추가</w:t>
            </w:r>
          </w:p>
        </w:tc>
        <w:tc>
          <w:tcPr>
            <w:tcW w:type="dxa" w:w="2880"/>
          </w:tcPr>
          <w:p>
            <w:r>
              <w:t>11</w:t>
            </w:r>
          </w:p>
        </w:tc>
      </w:tr>
      <w:tr>
        <w:tc>
          <w:tcPr>
            <w:tcW w:type="dxa" w:w="2880"/>
          </w:tcPr>
          <w:p>
            <w:r>
              <w:t>부산대학교</w:t>
            </w:r>
          </w:p>
        </w:tc>
        <w:tc>
          <w:tcPr>
            <w:tcW w:type="dxa" w:w="2880"/>
          </w:tcPr>
          <w:p>
            <w:r>
              <w:t>동시로그인 제한(서버 재설치 시)</w:t>
            </w:r>
          </w:p>
        </w:tc>
        <w:tc>
          <w:tcPr>
            <w:tcW w:type="dxa" w:w="2880"/>
          </w:tcPr>
          <w:p>
            <w:r>
              <w:t>12</w:t>
            </w:r>
          </w:p>
        </w:tc>
      </w:tr>
      <w:tr>
        <w:tc>
          <w:tcPr>
            <w:tcW w:type="dxa" w:w="2880"/>
          </w:tcPr>
          <w:p>
            <w:r>
              <w:t>부산대학교</w:t>
            </w:r>
          </w:p>
        </w:tc>
        <w:tc>
          <w:tcPr>
            <w:tcW w:type="dxa" w:w="2880"/>
          </w:tcPr>
          <w:p>
            <w:r>
              <w:t>예정된 할 일 및 달력 내 이벤트 정보에 해당 학년도, 학기, 교과목명, 분반 정보 추가 / 클릭시 해당 활동으로 이동</w:t>
            </w:r>
          </w:p>
        </w:tc>
        <w:tc>
          <w:tcPr>
            <w:tcW w:type="dxa" w:w="2880"/>
          </w:tcPr>
          <w:p>
            <w:r>
              <w:t>13</w:t>
            </w:r>
          </w:p>
        </w:tc>
      </w:tr>
      <w:tr>
        <w:tc>
          <w:tcPr>
            <w:tcW w:type="dxa" w:w="2880"/>
          </w:tcPr>
          <w:p>
            <w:r>
              <w:t>부산대학교</w:t>
            </w:r>
          </w:p>
        </w:tc>
        <w:tc>
          <w:tcPr>
            <w:tcW w:type="dxa" w:w="2880"/>
          </w:tcPr>
          <w:p>
            <w:r>
              <w:t>교과과정인 경우  주차 삭제 기능 없애기(관리자만 삭제 가능하도록)</w:t>
            </w:r>
          </w:p>
        </w:tc>
        <w:tc>
          <w:tcPr>
            <w:tcW w:type="dxa" w:w="2880"/>
          </w:tcPr>
          <w:p>
            <w:r>
              <w:t>14</w:t>
            </w:r>
          </w:p>
        </w:tc>
      </w:tr>
      <w:tr>
        <w:tc>
          <w:tcPr>
            <w:tcW w:type="dxa" w:w="2880"/>
          </w:tcPr>
          <w:p>
            <w:r>
              <w:t>부산대학교</w:t>
            </w:r>
          </w:p>
        </w:tc>
        <w:tc>
          <w:tcPr>
            <w:tcW w:type="dxa" w:w="2880"/>
          </w:tcPr>
          <w:p>
            <w:r>
              <w:t>스마트캠퍼스앱 통해서 플라토 접속한 경우 링크에 대한 학습이력현황이 남지 않음. 학습이력현황 남기도록 수정</w:t>
            </w:r>
          </w:p>
        </w:tc>
        <w:tc>
          <w:tcPr>
            <w:tcW w:type="dxa" w:w="2880"/>
          </w:tcPr>
          <w:p>
            <w:r>
              <w:t>15</w:t>
            </w:r>
          </w:p>
        </w:tc>
      </w:tr>
      <w:tr>
        <w:tc>
          <w:tcPr>
            <w:tcW w:type="dxa" w:w="2880"/>
          </w:tcPr>
          <w:p>
            <w:r>
              <w:t>부산대학교</w:t>
            </w:r>
          </w:p>
        </w:tc>
        <w:tc>
          <w:tcPr>
            <w:tcW w:type="dxa" w:w="2880"/>
          </w:tcPr>
          <w:p>
            <w:r>
              <w:t>받은 쪽지 제목 옆에 학년도, 학기, 교과목명, 분반 정보 추가</w:t>
            </w:r>
          </w:p>
        </w:tc>
        <w:tc>
          <w:tcPr>
            <w:tcW w:type="dxa" w:w="2880"/>
          </w:tcPr>
          <w:p>
            <w:r>
              <w:t>16</w:t>
            </w:r>
          </w:p>
        </w:tc>
      </w:tr>
      <w:tr>
        <w:tc>
          <w:tcPr>
            <w:tcW w:type="dxa" w:w="2880"/>
          </w:tcPr>
          <w:p>
            <w:r>
              <w:t>부산대학교</w:t>
            </w:r>
          </w:p>
        </w:tc>
        <w:tc>
          <w:tcPr>
            <w:tcW w:type="dxa" w:w="2880"/>
          </w:tcPr>
          <w:p>
            <w:r>
              <w:t>쪽지에 학생 학번 모두 표시 되도록 수정</w:t>
            </w:r>
          </w:p>
        </w:tc>
        <w:tc>
          <w:tcPr>
            <w:tcW w:type="dxa" w:w="2880"/>
          </w:tcPr>
          <w:p>
            <w:r>
              <w:t>17</w:t>
            </w:r>
          </w:p>
        </w:tc>
      </w:tr>
      <w:tr>
        <w:tc>
          <w:tcPr>
            <w:tcW w:type="dxa" w:w="2880"/>
          </w:tcPr>
          <w:p>
            <w:r>
              <w:t>부산대학교</w:t>
            </w:r>
          </w:p>
        </w:tc>
        <w:tc>
          <w:tcPr>
            <w:tcW w:type="dxa" w:w="2880"/>
          </w:tcPr>
          <w:p>
            <w:r>
              <w:t>학습활동 "파일"에서 파일포맷이 동영상일 경우 100M 이상이면 업로드 제한("학습활동 - 동영상을 이용해 주세요." 메시지 리턴)</w:t>
            </w:r>
          </w:p>
        </w:tc>
        <w:tc>
          <w:tcPr>
            <w:tcW w:type="dxa" w:w="2880"/>
          </w:tcPr>
          <w:p>
            <w:r>
              <w:t>18</w:t>
            </w:r>
          </w:p>
        </w:tc>
      </w:tr>
      <w:tr>
        <w:tc>
          <w:tcPr>
            <w:tcW w:type="dxa" w:w="2880"/>
          </w:tcPr>
          <w:p>
            <w:r>
              <w:t>부산대학교</w:t>
            </w:r>
          </w:p>
        </w:tc>
        <w:tc>
          <w:tcPr>
            <w:tcW w:type="dxa" w:w="2880"/>
          </w:tcPr>
          <w:p>
            <w:r>
              <w:t>화상강의 ㅣ 생성시 로그인 창 안 뜨게 -&gt; 화상강의 시작할때 웹 로그인 해주기</w:t>
            </w:r>
          </w:p>
        </w:tc>
        <w:tc>
          <w:tcPr>
            <w:tcW w:type="dxa" w:w="2880"/>
          </w:tcPr>
          <w:p>
            <w:r>
              <w:t>19</w:t>
            </w:r>
          </w:p>
        </w:tc>
      </w:tr>
      <w:tr>
        <w:tc>
          <w:tcPr>
            <w:tcW w:type="dxa" w:w="2880"/>
          </w:tcPr>
          <w:p>
            <w:r>
              <w:t>부산대학교</w:t>
            </w:r>
          </w:p>
        </w:tc>
        <w:tc>
          <w:tcPr>
            <w:tcW w:type="dxa" w:w="2880"/>
          </w:tcPr>
          <w:p>
            <w:r>
              <w:t>과제 제출하고, 과제제출기간 후에 수정할 경우, "지각 제출로 처리됩니다. 그래도 업로드하시겠습니까?"라는 메시지 리턴</w:t>
            </w:r>
          </w:p>
        </w:tc>
        <w:tc>
          <w:tcPr>
            <w:tcW w:type="dxa" w:w="2880"/>
          </w:tcPr>
          <w:p>
            <w:r>
              <w:t>20</w:t>
            </w:r>
          </w:p>
        </w:tc>
      </w:tr>
      <w:tr>
        <w:tc>
          <w:tcPr>
            <w:tcW w:type="dxa" w:w="2880"/>
          </w:tcPr>
          <w:p>
            <w:r>
              <w:t>부산대학교</w:t>
            </w:r>
          </w:p>
        </w:tc>
        <w:tc>
          <w:tcPr>
            <w:tcW w:type="dxa" w:w="2880"/>
          </w:tcPr>
          <w:p>
            <w:r>
              <w:t>2019-1,2학기 통계 데이터</w:t>
            </w:r>
          </w:p>
        </w:tc>
        <w:tc>
          <w:tcPr>
            <w:tcW w:type="dxa" w:w="2880"/>
          </w:tcPr>
          <w:p>
            <w:r>
              <w:t>1</w:t>
            </w:r>
          </w:p>
        </w:tc>
      </w:tr>
      <w:tr>
        <w:tc>
          <w:tcPr>
            <w:tcW w:type="dxa" w:w="2880"/>
          </w:tcPr>
          <w:p>
            <w:r>
              <w:t>부산대학교</w:t>
            </w:r>
          </w:p>
        </w:tc>
        <w:tc>
          <w:tcPr>
            <w:tcW w:type="dxa" w:w="2880"/>
          </w:tcPr>
          <w:p>
            <w:r>
              <w:t>2020년 1월 - 교수자 교번 이관</w:t>
            </w:r>
          </w:p>
        </w:tc>
        <w:tc>
          <w:tcPr>
            <w:tcW w:type="dxa" w:w="2880"/>
          </w:tcPr>
          <w:p>
            <w:r>
              <w:t>2</w:t>
            </w:r>
          </w:p>
        </w:tc>
      </w:tr>
      <w:tr>
        <w:tc>
          <w:tcPr>
            <w:tcW w:type="dxa" w:w="2880"/>
          </w:tcPr>
          <w:p>
            <w:r>
              <w:t>부산대학교</w:t>
            </w:r>
          </w:p>
        </w:tc>
        <w:tc>
          <w:tcPr>
            <w:tcW w:type="dxa" w:w="2880"/>
          </w:tcPr>
          <w:p>
            <w:r>
              <w:t>[긴급] 퀴즈 점수입력 오류</w:t>
            </w:r>
          </w:p>
        </w:tc>
        <w:tc>
          <w:tcPr>
            <w:tcW w:type="dxa" w:w="2880"/>
          </w:tcPr>
          <w:p>
            <w:r>
              <w:t>3</w:t>
            </w:r>
          </w:p>
        </w:tc>
      </w:tr>
      <w:tr>
        <w:tc>
          <w:tcPr>
            <w:tcW w:type="dxa" w:w="2880"/>
          </w:tcPr>
          <w:p>
            <w:r>
              <w:t>부산대학교</w:t>
            </w:r>
          </w:p>
        </w:tc>
        <w:tc>
          <w:tcPr>
            <w:tcW w:type="dxa" w:w="2880"/>
          </w:tcPr>
          <w:p>
            <w:r>
              <w:t>이러닝 콘텐츠 문의</w:t>
            </w:r>
          </w:p>
        </w:tc>
        <w:tc>
          <w:tcPr>
            <w:tcW w:type="dxa" w:w="2880"/>
          </w:tcPr>
          <w:p>
            <w:r>
              <w:t>4</w:t>
            </w:r>
          </w:p>
        </w:tc>
      </w:tr>
      <w:tr>
        <w:tc>
          <w:tcPr>
            <w:tcW w:type="dxa" w:w="2880"/>
          </w:tcPr>
          <w:p>
            <w:r>
              <w:t>부산대학교</w:t>
            </w:r>
          </w:p>
        </w:tc>
        <w:tc>
          <w:tcPr>
            <w:tcW w:type="dxa" w:w="2880"/>
          </w:tcPr>
          <w:p>
            <w:r>
              <w:t>OER 메뉴얼 요청</w:t>
            </w:r>
          </w:p>
        </w:tc>
        <w:tc>
          <w:tcPr>
            <w:tcW w:type="dxa" w:w="2880"/>
          </w:tcPr>
          <w:p>
            <w:r>
              <w:t>5</w:t>
            </w:r>
          </w:p>
        </w:tc>
      </w:tr>
      <w:tr>
        <w:tc>
          <w:tcPr>
            <w:tcW w:type="dxa" w:w="2880"/>
          </w:tcPr>
          <w:p>
            <w:r>
              <w:t>부산대학교</w:t>
            </w:r>
          </w:p>
        </w:tc>
        <w:tc>
          <w:tcPr>
            <w:tcW w:type="dxa" w:w="2880"/>
          </w:tcPr>
          <w:p>
            <w:r>
              <w:t>교수자번호 이관</w:t>
            </w:r>
          </w:p>
        </w:tc>
        <w:tc>
          <w:tcPr>
            <w:tcW w:type="dxa" w:w="2880"/>
          </w:tcPr>
          <w:p>
            <w:r>
              <w:t>6</w:t>
            </w:r>
          </w:p>
        </w:tc>
      </w:tr>
      <w:tr>
        <w:tc>
          <w:tcPr>
            <w:tcW w:type="dxa" w:w="2880"/>
          </w:tcPr>
          <w:p>
            <w:r>
              <w:t>부산대학교</w:t>
            </w:r>
          </w:p>
        </w:tc>
        <w:tc>
          <w:tcPr>
            <w:tcW w:type="dxa" w:w="2880"/>
          </w:tcPr>
          <w:p>
            <w:r>
              <w:t>OER 접속불가</w:t>
            </w:r>
          </w:p>
        </w:tc>
        <w:tc>
          <w:tcPr>
            <w:tcW w:type="dxa" w:w="2880"/>
          </w:tcPr>
          <w:p>
            <w:r>
              <w:t>7</w:t>
            </w:r>
          </w:p>
        </w:tc>
      </w:tr>
      <w:tr>
        <w:tc>
          <w:tcPr>
            <w:tcW w:type="dxa" w:w="2880"/>
          </w:tcPr>
          <w:p>
            <w:r>
              <w:t>부산대학교</w:t>
            </w:r>
          </w:p>
        </w:tc>
        <w:tc>
          <w:tcPr>
            <w:tcW w:type="dxa" w:w="2880"/>
          </w:tcPr>
          <w:p>
            <w:r>
              <w:t>1학기 강의실 개설</w:t>
            </w:r>
          </w:p>
        </w:tc>
        <w:tc>
          <w:tcPr>
            <w:tcW w:type="dxa" w:w="2880"/>
          </w:tcPr>
          <w:p>
            <w:r>
              <w:t>8</w:t>
            </w:r>
          </w:p>
        </w:tc>
      </w:tr>
      <w:tr>
        <w:tc>
          <w:tcPr>
            <w:tcW w:type="dxa" w:w="2880"/>
          </w:tcPr>
          <w:p>
            <w:r>
              <w:t>부산대학교</w:t>
            </w:r>
          </w:p>
        </w:tc>
        <w:tc>
          <w:tcPr>
            <w:tcW w:type="dxa" w:w="2880"/>
          </w:tcPr>
          <w:p>
            <w:r>
              <w:t>신입생 강의실참여 이슈</w:t>
            </w:r>
          </w:p>
        </w:tc>
        <w:tc>
          <w:tcPr>
            <w:tcW w:type="dxa" w:w="2880"/>
          </w:tcPr>
          <w:p>
            <w:r>
              <w:t>9</w:t>
            </w:r>
          </w:p>
        </w:tc>
      </w:tr>
      <w:tr>
        <w:tc>
          <w:tcPr>
            <w:tcW w:type="dxa" w:w="2880"/>
          </w:tcPr>
          <w:p>
            <w:r>
              <w:t>부산대학교</w:t>
            </w:r>
          </w:p>
        </w:tc>
        <w:tc>
          <w:tcPr>
            <w:tcW w:type="dxa" w:w="2880"/>
          </w:tcPr>
          <w:p>
            <w:r>
              <w:t>자료이관요청</w:t>
            </w:r>
          </w:p>
        </w:tc>
        <w:tc>
          <w:tcPr>
            <w:tcW w:type="dxa" w:w="2880"/>
          </w:tcPr>
          <w:p>
            <w:r>
              <w:t>10</w:t>
            </w:r>
          </w:p>
        </w:tc>
      </w:tr>
      <w:tr>
        <w:tc>
          <w:tcPr>
            <w:tcW w:type="dxa" w:w="2880"/>
          </w:tcPr>
          <w:p>
            <w:r>
              <w:t>부산대학교</w:t>
            </w:r>
          </w:p>
        </w:tc>
        <w:tc>
          <w:tcPr>
            <w:tcW w:type="dxa" w:w="2880"/>
          </w:tcPr>
          <w:p>
            <w:r>
              <w:t>수강생 동기화</w:t>
            </w:r>
          </w:p>
        </w:tc>
        <w:tc>
          <w:tcPr>
            <w:tcW w:type="dxa" w:w="2880"/>
          </w:tcPr>
          <w:p>
            <w:r>
              <w:t>11</w:t>
            </w:r>
          </w:p>
        </w:tc>
      </w:tr>
      <w:tr>
        <w:tc>
          <w:tcPr>
            <w:tcW w:type="dxa" w:w="2880"/>
          </w:tcPr>
          <w:p>
            <w:r>
              <w:t>부산대학교</w:t>
            </w:r>
          </w:p>
        </w:tc>
        <w:tc>
          <w:tcPr>
            <w:tcW w:type="dxa" w:w="2880"/>
          </w:tcPr>
          <w:p>
            <w:r>
              <w:t>2월 유지보수 내역 요청</w:t>
            </w:r>
          </w:p>
        </w:tc>
        <w:tc>
          <w:tcPr>
            <w:tcW w:type="dxa" w:w="2880"/>
          </w:tcPr>
          <w:p>
            <w:r>
              <w:t>12</w:t>
            </w:r>
          </w:p>
        </w:tc>
      </w:tr>
      <w:tr>
        <w:tc>
          <w:tcPr>
            <w:tcW w:type="dxa" w:w="2880"/>
          </w:tcPr>
          <w:p>
            <w:r>
              <w:t>부산대학교</w:t>
            </w:r>
          </w:p>
        </w:tc>
        <w:tc>
          <w:tcPr>
            <w:tcW w:type="dxa" w:w="2880"/>
          </w:tcPr>
          <w:p>
            <w:r>
              <w:t>동영상 인코딩</w:t>
            </w:r>
          </w:p>
        </w:tc>
        <w:tc>
          <w:tcPr>
            <w:tcW w:type="dxa" w:w="2880"/>
          </w:tcPr>
          <w:p>
            <w:r>
              <w:t>13</w:t>
            </w:r>
          </w:p>
        </w:tc>
      </w:tr>
      <w:tr>
        <w:tc>
          <w:tcPr>
            <w:tcW w:type="dxa" w:w="2880"/>
          </w:tcPr>
          <w:p>
            <w:r>
              <w:t>부산대학교</w:t>
            </w:r>
          </w:p>
        </w:tc>
        <w:tc>
          <w:tcPr>
            <w:tcW w:type="dxa" w:w="2880"/>
          </w:tcPr>
          <w:p>
            <w:r>
              <w:t>온라인출석부 설정</w:t>
            </w:r>
          </w:p>
        </w:tc>
        <w:tc>
          <w:tcPr>
            <w:tcW w:type="dxa" w:w="2880"/>
          </w:tcPr>
          <w:p>
            <w:r>
              <w:t>14</w:t>
            </w:r>
          </w:p>
        </w:tc>
      </w:tr>
      <w:tr>
        <w:tc>
          <w:tcPr>
            <w:tcW w:type="dxa" w:w="2880"/>
          </w:tcPr>
          <w:p>
            <w:r>
              <w:t>부산대학교</w:t>
            </w:r>
          </w:p>
        </w:tc>
        <w:tc>
          <w:tcPr>
            <w:tcW w:type="dxa" w:w="2880"/>
          </w:tcPr>
          <w:p>
            <w:r>
              <w:t>교직원번호 이관</w:t>
            </w:r>
          </w:p>
        </w:tc>
        <w:tc>
          <w:tcPr>
            <w:tcW w:type="dxa" w:w="2880"/>
          </w:tcPr>
          <w:p>
            <w:r>
              <w:t>15</w:t>
            </w:r>
          </w:p>
        </w:tc>
      </w:tr>
      <w:tr>
        <w:tc>
          <w:tcPr>
            <w:tcW w:type="dxa" w:w="2880"/>
          </w:tcPr>
          <w:p>
            <w:r>
              <w:t>부산대학교</w:t>
            </w:r>
          </w:p>
        </w:tc>
        <w:tc>
          <w:tcPr>
            <w:tcW w:type="dxa" w:w="2880"/>
          </w:tcPr>
          <w:p>
            <w:r>
              <w:t>교수자 동기화</w:t>
            </w:r>
          </w:p>
        </w:tc>
        <w:tc>
          <w:tcPr>
            <w:tcW w:type="dxa" w:w="2880"/>
          </w:tcPr>
          <w:p>
            <w:r>
              <w:t>16</w:t>
            </w:r>
          </w:p>
        </w:tc>
      </w:tr>
      <w:tr>
        <w:tc>
          <w:tcPr>
            <w:tcW w:type="dxa" w:w="2880"/>
          </w:tcPr>
          <w:p>
            <w:r>
              <w:t>부산대학교</w:t>
            </w:r>
          </w:p>
        </w:tc>
        <w:tc>
          <w:tcPr>
            <w:tcW w:type="dxa" w:w="2880"/>
          </w:tcPr>
          <w:p>
            <w:r>
              <w:t>온라인출석부 설정2</w:t>
            </w:r>
          </w:p>
        </w:tc>
        <w:tc>
          <w:tcPr>
            <w:tcW w:type="dxa" w:w="2880"/>
          </w:tcPr>
          <w:p>
            <w:r>
              <w:t>17</w:t>
            </w:r>
          </w:p>
        </w:tc>
      </w:tr>
      <w:tr>
        <w:tc>
          <w:tcPr>
            <w:tcW w:type="dxa" w:w="2880"/>
          </w:tcPr>
          <w:p>
            <w:r>
              <w:t>부산대학교</w:t>
            </w:r>
          </w:p>
        </w:tc>
        <w:tc>
          <w:tcPr>
            <w:tcW w:type="dxa" w:w="2880"/>
          </w:tcPr>
          <w:p>
            <w:r>
              <w:t>교수자 권한 이관</w:t>
            </w:r>
          </w:p>
        </w:tc>
        <w:tc>
          <w:tcPr>
            <w:tcW w:type="dxa" w:w="2880"/>
          </w:tcPr>
          <w:p>
            <w:r>
              <w:t>18</w:t>
            </w:r>
          </w:p>
        </w:tc>
      </w:tr>
      <w:tr>
        <w:tc>
          <w:tcPr>
            <w:tcW w:type="dxa" w:w="2880"/>
          </w:tcPr>
          <w:p>
            <w:r>
              <w:t>부산대학교</w:t>
            </w:r>
          </w:p>
        </w:tc>
        <w:tc>
          <w:tcPr>
            <w:tcW w:type="dxa" w:w="2880"/>
          </w:tcPr>
          <w:p>
            <w:r>
              <w:t>동영상 재생바</w:t>
            </w:r>
          </w:p>
        </w:tc>
        <w:tc>
          <w:tcPr>
            <w:tcW w:type="dxa" w:w="2880"/>
          </w:tcPr>
          <w:p>
            <w:r>
              <w:t>19</w:t>
            </w:r>
          </w:p>
        </w:tc>
      </w:tr>
      <w:tr>
        <w:tc>
          <w:tcPr>
            <w:tcW w:type="dxa" w:w="2880"/>
          </w:tcPr>
          <w:p>
            <w:r>
              <w:t>부산대학교</w:t>
            </w:r>
          </w:p>
        </w:tc>
        <w:tc>
          <w:tcPr>
            <w:tcW w:type="dxa" w:w="2880"/>
          </w:tcPr>
          <w:p>
            <w:r>
              <w:t>동영상 시청</w:t>
            </w:r>
          </w:p>
        </w:tc>
        <w:tc>
          <w:tcPr>
            <w:tcW w:type="dxa" w:w="2880"/>
          </w:tcPr>
          <w:p>
            <w:r>
              <w:t>20</w:t>
            </w:r>
          </w:p>
        </w:tc>
      </w:tr>
      <w:tr>
        <w:tc>
          <w:tcPr>
            <w:tcW w:type="dxa" w:w="2880"/>
          </w:tcPr>
          <w:p>
            <w:r>
              <w:t>부산대학교</w:t>
            </w:r>
          </w:p>
        </w:tc>
        <w:tc>
          <w:tcPr>
            <w:tcW w:type="dxa" w:w="2880"/>
          </w:tcPr>
          <w:p>
            <w:r>
              <w:t>온라인 출석부 기능</w:t>
            </w:r>
          </w:p>
        </w:tc>
        <w:tc>
          <w:tcPr>
            <w:tcW w:type="dxa" w:w="2880"/>
          </w:tcPr>
          <w:p>
            <w:r>
              <w:t>21</w:t>
            </w:r>
          </w:p>
        </w:tc>
      </w:tr>
      <w:tr>
        <w:tc>
          <w:tcPr>
            <w:tcW w:type="dxa" w:w="2880"/>
          </w:tcPr>
          <w:p>
            <w:r>
              <w:t>부산대학교</w:t>
            </w:r>
          </w:p>
        </w:tc>
        <w:tc>
          <w:tcPr>
            <w:tcW w:type="dxa" w:w="2880"/>
          </w:tcPr>
          <w:p>
            <w:r>
              <w:t>교내 직원 동기화 관련 문의</w:t>
            </w:r>
          </w:p>
        </w:tc>
        <w:tc>
          <w:tcPr>
            <w:tcW w:type="dxa" w:w="2880"/>
          </w:tcPr>
          <w:p>
            <w:r>
              <w:t>22</w:t>
            </w:r>
          </w:p>
        </w:tc>
      </w:tr>
      <w:tr>
        <w:tc>
          <w:tcPr>
            <w:tcW w:type="dxa" w:w="2880"/>
          </w:tcPr>
          <w:p>
            <w:r>
              <w:t>부산대학교</w:t>
            </w:r>
          </w:p>
        </w:tc>
        <w:tc>
          <w:tcPr>
            <w:tcW w:type="dxa" w:w="2880"/>
          </w:tcPr>
          <w:p>
            <w:r>
              <w:t>과제 제출상황 문의</w:t>
            </w:r>
          </w:p>
        </w:tc>
        <w:tc>
          <w:tcPr>
            <w:tcW w:type="dxa" w:w="2880"/>
          </w:tcPr>
          <w:p>
            <w:r>
              <w:t>23</w:t>
            </w:r>
          </w:p>
        </w:tc>
      </w:tr>
      <w:tr>
        <w:tc>
          <w:tcPr>
            <w:tcW w:type="dxa" w:w="2880"/>
          </w:tcPr>
          <w:p>
            <w:r>
              <w:t>부산대학교</w:t>
            </w:r>
          </w:p>
        </w:tc>
        <w:tc>
          <w:tcPr>
            <w:tcW w:type="dxa" w:w="2880"/>
          </w:tcPr>
          <w:p>
            <w:r>
              <w:t>기록전출결이 있을 경우, 출석체크 오류 수정</w:t>
            </w:r>
          </w:p>
        </w:tc>
        <w:tc>
          <w:tcPr>
            <w:tcW w:type="dxa" w:w="2880"/>
          </w:tcPr>
          <w:p>
            <w:r>
              <w:t>24</w:t>
            </w:r>
          </w:p>
        </w:tc>
      </w:tr>
      <w:tr>
        <w:tc>
          <w:tcPr>
            <w:tcW w:type="dxa" w:w="2880"/>
          </w:tcPr>
          <w:p>
            <w:r>
              <w:t>부산대학교</w:t>
            </w:r>
          </w:p>
        </w:tc>
        <w:tc>
          <w:tcPr>
            <w:tcW w:type="dxa" w:w="2880"/>
          </w:tcPr>
          <w:p>
            <w:r>
              <w:t>운영자 매뉴얼</w:t>
            </w:r>
          </w:p>
        </w:tc>
        <w:tc>
          <w:tcPr>
            <w:tcW w:type="dxa" w:w="2880"/>
          </w:tcPr>
          <w:p>
            <w:r>
              <w:t>25</w:t>
            </w:r>
          </w:p>
        </w:tc>
      </w:tr>
      <w:tr>
        <w:tc>
          <w:tcPr>
            <w:tcW w:type="dxa" w:w="2880"/>
          </w:tcPr>
          <w:p>
            <w:r>
              <w:t>부산대학교</w:t>
            </w:r>
          </w:p>
        </w:tc>
        <w:tc>
          <w:tcPr>
            <w:tcW w:type="dxa" w:w="2880"/>
          </w:tcPr>
          <w:p>
            <w:r>
              <w:t>지역사회기여센터 이러닝컨텐츠 문제</w:t>
            </w:r>
          </w:p>
        </w:tc>
        <w:tc>
          <w:tcPr>
            <w:tcW w:type="dxa" w:w="2880"/>
          </w:tcPr>
          <w:p>
            <w:r>
              <w:t>26</w:t>
            </w:r>
          </w:p>
        </w:tc>
      </w:tr>
      <w:tr>
        <w:tc>
          <w:tcPr>
            <w:tcW w:type="dxa" w:w="2880"/>
          </w:tcPr>
          <w:p>
            <w:r>
              <w:t>부산대학교</w:t>
            </w:r>
          </w:p>
        </w:tc>
        <w:tc>
          <w:tcPr>
            <w:tcW w:type="dxa" w:w="2880"/>
          </w:tcPr>
          <w:p>
            <w:r>
              <w:t>다중계정 처리</w:t>
            </w:r>
          </w:p>
        </w:tc>
        <w:tc>
          <w:tcPr>
            <w:tcW w:type="dxa" w:w="2880"/>
          </w:tcPr>
          <w:p>
            <w:r>
              <w:t>27</w:t>
            </w:r>
          </w:p>
        </w:tc>
      </w:tr>
      <w:tr>
        <w:tc>
          <w:tcPr>
            <w:tcW w:type="dxa" w:w="2880"/>
          </w:tcPr>
          <w:p>
            <w:r>
              <w:t>부산대학교</w:t>
            </w:r>
          </w:p>
        </w:tc>
        <w:tc>
          <w:tcPr>
            <w:tcW w:type="dxa" w:w="2880"/>
          </w:tcPr>
          <w:p>
            <w:r>
              <w:t>자율강좌에서 사용자 관리 기능 활성화</w:t>
            </w:r>
          </w:p>
        </w:tc>
        <w:tc>
          <w:tcPr>
            <w:tcW w:type="dxa" w:w="2880"/>
          </w:tcPr>
          <w:p>
            <w:r>
              <w:t>28</w:t>
            </w:r>
          </w:p>
        </w:tc>
      </w:tr>
      <w:tr>
        <w:tc>
          <w:tcPr>
            <w:tcW w:type="dxa" w:w="2880"/>
          </w:tcPr>
          <w:p>
            <w:r>
              <w:t>부산대학교</w:t>
            </w:r>
          </w:p>
        </w:tc>
        <w:tc>
          <w:tcPr>
            <w:tcW w:type="dxa" w:w="2880"/>
          </w:tcPr>
          <w:p>
            <w:r>
              <w:t>파일 추가 오류</w:t>
            </w:r>
          </w:p>
        </w:tc>
        <w:tc>
          <w:tcPr>
            <w:tcW w:type="dxa" w:w="2880"/>
          </w:tcPr>
          <w:p>
            <w:r>
              <w:t>29</w:t>
            </w:r>
          </w:p>
        </w:tc>
      </w:tr>
      <w:tr>
        <w:tc>
          <w:tcPr>
            <w:tcW w:type="dxa" w:w="2880"/>
          </w:tcPr>
          <w:p>
            <w:r>
              <w:t>부산대학교</w:t>
            </w:r>
          </w:p>
        </w:tc>
        <w:tc>
          <w:tcPr>
            <w:tcW w:type="dxa" w:w="2880"/>
          </w:tcPr>
          <w:p>
            <w:r>
              <w:t>자율강좌 안에 관리자가 사용자 권한 부여할 수 있는 기능 풀기</w:t>
            </w:r>
          </w:p>
        </w:tc>
        <w:tc>
          <w:tcPr>
            <w:tcW w:type="dxa" w:w="2880"/>
          </w:tcPr>
          <w:p>
            <w:r>
              <w:t>30</w:t>
            </w:r>
          </w:p>
        </w:tc>
      </w:tr>
      <w:tr>
        <w:tc>
          <w:tcPr>
            <w:tcW w:type="dxa" w:w="2880"/>
          </w:tcPr>
          <w:p>
            <w:r>
              <w:t>부산대학교</w:t>
            </w:r>
          </w:p>
        </w:tc>
        <w:tc>
          <w:tcPr>
            <w:tcW w:type="dxa" w:w="2880"/>
          </w:tcPr>
          <w:p>
            <w:r>
              <w:t>동영상 플레이어 오류</w:t>
            </w:r>
          </w:p>
        </w:tc>
        <w:tc>
          <w:tcPr>
            <w:tcW w:type="dxa" w:w="2880"/>
          </w:tcPr>
          <w:p>
            <w:r>
              <w:t>31</w:t>
            </w:r>
          </w:p>
        </w:tc>
      </w:tr>
      <w:tr>
        <w:tc>
          <w:tcPr>
            <w:tcW w:type="dxa" w:w="2880"/>
          </w:tcPr>
          <w:p>
            <w:r>
              <w:t>부산대학교</w:t>
            </w:r>
          </w:p>
        </w:tc>
        <w:tc>
          <w:tcPr>
            <w:tcW w:type="dxa" w:w="2880"/>
          </w:tcPr>
          <w:p>
            <w:r>
              <w:t>이메일 발송 시 부산대 메일 외에도 발송가능하게 -&gt; 웹메일 업체에 릴레이처리 요청 중</w:t>
            </w:r>
          </w:p>
        </w:tc>
        <w:tc>
          <w:tcPr>
            <w:tcW w:type="dxa" w:w="2880"/>
          </w:tcPr>
          <w:p>
            <w:r>
              <w:t>32</w:t>
            </w:r>
          </w:p>
        </w:tc>
      </w:tr>
      <w:tr>
        <w:tc>
          <w:tcPr>
            <w:tcW w:type="dxa" w:w="2880"/>
          </w:tcPr>
          <w:p>
            <w:r>
              <w:t>부산대학교</w:t>
            </w:r>
          </w:p>
        </w:tc>
        <w:tc>
          <w:tcPr>
            <w:tcW w:type="dxa" w:w="2880"/>
          </w:tcPr>
          <w:p>
            <w:r>
              <w:t>PIP 링크 추가 - 164.125.10.* 대역만 보이도록</w:t>
            </w:r>
          </w:p>
        </w:tc>
        <w:tc>
          <w:tcPr>
            <w:tcW w:type="dxa" w:w="2880"/>
          </w:tcPr>
          <w:p>
            <w:r>
              <w:t>33</w:t>
            </w:r>
          </w:p>
        </w:tc>
      </w:tr>
      <w:tr>
        <w:tc>
          <w:tcPr>
            <w:tcW w:type="dxa" w:w="2880"/>
          </w:tcPr>
          <w:p>
            <w:r>
              <w:t>부산대학교</w:t>
            </w:r>
          </w:p>
        </w:tc>
        <w:tc>
          <w:tcPr>
            <w:tcW w:type="dxa" w:w="2880"/>
          </w:tcPr>
          <w:p>
            <w:r>
              <w:t>OER SSO 적용</w:t>
            </w:r>
          </w:p>
        </w:tc>
        <w:tc>
          <w:tcPr>
            <w:tcW w:type="dxa" w:w="2880"/>
          </w:tcPr>
          <w:p>
            <w:r>
              <w:t>34</w:t>
            </w:r>
          </w:p>
        </w:tc>
      </w:tr>
      <w:tr>
        <w:tc>
          <w:tcPr>
            <w:tcW w:type="dxa" w:w="2880"/>
          </w:tcPr>
          <w:p>
            <w:r>
              <w:t>부산대학교</w:t>
            </w:r>
          </w:p>
        </w:tc>
        <w:tc>
          <w:tcPr>
            <w:tcW w:type="dxa" w:w="2880"/>
          </w:tcPr>
          <w:p>
            <w:r>
              <w:t>동영상 변환 대기 플러그인 설치</w:t>
            </w:r>
          </w:p>
        </w:tc>
        <w:tc>
          <w:tcPr>
            <w:tcW w:type="dxa" w:w="2880"/>
          </w:tcPr>
          <w:p>
            <w:r>
              <w:t>35</w:t>
            </w:r>
          </w:p>
        </w:tc>
      </w:tr>
      <w:tr>
        <w:tc>
          <w:tcPr>
            <w:tcW w:type="dxa" w:w="2880"/>
          </w:tcPr>
          <w:p>
            <w:r>
              <w:t>부산대학교</w:t>
            </w:r>
          </w:p>
        </w:tc>
        <w:tc>
          <w:tcPr>
            <w:tcW w:type="dxa" w:w="2880"/>
          </w:tcPr>
          <w:p>
            <w:r>
              <w:t>OER에서 admin 게정으로 강좌 등록 안됨</w:t>
            </w:r>
          </w:p>
        </w:tc>
        <w:tc>
          <w:tcPr>
            <w:tcW w:type="dxa" w:w="2880"/>
          </w:tcPr>
          <w:p>
            <w:r>
              <w:t>36</w:t>
            </w:r>
          </w:p>
        </w:tc>
      </w:tr>
      <w:tr>
        <w:tc>
          <w:tcPr>
            <w:tcW w:type="dxa" w:w="2880"/>
          </w:tcPr>
          <w:p>
            <w:r>
              <w:t>부산대학교</w:t>
            </w:r>
          </w:p>
        </w:tc>
        <w:tc>
          <w:tcPr>
            <w:tcW w:type="dxa" w:w="2880"/>
          </w:tcPr>
          <w:p>
            <w:r>
              <w:t>"가능한 파일 유형"은 텍스트 입력 안되게..</w:t>
            </w:r>
          </w:p>
        </w:tc>
        <w:tc>
          <w:tcPr>
            <w:tcW w:type="dxa" w:w="2880"/>
          </w:tcPr>
          <w:p>
            <w:r>
              <w:t>37</w:t>
            </w:r>
          </w:p>
        </w:tc>
      </w:tr>
      <w:tr>
        <w:tc>
          <w:tcPr>
            <w:tcW w:type="dxa" w:w="2880"/>
          </w:tcPr>
          <w:p>
            <w:r>
              <w:t>부산대학교</w:t>
            </w:r>
          </w:p>
        </w:tc>
        <w:tc>
          <w:tcPr>
            <w:tcW w:type="dxa" w:w="2880"/>
          </w:tcPr>
          <w:p>
            <w:r>
              <w:t>온라인 출석부 학년 추가</w:t>
            </w:r>
          </w:p>
        </w:tc>
        <w:tc>
          <w:tcPr>
            <w:tcW w:type="dxa" w:w="2880"/>
          </w:tcPr>
          <w:p>
            <w:r>
              <w:t>38</w:t>
            </w:r>
          </w:p>
        </w:tc>
      </w:tr>
      <w:tr>
        <w:tc>
          <w:tcPr>
            <w:tcW w:type="dxa" w:w="2880"/>
          </w:tcPr>
          <w:p>
            <w:r>
              <w:t>부산대학교</w:t>
            </w:r>
          </w:p>
        </w:tc>
        <w:tc>
          <w:tcPr>
            <w:tcW w:type="dxa" w:w="2880"/>
          </w:tcPr>
          <w:p>
            <w:r>
              <w:t>제한내용 보이기 여부</w:t>
            </w:r>
          </w:p>
        </w:tc>
        <w:tc>
          <w:tcPr>
            <w:tcW w:type="dxa" w:w="2880"/>
          </w:tcPr>
          <w:p>
            <w:r>
              <w:t>39</w:t>
            </w:r>
          </w:p>
        </w:tc>
      </w:tr>
      <w:tr>
        <w:tc>
          <w:tcPr>
            <w:tcW w:type="dxa" w:w="2880"/>
          </w:tcPr>
          <w:p>
            <w:r>
              <w:t>부산대학교</w:t>
            </w:r>
          </w:p>
        </w:tc>
        <w:tc>
          <w:tcPr>
            <w:tcW w:type="dxa" w:w="2880"/>
          </w:tcPr>
          <w:p>
            <w:r>
              <w:t>OER 접속 불가</w:t>
            </w:r>
          </w:p>
        </w:tc>
        <w:tc>
          <w:tcPr>
            <w:tcW w:type="dxa" w:w="2880"/>
          </w:tcPr>
          <w:p>
            <w:r>
              <w:t>40</w:t>
            </w:r>
          </w:p>
        </w:tc>
      </w:tr>
      <w:tr>
        <w:tc>
          <w:tcPr>
            <w:tcW w:type="dxa" w:w="2880"/>
          </w:tcPr>
          <w:p>
            <w:r>
              <w:t>부산대학교</w:t>
            </w:r>
          </w:p>
        </w:tc>
        <w:tc>
          <w:tcPr>
            <w:tcW w:type="dxa" w:w="2880"/>
          </w:tcPr>
          <w:p>
            <w:r>
              <w:t>동영상 변환 오류</w:t>
            </w:r>
          </w:p>
        </w:tc>
        <w:tc>
          <w:tcPr>
            <w:tcW w:type="dxa" w:w="2880"/>
          </w:tcPr>
          <w:p>
            <w:r>
              <w:t>41</w:t>
            </w:r>
          </w:p>
        </w:tc>
      </w:tr>
      <w:tr>
        <w:tc>
          <w:tcPr>
            <w:tcW w:type="dxa" w:w="2880"/>
          </w:tcPr>
          <w:p>
            <w:r>
              <w:t>부산대학교</w:t>
            </w:r>
          </w:p>
        </w:tc>
        <w:tc>
          <w:tcPr>
            <w:tcW w:type="dxa" w:w="2880"/>
          </w:tcPr>
          <w:p>
            <w:r>
              <w:t>Q&amp;A 게시판 이메일 알림 제한</w:t>
            </w:r>
          </w:p>
        </w:tc>
        <w:tc>
          <w:tcPr>
            <w:tcW w:type="dxa" w:w="2880"/>
          </w:tcPr>
          <w:p>
            <w:r>
              <w:t>42</w:t>
            </w:r>
          </w:p>
        </w:tc>
      </w:tr>
      <w:tr>
        <w:tc>
          <w:tcPr>
            <w:tcW w:type="dxa" w:w="2880"/>
          </w:tcPr>
          <w:p>
            <w:r>
              <w:t>부산대학교</w:t>
            </w:r>
          </w:p>
        </w:tc>
        <w:tc>
          <w:tcPr>
            <w:tcW w:type="dxa" w:w="2880"/>
          </w:tcPr>
          <w:p>
            <w:r>
              <w:t>가능한 파일 유형 보이게 / 텍스트 입력은 안되게..</w:t>
            </w:r>
          </w:p>
        </w:tc>
        <w:tc>
          <w:tcPr>
            <w:tcW w:type="dxa" w:w="2880"/>
          </w:tcPr>
          <w:p>
            <w:r>
              <w:t>43</w:t>
            </w:r>
          </w:p>
        </w:tc>
      </w:tr>
      <w:tr>
        <w:tc>
          <w:tcPr>
            <w:tcW w:type="dxa" w:w="2880"/>
          </w:tcPr>
          <w:p>
            <w:r>
              <w:t>부산대학교</w:t>
            </w:r>
          </w:p>
        </w:tc>
        <w:tc>
          <w:tcPr>
            <w:tcW w:type="dxa" w:w="2880"/>
          </w:tcPr>
          <w:p>
            <w:r>
              <w:t>동영상 재생 오류</w:t>
            </w:r>
          </w:p>
        </w:tc>
        <w:tc>
          <w:tcPr>
            <w:tcW w:type="dxa" w:w="2880"/>
          </w:tcPr>
          <w:p>
            <w:r>
              <w:t>44</w:t>
            </w:r>
          </w:p>
        </w:tc>
      </w:tr>
      <w:tr>
        <w:tc>
          <w:tcPr>
            <w:tcW w:type="dxa" w:w="2880"/>
          </w:tcPr>
          <w:p>
            <w:r>
              <w:t>부산대학교</w:t>
            </w:r>
          </w:p>
        </w:tc>
        <w:tc>
          <w:tcPr>
            <w:tcW w:type="dxa" w:w="2880"/>
          </w:tcPr>
          <w:p>
            <w:r>
              <w:t>퀴즈OX형의 보기인 참,거짓에 영문추가-참(True), 거짓(False)</w:t>
            </w:r>
          </w:p>
        </w:tc>
        <w:tc>
          <w:tcPr>
            <w:tcW w:type="dxa" w:w="2880"/>
          </w:tcPr>
          <w:p>
            <w:r>
              <w:t>45</w:t>
            </w:r>
          </w:p>
        </w:tc>
      </w:tr>
      <w:tr>
        <w:tc>
          <w:tcPr>
            <w:tcW w:type="dxa" w:w="2880"/>
          </w:tcPr>
          <w:p>
            <w:r>
              <w:t>부산대학교</w:t>
            </w:r>
          </w:p>
        </w:tc>
        <w:tc>
          <w:tcPr>
            <w:tcW w:type="dxa" w:w="2880"/>
          </w:tcPr>
          <w:p>
            <w:r>
              <w:t>접근제한 설정 문구추가</w:t>
            </w:r>
          </w:p>
        </w:tc>
        <w:tc>
          <w:tcPr>
            <w:tcW w:type="dxa" w:w="2880"/>
          </w:tcPr>
          <w:p>
            <w:r>
              <w:t>46</w:t>
            </w:r>
          </w:p>
        </w:tc>
      </w:tr>
      <w:tr>
        <w:tc>
          <w:tcPr>
            <w:tcW w:type="dxa" w:w="2880"/>
          </w:tcPr>
          <w:p>
            <w:r>
              <w:t>부산대학교</w:t>
            </w:r>
          </w:p>
        </w:tc>
        <w:tc>
          <w:tcPr>
            <w:tcW w:type="dxa" w:w="2880"/>
          </w:tcPr>
          <w:p>
            <w:r>
              <w:t>ie일 때 동영상 소리 안남</w:t>
            </w:r>
          </w:p>
        </w:tc>
        <w:tc>
          <w:tcPr>
            <w:tcW w:type="dxa" w:w="2880"/>
          </w:tcPr>
          <w:p>
            <w:r>
              <w:t>47</w:t>
            </w:r>
          </w:p>
        </w:tc>
      </w:tr>
      <w:tr>
        <w:tc>
          <w:tcPr>
            <w:tcW w:type="dxa" w:w="2880"/>
          </w:tcPr>
          <w:p>
            <w:r>
              <w:t>부산대학교</w:t>
            </w:r>
          </w:p>
        </w:tc>
        <w:tc>
          <w:tcPr>
            <w:tcW w:type="dxa" w:w="2880"/>
          </w:tcPr>
          <w:p>
            <w:r>
              <w:t>메시지 모두 보기 -&gt; 쪽지 모두보기 로 변경</w:t>
            </w:r>
          </w:p>
        </w:tc>
        <w:tc>
          <w:tcPr>
            <w:tcW w:type="dxa" w:w="2880"/>
          </w:tcPr>
          <w:p>
            <w:r>
              <w:t>48</w:t>
            </w:r>
          </w:p>
        </w:tc>
      </w:tr>
      <w:tr>
        <w:tc>
          <w:tcPr>
            <w:tcW w:type="dxa" w:w="2880"/>
          </w:tcPr>
          <w:p>
            <w:r>
              <w:t>부산대학교</w:t>
            </w:r>
          </w:p>
        </w:tc>
        <w:tc>
          <w:tcPr>
            <w:tcW w:type="dxa" w:w="2880"/>
          </w:tcPr>
          <w:p>
            <w:r>
              <w:t>퀴즈 기간 설정 내 제출 유예 기간은 "현재까지의 응시 내용 자동 제출"이 기본값으로</w:t>
            </w:r>
          </w:p>
        </w:tc>
        <w:tc>
          <w:tcPr>
            <w:tcW w:type="dxa" w:w="2880"/>
          </w:tcPr>
          <w:p>
            <w:r>
              <w:t>49</w:t>
            </w:r>
          </w:p>
        </w:tc>
      </w:tr>
      <w:tr>
        <w:tc>
          <w:tcPr>
            <w:tcW w:type="dxa" w:w="2880"/>
          </w:tcPr>
          <w:p>
            <w:r>
              <w:t>부산대학교</w:t>
            </w:r>
          </w:p>
        </w:tc>
        <w:tc>
          <w:tcPr>
            <w:tcW w:type="dxa" w:w="2880"/>
          </w:tcPr>
          <w:p>
            <w:r>
              <w:t>PLMS 메뉴얼 링크 오작동</w:t>
            </w:r>
          </w:p>
        </w:tc>
        <w:tc>
          <w:tcPr>
            <w:tcW w:type="dxa" w:w="2880"/>
          </w:tcPr>
          <w:p>
            <w:r>
              <w:t>50</w:t>
            </w:r>
          </w:p>
        </w:tc>
      </w:tr>
      <w:tr>
        <w:tc>
          <w:tcPr>
            <w:tcW w:type="dxa" w:w="2880"/>
          </w:tcPr>
          <w:p>
            <w:r>
              <w:t>부산대학교</w:t>
            </w:r>
          </w:p>
        </w:tc>
        <w:tc>
          <w:tcPr>
            <w:tcW w:type="dxa" w:w="2880"/>
          </w:tcPr>
          <w:p>
            <w:r>
              <w:t>퀴즈 문제는 빈칸채우기까지만 사용하게끔 제한</w:t>
            </w:r>
          </w:p>
        </w:tc>
        <w:tc>
          <w:tcPr>
            <w:tcW w:type="dxa" w:w="2880"/>
          </w:tcPr>
          <w:p>
            <w:r>
              <w:t>51</w:t>
            </w:r>
          </w:p>
        </w:tc>
      </w:tr>
      <w:tr>
        <w:tc>
          <w:tcPr>
            <w:tcW w:type="dxa" w:w="2880"/>
          </w:tcPr>
          <w:p>
            <w:r>
              <w:t>부산대학교</w:t>
            </w:r>
          </w:p>
        </w:tc>
        <w:tc>
          <w:tcPr>
            <w:tcW w:type="dxa" w:w="2880"/>
          </w:tcPr>
          <w:p>
            <w:r>
              <w:t>동영상 동시재생 제한</w:t>
            </w:r>
          </w:p>
        </w:tc>
        <w:tc>
          <w:tcPr>
            <w:tcW w:type="dxa" w:w="2880"/>
          </w:tcPr>
          <w:p>
            <w:r>
              <w:t>52</w:t>
            </w:r>
          </w:p>
        </w:tc>
      </w:tr>
      <w:tr>
        <w:tc>
          <w:tcPr>
            <w:tcW w:type="dxa" w:w="2880"/>
          </w:tcPr>
          <w:p>
            <w:r>
              <w:t>부산대학교</w:t>
            </w:r>
          </w:p>
        </w:tc>
        <w:tc>
          <w:tcPr>
            <w:tcW w:type="dxa" w:w="2880"/>
          </w:tcPr>
          <w:p>
            <w:r>
              <w:t>이전 자료 이관 : 616158 -&gt; 650537</w:t>
            </w:r>
          </w:p>
        </w:tc>
        <w:tc>
          <w:tcPr>
            <w:tcW w:type="dxa" w:w="2880"/>
          </w:tcPr>
          <w:p>
            <w:r>
              <w:t>53</w:t>
            </w:r>
          </w:p>
        </w:tc>
      </w:tr>
      <w:tr>
        <w:tc>
          <w:tcPr>
            <w:tcW w:type="dxa" w:w="2880"/>
          </w:tcPr>
          <w:p>
            <w:r>
              <w:t>부산대학교</w:t>
            </w:r>
          </w:p>
        </w:tc>
        <w:tc>
          <w:tcPr>
            <w:tcW w:type="dxa" w:w="2880"/>
          </w:tcPr>
          <w:p>
            <w:r>
              <w:t>성적부- 보기로 디폴트 값 설정</w:t>
            </w:r>
          </w:p>
        </w:tc>
        <w:tc>
          <w:tcPr>
            <w:tcW w:type="dxa" w:w="2880"/>
          </w:tcPr>
          <w:p>
            <w:r>
              <w:t>54</w:t>
            </w:r>
          </w:p>
        </w:tc>
      </w:tr>
      <w:tr>
        <w:tc>
          <w:tcPr>
            <w:tcW w:type="dxa" w:w="2880"/>
          </w:tcPr>
          <w:p>
            <w:r>
              <w:t>부산대학교</w:t>
            </w:r>
          </w:p>
        </w:tc>
        <w:tc>
          <w:tcPr>
            <w:tcW w:type="dxa" w:w="2880"/>
          </w:tcPr>
          <w:p>
            <w:r>
              <w:t>퀴즈-카테고리 숨김</w:t>
            </w:r>
          </w:p>
        </w:tc>
        <w:tc>
          <w:tcPr>
            <w:tcW w:type="dxa" w:w="2880"/>
          </w:tcPr>
          <w:p>
            <w:r>
              <w:t>55</w:t>
            </w:r>
          </w:p>
        </w:tc>
      </w:tr>
      <w:tr>
        <w:tc>
          <w:tcPr>
            <w:tcW w:type="dxa" w:w="2880"/>
          </w:tcPr>
          <w:p>
            <w:r>
              <w:t>부산대학교</w:t>
            </w:r>
          </w:p>
        </w:tc>
        <w:tc>
          <w:tcPr>
            <w:tcW w:type="dxa" w:w="2880"/>
          </w:tcPr>
          <w:p>
            <w:r>
              <w:t>온라인출석부 기본값 등록</w:t>
            </w:r>
          </w:p>
        </w:tc>
        <w:tc>
          <w:tcPr>
            <w:tcW w:type="dxa" w:w="2880"/>
          </w:tcPr>
          <w:p>
            <w:r>
              <w:t>56</w:t>
            </w:r>
          </w:p>
        </w:tc>
      </w:tr>
      <w:tr>
        <w:tc>
          <w:tcPr>
            <w:tcW w:type="dxa" w:w="2880"/>
          </w:tcPr>
          <w:p>
            <w:r>
              <w:t>부산대학교</w:t>
            </w:r>
          </w:p>
        </w:tc>
        <w:tc>
          <w:tcPr>
            <w:tcW w:type="dxa" w:w="2880"/>
          </w:tcPr>
          <w:p>
            <w:r>
              <w:t>줌 강의실 비밀번호에 Olap12! 이 입력안됨</w:t>
            </w:r>
          </w:p>
        </w:tc>
        <w:tc>
          <w:tcPr>
            <w:tcW w:type="dxa" w:w="2880"/>
          </w:tcPr>
          <w:p>
            <w:r>
              <w:t>57</w:t>
            </w:r>
          </w:p>
        </w:tc>
      </w:tr>
      <w:tr>
        <w:tc>
          <w:tcPr>
            <w:tcW w:type="dxa" w:w="2880"/>
          </w:tcPr>
          <w:p>
            <w:r>
              <w:t>부산대학교</w:t>
            </w:r>
          </w:p>
        </w:tc>
        <w:tc>
          <w:tcPr>
            <w:tcW w:type="dxa" w:w="2880"/>
          </w:tcPr>
          <w:p>
            <w:r>
              <w:t>화상강의 문구 변경</w:t>
            </w:r>
          </w:p>
        </w:tc>
        <w:tc>
          <w:tcPr>
            <w:tcW w:type="dxa" w:w="2880"/>
          </w:tcPr>
          <w:p>
            <w:r>
              <w:t>58</w:t>
            </w:r>
          </w:p>
        </w:tc>
      </w:tr>
      <w:tr>
        <w:tc>
          <w:tcPr>
            <w:tcW w:type="dxa" w:w="2880"/>
          </w:tcPr>
          <w:p>
            <w:r>
              <w:t>부산대학교</w:t>
            </w:r>
          </w:p>
        </w:tc>
        <w:tc>
          <w:tcPr>
            <w:tcW w:type="dxa" w:w="2880"/>
          </w:tcPr>
          <w:p>
            <w:r>
              <w:t>퀴즈 추가할 문제유형 선택 전체 보이도록 수정</w:t>
            </w:r>
          </w:p>
        </w:tc>
        <w:tc>
          <w:tcPr>
            <w:tcW w:type="dxa" w:w="2880"/>
          </w:tcPr>
          <w:p>
            <w:r>
              <w:t>59</w:t>
            </w:r>
          </w:p>
        </w:tc>
      </w:tr>
      <w:tr>
        <w:tc>
          <w:tcPr>
            <w:tcW w:type="dxa" w:w="2880"/>
          </w:tcPr>
          <w:p>
            <w:r>
              <w:t>부산대학교</w:t>
            </w:r>
          </w:p>
        </w:tc>
        <w:tc>
          <w:tcPr>
            <w:tcW w:type="dxa" w:w="2880"/>
          </w:tcPr>
          <w:p>
            <w:r>
              <w:t>빈칸채우기-부문점수 추가 문형</w:t>
            </w:r>
          </w:p>
        </w:tc>
        <w:tc>
          <w:tcPr>
            <w:tcW w:type="dxa" w:w="2880"/>
          </w:tcPr>
          <w:p>
            <w:r>
              <w:t>60</w:t>
            </w:r>
          </w:p>
        </w:tc>
      </w:tr>
      <w:tr>
        <w:tc>
          <w:tcPr>
            <w:tcW w:type="dxa" w:w="2880"/>
          </w:tcPr>
          <w:p>
            <w:r>
              <w:t>부산대학교</w:t>
            </w:r>
          </w:p>
        </w:tc>
        <w:tc>
          <w:tcPr>
            <w:tcW w:type="dxa" w:w="2880"/>
          </w:tcPr>
          <w:p>
            <w:r>
              <w:t>화상회의 비밀번호 기능 활성화(비밀번호는 사용자가 입력 안 해도, 생성 후 교수화면에는 나오도록)</w:t>
            </w:r>
          </w:p>
        </w:tc>
        <w:tc>
          <w:tcPr>
            <w:tcW w:type="dxa" w:w="2880"/>
          </w:tcPr>
          <w:p>
            <w:r>
              <w:t>61</w:t>
            </w:r>
          </w:p>
        </w:tc>
      </w:tr>
      <w:tr>
        <w:tc>
          <w:tcPr>
            <w:tcW w:type="dxa" w:w="2880"/>
          </w:tcPr>
          <w:p>
            <w:r>
              <w:t>부산대학교</w:t>
            </w:r>
          </w:p>
        </w:tc>
        <w:tc>
          <w:tcPr>
            <w:tcW w:type="dxa" w:w="2880"/>
          </w:tcPr>
          <w:p>
            <w:r>
              <w:t>동영상 플레이어 10초 전 이동 오류 수정, 배속 기능 추가</w:t>
            </w:r>
          </w:p>
        </w:tc>
        <w:tc>
          <w:tcPr>
            <w:tcW w:type="dxa" w:w="2880"/>
          </w:tcPr>
          <w:p>
            <w:r>
              <w:t>62</w:t>
            </w:r>
          </w:p>
        </w:tc>
      </w:tr>
      <w:tr>
        <w:tc>
          <w:tcPr>
            <w:tcW w:type="dxa" w:w="2880"/>
          </w:tcPr>
          <w:p>
            <w:r>
              <w:t>부산대학교</w:t>
            </w:r>
          </w:p>
        </w:tc>
        <w:tc>
          <w:tcPr>
            <w:tcW w:type="dxa" w:w="2880"/>
          </w:tcPr>
          <w:p>
            <w:r>
              <w:t>과제 설정 기본값 등록</w:t>
            </w:r>
          </w:p>
        </w:tc>
        <w:tc>
          <w:tcPr>
            <w:tcW w:type="dxa" w:w="2880"/>
          </w:tcPr>
          <w:p>
            <w:r>
              <w:t>63</w:t>
            </w:r>
          </w:p>
        </w:tc>
      </w:tr>
      <w:tr>
        <w:tc>
          <w:tcPr>
            <w:tcW w:type="dxa" w:w="2880"/>
          </w:tcPr>
          <w:p>
            <w:r>
              <w:t>부산대학교</w:t>
            </w:r>
          </w:p>
        </w:tc>
        <w:tc>
          <w:tcPr>
            <w:tcW w:type="dxa" w:w="2880"/>
          </w:tcPr>
          <w:p>
            <w:r>
              <w:t>강좌설정</w:t>
            </w:r>
          </w:p>
        </w:tc>
        <w:tc>
          <w:tcPr>
            <w:tcW w:type="dxa" w:w="2880"/>
          </w:tcPr>
          <w:p>
            <w:r>
              <w:t>64</w:t>
            </w:r>
          </w:p>
        </w:tc>
      </w:tr>
      <w:tr>
        <w:tc>
          <w:tcPr>
            <w:tcW w:type="dxa" w:w="2880"/>
          </w:tcPr>
          <w:p>
            <w:r>
              <w:t>부산대학교</w:t>
            </w:r>
          </w:p>
        </w:tc>
        <w:tc>
          <w:tcPr>
            <w:tcW w:type="dxa" w:w="2880"/>
          </w:tcPr>
          <w:p>
            <w:r>
              <w:t>동영상 사운드</w:t>
            </w:r>
          </w:p>
        </w:tc>
        <w:tc>
          <w:tcPr>
            <w:tcW w:type="dxa" w:w="2880"/>
          </w:tcPr>
          <w:p>
            <w:r>
              <w:t>65</w:t>
            </w:r>
          </w:p>
        </w:tc>
      </w:tr>
      <w:tr>
        <w:tc>
          <w:tcPr>
            <w:tcW w:type="dxa" w:w="2880"/>
          </w:tcPr>
          <w:p>
            <w:r>
              <w:t>부산대학교</w:t>
            </w:r>
          </w:p>
        </w:tc>
        <w:tc>
          <w:tcPr>
            <w:tcW w:type="dxa" w:w="2880"/>
          </w:tcPr>
          <w:p>
            <w:r>
              <w:t>쪽지 삭제 안됨</w:t>
            </w:r>
          </w:p>
        </w:tc>
        <w:tc>
          <w:tcPr>
            <w:tcW w:type="dxa" w:w="2880"/>
          </w:tcPr>
          <w:p>
            <w:r>
              <w:t>66</w:t>
            </w:r>
          </w:p>
        </w:tc>
      </w:tr>
      <w:tr>
        <w:tc>
          <w:tcPr>
            <w:tcW w:type="dxa" w:w="2880"/>
          </w:tcPr>
          <w:p>
            <w:r>
              <w:t>부산대학교</w:t>
            </w:r>
          </w:p>
        </w:tc>
        <w:tc>
          <w:tcPr>
            <w:tcW w:type="dxa" w:w="2880"/>
          </w:tcPr>
          <w:p>
            <w:r>
              <w:t>파일보고 다운로드는 안되는 게시판</w:t>
            </w:r>
          </w:p>
        </w:tc>
        <w:tc>
          <w:tcPr>
            <w:tcW w:type="dxa" w:w="2880"/>
          </w:tcPr>
          <w:p>
            <w:r>
              <w:t>67</w:t>
            </w:r>
          </w:p>
        </w:tc>
      </w:tr>
      <w:tr>
        <w:tc>
          <w:tcPr>
            <w:tcW w:type="dxa" w:w="2880"/>
          </w:tcPr>
          <w:p>
            <w:r>
              <w:t>부산대학교</w:t>
            </w:r>
          </w:p>
        </w:tc>
        <w:tc>
          <w:tcPr>
            <w:tcW w:type="dxa" w:w="2880"/>
          </w:tcPr>
          <w:p>
            <w:r>
              <w:t>유사도 검사 확인</w:t>
            </w:r>
          </w:p>
        </w:tc>
        <w:tc>
          <w:tcPr>
            <w:tcW w:type="dxa" w:w="2880"/>
          </w:tcPr>
          <w:p>
            <w:r>
              <w:t>68</w:t>
            </w:r>
          </w:p>
        </w:tc>
      </w:tr>
      <w:tr>
        <w:tc>
          <w:tcPr>
            <w:tcW w:type="dxa" w:w="2880"/>
          </w:tcPr>
          <w:p>
            <w:r>
              <w:t>부산대학교</w:t>
            </w:r>
          </w:p>
        </w:tc>
        <w:tc>
          <w:tcPr>
            <w:tcW w:type="dxa" w:w="2880"/>
          </w:tcPr>
          <w:p>
            <w:r>
              <w:t>동영상 다운로드 오류</w:t>
            </w:r>
          </w:p>
        </w:tc>
        <w:tc>
          <w:tcPr>
            <w:tcW w:type="dxa" w:w="2880"/>
          </w:tcPr>
          <w:p>
            <w:r>
              <w:t>69</w:t>
            </w:r>
          </w:p>
        </w:tc>
      </w:tr>
      <w:tr>
        <w:tc>
          <w:tcPr>
            <w:tcW w:type="dxa" w:w="2880"/>
          </w:tcPr>
          <w:p>
            <w:r>
              <w:t>부산대학교</w:t>
            </w:r>
          </w:p>
        </w:tc>
        <w:tc>
          <w:tcPr>
            <w:tcW w:type="dxa" w:w="2880"/>
          </w:tcPr>
          <w:p>
            <w:r>
              <w:t>성적정보 뷰 생성</w:t>
            </w:r>
          </w:p>
        </w:tc>
        <w:tc>
          <w:tcPr>
            <w:tcW w:type="dxa" w:w="2880"/>
          </w:tcPr>
          <w:p>
            <w:r>
              <w:t>70</w:t>
            </w:r>
          </w:p>
        </w:tc>
      </w:tr>
      <w:tr>
        <w:tc>
          <w:tcPr>
            <w:tcW w:type="dxa" w:w="2880"/>
          </w:tcPr>
          <w:p>
            <w:r>
              <w:t>부산대학교</w:t>
            </w:r>
          </w:p>
        </w:tc>
        <w:tc>
          <w:tcPr>
            <w:tcW w:type="dxa" w:w="2880"/>
          </w:tcPr>
          <w:p>
            <w:r>
              <w:t>로그인 후에는 온라인 교수프로그램은 "교수"만 뜨게끔</w:t>
            </w:r>
          </w:p>
        </w:tc>
        <w:tc>
          <w:tcPr>
            <w:tcW w:type="dxa" w:w="2880"/>
          </w:tcPr>
          <w:p>
            <w:r>
              <w:t>71</w:t>
            </w:r>
          </w:p>
        </w:tc>
      </w:tr>
      <w:tr>
        <w:tc>
          <w:tcPr>
            <w:tcW w:type="dxa" w:w="2880"/>
          </w:tcPr>
          <w:p>
            <w:r>
              <w:t>부산대학교</w:t>
            </w:r>
          </w:p>
        </w:tc>
        <w:tc>
          <w:tcPr>
            <w:tcW w:type="dxa" w:w="2880"/>
          </w:tcPr>
          <w:p>
            <w:r>
              <w:t>오프라인 출석부 관련 뷰 수정 필요(VW_OFFLINE_ATTENDANCE) 1)모든 강의일자 필요(공휴일인 경우 제외되어 있음), 학생별로 강의일자가 다름(수강정정 등을 통해 뒤에 들어왔어도 모든 강의일자 필요), 특정날짜가 제외되지 않도록(2019학년도 2학기인 경우 11월 6일 자료가 한건도 없음), 합반관련 협의 필요</w:t>
            </w:r>
          </w:p>
        </w:tc>
        <w:tc>
          <w:tcPr>
            <w:tcW w:type="dxa" w:w="2880"/>
          </w:tcPr>
          <w:p>
            <w:r>
              <w:t>72</w:t>
            </w:r>
          </w:p>
        </w:tc>
      </w:tr>
      <w:tr>
        <w:tc>
          <w:tcPr>
            <w:tcW w:type="dxa" w:w="2880"/>
          </w:tcPr>
          <w:p>
            <w:r>
              <w:t>부산대학교</w:t>
            </w:r>
          </w:p>
        </w:tc>
        <w:tc>
          <w:tcPr>
            <w:tcW w:type="dxa" w:w="2880"/>
          </w:tcPr>
          <w:p>
            <w:r>
              <w:t>좌측 활동 메뉴 변경 : 게시판, 과제, 파일, 동영상 -&gt; 게시판, 과제, 퀴즈, 동영상, 화상강의</w:t>
            </w:r>
          </w:p>
        </w:tc>
        <w:tc>
          <w:tcPr>
            <w:tcW w:type="dxa" w:w="2880"/>
          </w:tcPr>
          <w:p>
            <w:r>
              <w:t>73</w:t>
            </w:r>
          </w:p>
        </w:tc>
      </w:tr>
      <w:tr>
        <w:tc>
          <w:tcPr>
            <w:tcW w:type="dxa" w:w="2880"/>
          </w:tcPr>
          <w:p>
            <w:r>
              <w:t>부산대학교</w:t>
            </w:r>
          </w:p>
        </w:tc>
        <w:tc>
          <w:tcPr>
            <w:tcW w:type="dxa" w:w="2880"/>
          </w:tcPr>
          <w:p>
            <w:r>
              <w:t>성적부-가져오기 샘플</w:t>
            </w:r>
          </w:p>
        </w:tc>
        <w:tc>
          <w:tcPr>
            <w:tcW w:type="dxa" w:w="2880"/>
          </w:tcPr>
          <w:p>
            <w:r>
              <w:t>74</w:t>
            </w:r>
          </w:p>
        </w:tc>
      </w:tr>
      <w:tr>
        <w:tc>
          <w:tcPr>
            <w:tcW w:type="dxa" w:w="2880"/>
          </w:tcPr>
          <w:p>
            <w:r>
              <w:t>부산대학교</w:t>
            </w:r>
          </w:p>
        </w:tc>
        <w:tc>
          <w:tcPr>
            <w:tcW w:type="dxa" w:w="2880"/>
          </w:tcPr>
          <w:p>
            <w:r>
              <w:t>성적관리 매뉴얼</w:t>
            </w:r>
          </w:p>
        </w:tc>
        <w:tc>
          <w:tcPr>
            <w:tcW w:type="dxa" w:w="2880"/>
          </w:tcPr>
          <w:p>
            <w:r>
              <w:t>75</w:t>
            </w:r>
          </w:p>
        </w:tc>
      </w:tr>
      <w:tr>
        <w:tc>
          <w:tcPr>
            <w:tcW w:type="dxa" w:w="2880"/>
          </w:tcPr>
          <w:p>
            <w:r>
              <w:t>부산대학교</w:t>
            </w:r>
          </w:p>
        </w:tc>
        <w:tc>
          <w:tcPr>
            <w:tcW w:type="dxa" w:w="2880"/>
          </w:tcPr>
          <w:p>
            <w:r>
              <w:t>퀴즈 재첨에 학생 이름 링크 제거</w:t>
            </w:r>
          </w:p>
        </w:tc>
        <w:tc>
          <w:tcPr>
            <w:tcW w:type="dxa" w:w="2880"/>
          </w:tcPr>
          <w:p>
            <w:r>
              <w:t>76</w:t>
            </w:r>
          </w:p>
        </w:tc>
      </w:tr>
      <w:tr>
        <w:tc>
          <w:tcPr>
            <w:tcW w:type="dxa" w:w="2880"/>
          </w:tcPr>
          <w:p>
            <w:r>
              <w:t>부산대학교</w:t>
            </w:r>
          </w:p>
        </w:tc>
        <w:tc>
          <w:tcPr>
            <w:tcW w:type="dxa" w:w="2880"/>
          </w:tcPr>
          <w:p>
            <w:r>
              <w:t>접근제한 종료일시</w:t>
            </w:r>
          </w:p>
        </w:tc>
        <w:tc>
          <w:tcPr>
            <w:tcW w:type="dxa" w:w="2880"/>
          </w:tcPr>
          <w:p>
            <w:r>
              <w:t>77</w:t>
            </w:r>
          </w:p>
        </w:tc>
      </w:tr>
      <w:tr>
        <w:tc>
          <w:tcPr>
            <w:tcW w:type="dxa" w:w="2880"/>
          </w:tcPr>
          <w:p>
            <w:r>
              <w:t>부산대학교</w:t>
            </w:r>
          </w:p>
        </w:tc>
        <w:tc>
          <w:tcPr>
            <w:tcW w:type="dxa" w:w="2880"/>
          </w:tcPr>
          <w:p>
            <w:r>
              <w:t>문구 변경</w:t>
            </w:r>
          </w:p>
        </w:tc>
        <w:tc>
          <w:tcPr>
            <w:tcW w:type="dxa" w:w="2880"/>
          </w:tcPr>
          <w:p>
            <w:r>
              <w:t>78</w:t>
            </w:r>
          </w:p>
        </w:tc>
      </w:tr>
      <w:tr>
        <w:tc>
          <w:tcPr>
            <w:tcW w:type="dxa" w:w="2880"/>
          </w:tcPr>
          <w:p>
            <w:r>
              <w:t>부산대학교</w:t>
            </w:r>
          </w:p>
        </w:tc>
        <w:tc>
          <w:tcPr>
            <w:tcW w:type="dxa" w:w="2880"/>
          </w:tcPr>
          <w:p>
            <w:r>
              <w:t>성적부- 퀴즈 설정</w:t>
            </w:r>
          </w:p>
        </w:tc>
        <w:tc>
          <w:tcPr>
            <w:tcW w:type="dxa" w:w="2880"/>
          </w:tcPr>
          <w:p>
            <w:r>
              <w:t>79</w:t>
            </w:r>
          </w:p>
        </w:tc>
      </w:tr>
      <w:tr>
        <w:tc>
          <w:tcPr>
            <w:tcW w:type="dxa" w:w="2880"/>
          </w:tcPr>
          <w:p>
            <w:r>
              <w:t>부산대학교</w:t>
            </w:r>
          </w:p>
        </w:tc>
        <w:tc>
          <w:tcPr>
            <w:tcW w:type="dxa" w:w="2880"/>
          </w:tcPr>
          <w:p>
            <w:r>
              <w:t>OER 관련 확인</w:t>
            </w:r>
          </w:p>
        </w:tc>
        <w:tc>
          <w:tcPr>
            <w:tcW w:type="dxa" w:w="2880"/>
          </w:tcPr>
          <w:p>
            <w:r>
              <w:t>80</w:t>
            </w:r>
          </w:p>
        </w:tc>
      </w:tr>
      <w:tr>
        <w:tc>
          <w:tcPr>
            <w:tcW w:type="dxa" w:w="2880"/>
          </w:tcPr>
          <w:p>
            <w:r>
              <w:t>부산대학교</w:t>
            </w:r>
          </w:p>
        </w:tc>
        <w:tc>
          <w:tcPr>
            <w:tcW w:type="dxa" w:w="2880"/>
          </w:tcPr>
          <w:p>
            <w:r>
              <w:t>한글번역</w:t>
            </w:r>
          </w:p>
        </w:tc>
        <w:tc>
          <w:tcPr>
            <w:tcW w:type="dxa" w:w="2880"/>
          </w:tcPr>
          <w:p>
            <w:r>
              <w:t>81</w:t>
            </w:r>
          </w:p>
        </w:tc>
      </w:tr>
      <w:tr>
        <w:tc>
          <w:tcPr>
            <w:tcW w:type="dxa" w:w="2880"/>
          </w:tcPr>
          <w:p>
            <w:r>
              <w:t>부산대학교</w:t>
            </w:r>
          </w:p>
        </w:tc>
        <w:tc>
          <w:tcPr>
            <w:tcW w:type="dxa" w:w="2880"/>
          </w:tcPr>
          <w:p>
            <w:r>
              <w:t>채팅방 IP 차단 메뉴 삭제</w:t>
            </w:r>
          </w:p>
        </w:tc>
        <w:tc>
          <w:tcPr>
            <w:tcW w:type="dxa" w:w="2880"/>
          </w:tcPr>
          <w:p>
            <w:r>
              <w:t>82</w:t>
            </w:r>
          </w:p>
        </w:tc>
      </w:tr>
      <w:tr>
        <w:tc>
          <w:tcPr>
            <w:tcW w:type="dxa" w:w="2880"/>
          </w:tcPr>
          <w:p>
            <w:r>
              <w:t>부산대학교</w:t>
            </w:r>
          </w:p>
        </w:tc>
        <w:tc>
          <w:tcPr>
            <w:tcW w:type="dxa" w:w="2880"/>
          </w:tcPr>
          <w:p>
            <w:r>
              <w:t>텍스트 수정</w:t>
            </w:r>
          </w:p>
        </w:tc>
        <w:tc>
          <w:tcPr>
            <w:tcW w:type="dxa" w:w="2880"/>
          </w:tcPr>
          <w:p>
            <w:r>
              <w:t>83</w:t>
            </w:r>
          </w:p>
        </w:tc>
      </w:tr>
      <w:tr>
        <w:tc>
          <w:tcPr>
            <w:tcW w:type="dxa" w:w="2880"/>
          </w:tcPr>
          <w:p>
            <w:r>
              <w:t>부산대학교</w:t>
            </w:r>
          </w:p>
        </w:tc>
        <w:tc>
          <w:tcPr>
            <w:tcW w:type="dxa" w:w="2880"/>
          </w:tcPr>
          <w:p>
            <w:r>
              <w:t>과제 "제출 차단" 기본 활성화</w:t>
            </w:r>
          </w:p>
        </w:tc>
        <w:tc>
          <w:tcPr>
            <w:tcW w:type="dxa" w:w="2880"/>
          </w:tcPr>
          <w:p>
            <w:r>
              <w:t>84</w:t>
            </w:r>
          </w:p>
        </w:tc>
      </w:tr>
      <w:tr>
        <w:tc>
          <w:tcPr>
            <w:tcW w:type="dxa" w:w="2880"/>
          </w:tcPr>
          <w:p>
            <w:r>
              <w:t>부산대학교</w:t>
            </w:r>
          </w:p>
        </w:tc>
        <w:tc>
          <w:tcPr>
            <w:tcW w:type="dxa" w:w="2880"/>
          </w:tcPr>
          <w:p>
            <w:r>
              <w:t>퀴즈 설정 중 "응시에의 추가 제한"에 기본적으로 모든 설정 보이게</w:t>
            </w:r>
          </w:p>
        </w:tc>
        <w:tc>
          <w:tcPr>
            <w:tcW w:type="dxa" w:w="2880"/>
          </w:tcPr>
          <w:p>
            <w:r>
              <w:t>85</w:t>
            </w:r>
          </w:p>
        </w:tc>
      </w:tr>
      <w:tr>
        <w:tc>
          <w:tcPr>
            <w:tcW w:type="dxa" w:w="2880"/>
          </w:tcPr>
          <w:p>
            <w:r>
              <w:t>부산대학교</w:t>
            </w:r>
          </w:p>
        </w:tc>
        <w:tc>
          <w:tcPr>
            <w:tcW w:type="dxa" w:w="2880"/>
          </w:tcPr>
          <w:p>
            <w:r>
              <w:t>동영상 업로드 창 안내 추가</w:t>
            </w:r>
          </w:p>
        </w:tc>
        <w:tc>
          <w:tcPr>
            <w:tcW w:type="dxa" w:w="2880"/>
          </w:tcPr>
          <w:p>
            <w:r>
              <w:t>86</w:t>
            </w:r>
          </w:p>
        </w:tc>
      </w:tr>
      <w:tr>
        <w:tc>
          <w:tcPr>
            <w:tcW w:type="dxa" w:w="2880"/>
          </w:tcPr>
          <w:p>
            <w:r>
              <w:t>부산대학교</w:t>
            </w:r>
          </w:p>
        </w:tc>
        <w:tc>
          <w:tcPr>
            <w:tcW w:type="dxa" w:w="2880"/>
          </w:tcPr>
          <w:p>
            <w:r>
              <w:t>학습활동 "파일"에 안내 추가</w:t>
            </w:r>
          </w:p>
        </w:tc>
        <w:tc>
          <w:tcPr>
            <w:tcW w:type="dxa" w:w="2880"/>
          </w:tcPr>
          <w:p>
            <w:r>
              <w:t>87</w:t>
            </w:r>
          </w:p>
        </w:tc>
      </w:tr>
      <w:tr>
        <w:tc>
          <w:tcPr>
            <w:tcW w:type="dxa" w:w="2880"/>
          </w:tcPr>
          <w:p>
            <w:r>
              <w:t>부산대학교</w:t>
            </w:r>
          </w:p>
        </w:tc>
        <w:tc>
          <w:tcPr>
            <w:tcW w:type="dxa" w:w="2880"/>
          </w:tcPr>
          <w:p>
            <w:r>
              <w:t>동영상 학습시간 계산 오류</w:t>
            </w:r>
          </w:p>
        </w:tc>
        <w:tc>
          <w:tcPr>
            <w:tcW w:type="dxa" w:w="2880"/>
          </w:tcPr>
          <w:p>
            <w:r>
              <w:t>88</w:t>
            </w:r>
          </w:p>
        </w:tc>
      </w:tr>
      <w:tr>
        <w:tc>
          <w:tcPr>
            <w:tcW w:type="dxa" w:w="2880"/>
          </w:tcPr>
          <w:p>
            <w:r>
              <w:t>부산대학교</w:t>
            </w:r>
          </w:p>
        </w:tc>
        <w:tc>
          <w:tcPr>
            <w:tcW w:type="dxa" w:w="2880"/>
          </w:tcPr>
          <w:p>
            <w:r>
              <w:t>일별강좌, 출력형태가 "월~금"으로 해도 금요일이 생성안됨</w:t>
            </w:r>
          </w:p>
        </w:tc>
        <w:tc>
          <w:tcPr>
            <w:tcW w:type="dxa" w:w="2880"/>
          </w:tcPr>
          <w:p>
            <w:r>
              <w:t>89</w:t>
            </w:r>
          </w:p>
        </w:tc>
      </w:tr>
      <w:tr>
        <w:tc>
          <w:tcPr>
            <w:tcW w:type="dxa" w:w="2880"/>
          </w:tcPr>
          <w:p>
            <w:r>
              <w:t>부산대학교</w:t>
            </w:r>
          </w:p>
        </w:tc>
        <w:tc>
          <w:tcPr>
            <w:tcW w:type="dxa" w:w="2880"/>
          </w:tcPr>
          <w:p>
            <w:r>
              <w:t>차수 역순으로 조회되도록</w:t>
            </w:r>
          </w:p>
        </w:tc>
        <w:tc>
          <w:tcPr>
            <w:tcW w:type="dxa" w:w="2880"/>
          </w:tcPr>
          <w:p>
            <w:r>
              <w:t>90</w:t>
            </w:r>
          </w:p>
        </w:tc>
      </w:tr>
      <w:tr>
        <w:tc>
          <w:tcPr>
            <w:tcW w:type="dxa" w:w="2880"/>
          </w:tcPr>
          <w:p>
            <w:r>
              <w:t>부산대학교</w:t>
            </w:r>
          </w:p>
        </w:tc>
        <w:tc>
          <w:tcPr>
            <w:tcW w:type="dxa" w:w="2880"/>
          </w:tcPr>
          <w:p>
            <w:r>
              <w:t>토론 내 링크 삭제</w:t>
            </w:r>
          </w:p>
        </w:tc>
        <w:tc>
          <w:tcPr>
            <w:tcW w:type="dxa" w:w="2880"/>
          </w:tcPr>
          <w:p>
            <w:r>
              <w:t>91</w:t>
            </w:r>
          </w:p>
        </w:tc>
      </w:tr>
      <w:tr>
        <w:tc>
          <w:tcPr>
            <w:tcW w:type="dxa" w:w="2880"/>
          </w:tcPr>
          <w:p>
            <w:r>
              <w:t>부산대학교</w:t>
            </w:r>
          </w:p>
        </w:tc>
        <w:tc>
          <w:tcPr>
            <w:tcW w:type="dxa" w:w="2880"/>
          </w:tcPr>
          <w:p>
            <w:r>
              <w:t>평가비율관리 - 성적 카테고리 추가 시 집계방식 기본값을 "성적 단순 가중 평균"으로</w:t>
            </w:r>
          </w:p>
        </w:tc>
        <w:tc>
          <w:tcPr>
            <w:tcW w:type="dxa" w:w="2880"/>
          </w:tcPr>
          <w:p>
            <w:r>
              <w:t>92</w:t>
            </w:r>
          </w:p>
        </w:tc>
      </w:tr>
      <w:tr>
        <w:tc>
          <w:tcPr>
            <w:tcW w:type="dxa" w:w="2880"/>
          </w:tcPr>
          <w:p>
            <w:r>
              <w:t>부산대학교</w:t>
            </w:r>
          </w:p>
        </w:tc>
        <w:tc>
          <w:tcPr>
            <w:tcW w:type="dxa" w:w="2880"/>
          </w:tcPr>
          <w:p>
            <w:r>
              <w:t>자동출결 미응답이라도 교수가 수정한 경우 최종출결을 '출석인정'으로 표기, 응답현황은 미응답 그대로 둠.  - 일괄출석인정으로 하면 안될 듯, 지각으로 인정하는 경우도 있음 - 여러번 자동출결로 지각으로 자동처리되는 경우 등 여러가지 case 발생(예, 백윤주 교수님 컴퓨터구조(CP26207-060) 교과목 참고)</w:t>
            </w:r>
          </w:p>
        </w:tc>
        <w:tc>
          <w:tcPr>
            <w:tcW w:type="dxa" w:w="2880"/>
          </w:tcPr>
          <w:p>
            <w:r>
              <w:t>93</w:t>
            </w:r>
          </w:p>
        </w:tc>
      </w:tr>
      <w:tr>
        <w:tc>
          <w:tcPr>
            <w:tcW w:type="dxa" w:w="2880"/>
          </w:tcPr>
          <w:p>
            <w:r>
              <w:t>부산대학교</w:t>
            </w:r>
          </w:p>
        </w:tc>
        <w:tc>
          <w:tcPr>
            <w:tcW w:type="dxa" w:w="2880"/>
          </w:tcPr>
          <w:p>
            <w:r>
              <w:t>이러닝 콘텐츠 오류</w:t>
            </w:r>
          </w:p>
        </w:tc>
        <w:tc>
          <w:tcPr>
            <w:tcW w:type="dxa" w:w="2880"/>
          </w:tcPr>
          <w:p>
            <w:r>
              <w:t>94</w:t>
            </w:r>
          </w:p>
        </w:tc>
      </w:tr>
      <w:tr>
        <w:tc>
          <w:tcPr>
            <w:tcW w:type="dxa" w:w="2880"/>
          </w:tcPr>
          <w:p>
            <w:r>
              <w:t>부산대학교</w:t>
            </w:r>
          </w:p>
        </w:tc>
        <w:tc>
          <w:tcPr>
            <w:tcW w:type="dxa" w:w="2880"/>
          </w:tcPr>
          <w:p>
            <w:r>
              <w:t>과제등 활동 생성 시 입력오류 등으로 저장이 안됐으면 안 됐다는 메시지 리턴</w:t>
            </w:r>
          </w:p>
        </w:tc>
        <w:tc>
          <w:tcPr>
            <w:tcW w:type="dxa" w:w="2880"/>
          </w:tcPr>
          <w:p>
            <w:r>
              <w:t>95</w:t>
            </w:r>
          </w:p>
        </w:tc>
      </w:tr>
      <w:tr>
        <w:tc>
          <w:tcPr>
            <w:tcW w:type="dxa" w:w="2880"/>
          </w:tcPr>
          <w:p>
            <w:r>
              <w:t>부산대학교</w:t>
            </w:r>
          </w:p>
        </w:tc>
        <w:tc>
          <w:tcPr>
            <w:tcW w:type="dxa" w:w="2880"/>
          </w:tcPr>
          <w:p>
            <w:r>
              <w:t>TOMCAT 보안취약점 조치(서버 재설치 적용)</w:t>
            </w:r>
          </w:p>
        </w:tc>
        <w:tc>
          <w:tcPr>
            <w:tcW w:type="dxa" w:w="2880"/>
          </w:tcPr>
          <w:p>
            <w:r>
              <w:t>96</w:t>
            </w:r>
          </w:p>
        </w:tc>
      </w:tr>
      <w:tr>
        <w:tc>
          <w:tcPr>
            <w:tcW w:type="dxa" w:w="2880"/>
          </w:tcPr>
          <w:p>
            <w:r>
              <w:t>부산대학교</w:t>
            </w:r>
          </w:p>
        </w:tc>
        <w:tc>
          <w:tcPr>
            <w:tcW w:type="dxa" w:w="2880"/>
          </w:tcPr>
          <w:p>
            <w:r>
              <w:t>화상강의 수정 메시지 변경</w:t>
            </w:r>
          </w:p>
        </w:tc>
        <w:tc>
          <w:tcPr>
            <w:tcW w:type="dxa" w:w="2880"/>
          </w:tcPr>
          <w:p>
            <w:r>
              <w:t>97</w:t>
            </w:r>
          </w:p>
        </w:tc>
      </w:tr>
      <w:tr>
        <w:tc>
          <w:tcPr>
            <w:tcW w:type="dxa" w:w="2880"/>
          </w:tcPr>
          <w:p>
            <w:r>
              <w:t>부산대학교</w:t>
            </w:r>
          </w:p>
        </w:tc>
        <w:tc>
          <w:tcPr>
            <w:tcW w:type="dxa" w:w="2880"/>
          </w:tcPr>
          <w:p>
            <w:r>
              <w:t>하단 인기 강연/강의 링크를 oer에 [역량별]-[자기계발] 로 묶인 콘텐츠로.. 클릭 시 로그인으로</w:t>
            </w:r>
          </w:p>
        </w:tc>
        <w:tc>
          <w:tcPr>
            <w:tcW w:type="dxa" w:w="2880"/>
          </w:tcPr>
          <w:p>
            <w:r>
              <w:t>98</w:t>
            </w:r>
          </w:p>
        </w:tc>
      </w:tr>
      <w:tr>
        <w:tc>
          <w:tcPr>
            <w:tcW w:type="dxa" w:w="2880"/>
          </w:tcPr>
          <w:p>
            <w:r>
              <w:t>부산대학교</w:t>
            </w:r>
          </w:p>
        </w:tc>
        <w:tc>
          <w:tcPr>
            <w:tcW w:type="dxa" w:w="2880"/>
          </w:tcPr>
          <w:p>
            <w:r>
              <w:t>화상강의 출석 결과 화면 수정</w:t>
            </w:r>
          </w:p>
        </w:tc>
        <w:tc>
          <w:tcPr>
            <w:tcW w:type="dxa" w:w="2880"/>
          </w:tcPr>
          <w:p>
            <w:r>
              <w:t>99</w:t>
            </w:r>
          </w:p>
        </w:tc>
      </w:tr>
      <w:tr>
        <w:tc>
          <w:tcPr>
            <w:tcW w:type="dxa" w:w="2880"/>
          </w:tcPr>
          <w:p>
            <w:r>
              <w:t>부산대학교</w:t>
            </w:r>
          </w:p>
        </w:tc>
        <w:tc>
          <w:tcPr>
            <w:tcW w:type="dxa" w:w="2880"/>
          </w:tcPr>
          <w:p>
            <w:r>
              <w:t>화면에 나오는 학생 정렬 순서 통일(참여자 목록, 출석부 등) - 기준은 댓글 참고</w:t>
            </w:r>
          </w:p>
        </w:tc>
        <w:tc>
          <w:tcPr>
            <w:tcW w:type="dxa" w:w="2880"/>
          </w:tcPr>
          <w:p>
            <w:r>
              <w:t>100</w:t>
            </w:r>
          </w:p>
        </w:tc>
      </w:tr>
      <w:tr>
        <w:tc>
          <w:tcPr>
            <w:tcW w:type="dxa" w:w="2880"/>
          </w:tcPr>
          <w:p>
            <w:r>
              <w:t>부산대학교</w:t>
            </w:r>
          </w:p>
        </w:tc>
        <w:tc>
          <w:tcPr>
            <w:tcW w:type="dxa" w:w="2880"/>
          </w:tcPr>
          <w:p>
            <w:r>
              <w:t>비교과 클릭 시 강좌 정보 제공 후 신청 버튼</w:t>
            </w:r>
          </w:p>
        </w:tc>
        <w:tc>
          <w:tcPr>
            <w:tcW w:type="dxa" w:w="2880"/>
          </w:tcPr>
          <w:p>
            <w:r>
              <w:t>101</w:t>
            </w:r>
          </w:p>
        </w:tc>
      </w:tr>
      <w:tr>
        <w:tc>
          <w:tcPr>
            <w:tcW w:type="dxa" w:w="2880"/>
          </w:tcPr>
          <w:p>
            <w:r>
              <w:t>부산대학교</w:t>
            </w:r>
          </w:p>
        </w:tc>
        <w:tc>
          <w:tcPr>
            <w:tcW w:type="dxa" w:w="2880"/>
          </w:tcPr>
          <w:p>
            <w:r>
              <w:t>질문의 모든 부분에 대해 답하세요.</w:t>
            </w:r>
          </w:p>
        </w:tc>
        <w:tc>
          <w:tcPr>
            <w:tcW w:type="dxa" w:w="2880"/>
          </w:tcPr>
          <w:p>
            <w:r>
              <w:t>102</w:t>
            </w:r>
          </w:p>
        </w:tc>
      </w:tr>
      <w:tr>
        <w:tc>
          <w:tcPr>
            <w:tcW w:type="dxa" w:w="2880"/>
          </w:tcPr>
          <w:p>
            <w:r>
              <w:t>부산대학교</w:t>
            </w:r>
          </w:p>
        </w:tc>
        <w:tc>
          <w:tcPr>
            <w:tcW w:type="dxa" w:w="2880"/>
          </w:tcPr>
          <w:p>
            <w:r>
              <w:t>한글 번역</w:t>
            </w:r>
          </w:p>
        </w:tc>
        <w:tc>
          <w:tcPr>
            <w:tcW w:type="dxa" w:w="2880"/>
          </w:tcPr>
          <w:p>
            <w:r>
              <w:t>103</w:t>
            </w:r>
          </w:p>
        </w:tc>
      </w:tr>
      <w:tr>
        <w:tc>
          <w:tcPr>
            <w:tcW w:type="dxa" w:w="2880"/>
          </w:tcPr>
          <w:p>
            <w:r>
              <w:t>부산대학교</w:t>
            </w:r>
          </w:p>
        </w:tc>
        <w:tc>
          <w:tcPr>
            <w:tcW w:type="dxa" w:w="2880"/>
          </w:tcPr>
          <w:p>
            <w:r>
              <w:t>온라인 출석부 진도체크</w:t>
            </w:r>
          </w:p>
        </w:tc>
        <w:tc>
          <w:tcPr>
            <w:tcW w:type="dxa" w:w="2880"/>
          </w:tcPr>
          <w:p>
            <w:r>
              <w:t>104</w:t>
            </w:r>
          </w:p>
        </w:tc>
      </w:tr>
      <w:tr>
        <w:tc>
          <w:tcPr>
            <w:tcW w:type="dxa" w:w="2880"/>
          </w:tcPr>
          <w:p>
            <w:r>
              <w:t>부산대학교</w:t>
            </w:r>
          </w:p>
        </w:tc>
        <w:tc>
          <w:tcPr>
            <w:tcW w:type="dxa" w:w="2880"/>
          </w:tcPr>
          <w:p>
            <w:r>
              <w:t>화면 하단에서 좌측 활동 추가 시, 15주까지 안 보임</w:t>
            </w:r>
          </w:p>
        </w:tc>
        <w:tc>
          <w:tcPr>
            <w:tcW w:type="dxa" w:w="2880"/>
          </w:tcPr>
          <w:p>
            <w:r>
              <w:t>105</w:t>
            </w:r>
          </w:p>
        </w:tc>
      </w:tr>
      <w:tr>
        <w:tc>
          <w:tcPr>
            <w:tcW w:type="dxa" w:w="2880"/>
          </w:tcPr>
          <w:p>
            <w:r>
              <w:t>부산대학교</w:t>
            </w:r>
          </w:p>
        </w:tc>
        <w:tc>
          <w:tcPr>
            <w:tcW w:type="dxa" w:w="2880"/>
          </w:tcPr>
          <w:p>
            <w:r>
              <w:t>동영상 재생 버그 확인</w:t>
            </w:r>
          </w:p>
        </w:tc>
        <w:tc>
          <w:tcPr>
            <w:tcW w:type="dxa" w:w="2880"/>
          </w:tcPr>
          <w:p>
            <w:r>
              <w:t>106</w:t>
            </w:r>
          </w:p>
        </w:tc>
      </w:tr>
      <w:tr>
        <w:tc>
          <w:tcPr>
            <w:tcW w:type="dxa" w:w="2880"/>
          </w:tcPr>
          <w:p>
            <w:r>
              <w:t>부산대학교</w:t>
            </w:r>
          </w:p>
        </w:tc>
        <w:tc>
          <w:tcPr>
            <w:tcW w:type="dxa" w:w="2880"/>
          </w:tcPr>
          <w:p>
            <w:r>
              <w:t>와탭 에러 메시지 확인</w:t>
            </w:r>
          </w:p>
        </w:tc>
        <w:tc>
          <w:tcPr>
            <w:tcW w:type="dxa" w:w="2880"/>
          </w:tcPr>
          <w:p>
            <w:r>
              <w:t>107</w:t>
            </w:r>
          </w:p>
        </w:tc>
      </w:tr>
      <w:tr>
        <w:tc>
          <w:tcPr>
            <w:tcW w:type="dxa" w:w="2880"/>
          </w:tcPr>
          <w:p>
            <w:r>
              <w:t>부산대학교</w:t>
            </w:r>
          </w:p>
        </w:tc>
        <w:tc>
          <w:tcPr>
            <w:tcW w:type="dxa" w:w="2880"/>
          </w:tcPr>
          <w:p>
            <w:r>
              <w:t>모든 강의의 온라인출석부는 활성화로 기본값 설정</w:t>
            </w:r>
          </w:p>
        </w:tc>
        <w:tc>
          <w:tcPr>
            <w:tcW w:type="dxa" w:w="2880"/>
          </w:tcPr>
          <w:p>
            <w:r>
              <w:t>108</w:t>
            </w:r>
          </w:p>
        </w:tc>
      </w:tr>
      <w:tr>
        <w:tc>
          <w:tcPr>
            <w:tcW w:type="dxa" w:w="2880"/>
          </w:tcPr>
          <w:p>
            <w:r>
              <w:t>부산대학교</w:t>
            </w:r>
          </w:p>
        </w:tc>
        <w:tc>
          <w:tcPr>
            <w:tcW w:type="dxa" w:w="2880"/>
          </w:tcPr>
          <w:p>
            <w:r>
              <w:t>성적부 내보내기 했을 때 학생순서가 성적부 보기에 있는 순서와 동일하도록 수정</w:t>
            </w:r>
          </w:p>
        </w:tc>
        <w:tc>
          <w:tcPr>
            <w:tcW w:type="dxa" w:w="2880"/>
          </w:tcPr>
          <w:p>
            <w:r>
              <w:t>109</w:t>
            </w:r>
          </w:p>
        </w:tc>
      </w:tr>
      <w:tr>
        <w:tc>
          <w:tcPr>
            <w:tcW w:type="dxa" w:w="2880"/>
          </w:tcPr>
          <w:p>
            <w:r>
              <w:t>부산대학교</w:t>
            </w:r>
          </w:p>
        </w:tc>
        <w:tc>
          <w:tcPr>
            <w:tcW w:type="dxa" w:w="2880"/>
          </w:tcPr>
          <w:p>
            <w:r>
              <w:t>앱 학생증 제목 추가</w:t>
            </w:r>
          </w:p>
        </w:tc>
        <w:tc>
          <w:tcPr>
            <w:tcW w:type="dxa" w:w="2880"/>
          </w:tcPr>
          <w:p>
            <w:r>
              <w:t>110</w:t>
            </w:r>
          </w:p>
        </w:tc>
      </w:tr>
      <w:tr>
        <w:tc>
          <w:tcPr>
            <w:tcW w:type="dxa" w:w="2880"/>
          </w:tcPr>
          <w:p>
            <w:r>
              <w:t>상명대학교</w:t>
            </w:r>
          </w:p>
        </w:tc>
        <w:tc>
          <w:tcPr>
            <w:tcW w:type="dxa" w:w="2880"/>
          </w:tcPr>
          <w:p>
            <w:r>
              <w:t>학습자 모드 퀴즈 응시화면 문의 및 설정 방법 안내</w:t>
            </w:r>
          </w:p>
        </w:tc>
        <w:tc>
          <w:tcPr>
            <w:tcW w:type="dxa" w:w="2880"/>
          </w:tcPr>
          <w:p>
            <w:r>
              <w:t>2</w:t>
            </w:r>
          </w:p>
        </w:tc>
      </w:tr>
      <w:tr>
        <w:tc>
          <w:tcPr>
            <w:tcW w:type="dxa" w:w="2880"/>
          </w:tcPr>
          <w:p>
            <w:r>
              <w:t>상명대학교</w:t>
            </w:r>
          </w:p>
        </w:tc>
        <w:tc>
          <w:tcPr>
            <w:tcW w:type="dxa" w:w="2880"/>
          </w:tcPr>
          <w:p>
            <w:r>
              <w:t>4월 1일 e-Campus 접속 오류 현황 발생건</w:t>
            </w:r>
          </w:p>
        </w:tc>
        <w:tc>
          <w:tcPr>
            <w:tcW w:type="dxa" w:w="2880"/>
          </w:tcPr>
          <w:p>
            <w:r>
              <w:t>3</w:t>
            </w:r>
          </w:p>
        </w:tc>
      </w:tr>
      <w:tr>
        <w:tc>
          <w:tcPr>
            <w:tcW w:type="dxa" w:w="2880"/>
          </w:tcPr>
          <w:p>
            <w:r>
              <w:t>상명대학교</w:t>
            </w:r>
          </w:p>
        </w:tc>
        <w:tc>
          <w:tcPr>
            <w:tcW w:type="dxa" w:w="2880"/>
          </w:tcPr>
          <w:p>
            <w:r>
              <w:t>부산대학교</w:t>
            </w:r>
          </w:p>
        </w:tc>
        <w:tc>
          <w:tcPr>
            <w:tcW w:type="dxa" w:w="2880"/>
          </w:tcPr>
          <w:p>
            <w:r>
              <w:t>4</w:t>
            </w:r>
          </w:p>
        </w:tc>
      </w:tr>
      <w:tr>
        <w:tc>
          <w:tcPr>
            <w:tcW w:type="dxa" w:w="2880"/>
          </w:tcPr>
          <w:p>
            <w:r>
              <w:t>상명대학교</w:t>
            </w:r>
          </w:p>
        </w:tc>
        <w:tc>
          <w:tcPr>
            <w:tcW w:type="dxa" w:w="2880"/>
          </w:tcPr>
          <w:p>
            <w:r>
              <w:t>e-Campus 과제 제출 기능 오류 수정 요청</w:t>
            </w:r>
          </w:p>
        </w:tc>
        <w:tc>
          <w:tcPr>
            <w:tcW w:type="dxa" w:w="2880"/>
          </w:tcPr>
          <w:p>
            <w:r>
              <w:t>5</w:t>
            </w:r>
          </w:p>
        </w:tc>
      </w:tr>
      <w:tr>
        <w:tc>
          <w:tcPr>
            <w:tcW w:type="dxa" w:w="2880"/>
          </w:tcPr>
          <w:p>
            <w:r>
              <w:t>상명대학교</w:t>
            </w:r>
          </w:p>
        </w:tc>
        <w:tc>
          <w:tcPr>
            <w:tcW w:type="dxa" w:w="2880"/>
          </w:tcPr>
          <w:p>
            <w:r>
              <w:t>H/W 및 OS에 따른 강의 콘텐츠(동영상, 이러닝 콘텐츠) 진도저장 가능여부 확인 답변 요청</w:t>
            </w:r>
          </w:p>
        </w:tc>
        <w:tc>
          <w:tcPr>
            <w:tcW w:type="dxa" w:w="2880"/>
          </w:tcPr>
          <w:p>
            <w:r>
              <w:t>6</w:t>
            </w:r>
          </w:p>
        </w:tc>
      </w:tr>
      <w:tr>
        <w:tc>
          <w:tcPr>
            <w:tcW w:type="dxa" w:w="2880"/>
          </w:tcPr>
          <w:p>
            <w:r>
              <w:t>상명대학교</w:t>
            </w:r>
          </w:p>
        </w:tc>
        <w:tc>
          <w:tcPr>
            <w:tcW w:type="dxa" w:w="2880"/>
          </w:tcPr>
          <w:p>
            <w:r>
              <w:t>Q&amp;A 게시판 '메일받기' 기능 문의</w:t>
            </w:r>
          </w:p>
        </w:tc>
        <w:tc>
          <w:tcPr>
            <w:tcW w:type="dxa" w:w="2880"/>
          </w:tcPr>
          <w:p>
            <w:r>
              <w:t>7</w:t>
            </w:r>
          </w:p>
        </w:tc>
      </w:tr>
      <w:tr>
        <w:tc>
          <w:tcPr>
            <w:tcW w:type="dxa" w:w="2880"/>
          </w:tcPr>
          <w:p>
            <w:r>
              <w:t>상명대학교</w:t>
            </w:r>
          </w:p>
        </w:tc>
        <w:tc>
          <w:tcPr>
            <w:tcW w:type="dxa" w:w="2880"/>
          </w:tcPr>
          <w:p>
            <w:r>
              <w:t>메일 관련 기능 오류 (2)</w:t>
            </w:r>
          </w:p>
        </w:tc>
        <w:tc>
          <w:tcPr>
            <w:tcW w:type="dxa" w:w="2880"/>
          </w:tcPr>
          <w:p>
            <w:r>
              <w:t>8</w:t>
            </w:r>
          </w:p>
        </w:tc>
      </w:tr>
      <w:tr>
        <w:tc>
          <w:tcPr>
            <w:tcW w:type="dxa" w:w="2880"/>
          </w:tcPr>
          <w:p>
            <w:r>
              <w:t>상명대학교</w:t>
            </w:r>
          </w:p>
        </w:tc>
        <w:tc>
          <w:tcPr>
            <w:tcW w:type="dxa" w:w="2880"/>
          </w:tcPr>
          <w:p>
            <w:r>
              <w:t>학습활동 모니터링 및 강의실 학습활동 IP 기록 수정 요청</w:t>
            </w:r>
          </w:p>
        </w:tc>
        <w:tc>
          <w:tcPr>
            <w:tcW w:type="dxa" w:w="2880"/>
          </w:tcPr>
          <w:p>
            <w:r>
              <w:t>9</w:t>
            </w:r>
          </w:p>
        </w:tc>
      </w:tr>
      <w:tr>
        <w:tc>
          <w:tcPr>
            <w:tcW w:type="dxa" w:w="2880"/>
          </w:tcPr>
          <w:p>
            <w:r>
              <w:t>상명대학교</w:t>
            </w:r>
          </w:p>
        </w:tc>
        <w:tc>
          <w:tcPr>
            <w:tcW w:type="dxa" w:w="2880"/>
          </w:tcPr>
          <w:p>
            <w:r>
              <w:t>?e-Campus 웹사이트 및 퀴즈 중단 확인 요청?</w:t>
            </w:r>
          </w:p>
        </w:tc>
        <w:tc>
          <w:tcPr>
            <w:tcW w:type="dxa" w:w="2880"/>
          </w:tcPr>
          <w:p>
            <w:r>
              <w:t>10</w:t>
            </w:r>
          </w:p>
        </w:tc>
      </w:tr>
      <w:tr>
        <w:tc>
          <w:tcPr>
            <w:tcW w:type="dxa" w:w="2880"/>
          </w:tcPr>
          <w:p>
            <w:r>
              <w:t>상명대학교</w:t>
            </w:r>
          </w:p>
        </w:tc>
        <w:tc>
          <w:tcPr>
            <w:tcW w:type="dxa" w:w="2880"/>
          </w:tcPr>
          <w:p>
            <w:r>
              <w:t>이메일 발송 기능을 위한 계정 요청</w:t>
            </w:r>
          </w:p>
        </w:tc>
        <w:tc>
          <w:tcPr>
            <w:tcW w:type="dxa" w:w="2880"/>
          </w:tcPr>
          <w:p>
            <w:r>
              <w:t>11</w:t>
            </w:r>
          </w:p>
        </w:tc>
      </w:tr>
      <w:tr>
        <w:tc>
          <w:tcPr>
            <w:tcW w:type="dxa" w:w="2880"/>
          </w:tcPr>
          <w:p>
            <w:r>
              <w:t>상명대학교</w:t>
            </w:r>
          </w:p>
        </w:tc>
        <w:tc>
          <w:tcPr>
            <w:tcW w:type="dxa" w:w="2880"/>
          </w:tcPr>
          <w:p>
            <w:r>
              <w:t>학습진도현황 재확인 요청</w:t>
            </w:r>
          </w:p>
        </w:tc>
        <w:tc>
          <w:tcPr>
            <w:tcW w:type="dxa" w:w="2880"/>
          </w:tcPr>
          <w:p>
            <w:r>
              <w:t>12</w:t>
            </w:r>
          </w:p>
        </w:tc>
      </w:tr>
      <w:tr>
        <w:tc>
          <w:tcPr>
            <w:tcW w:type="dxa" w:w="2880"/>
          </w:tcPr>
          <w:p>
            <w:r>
              <w:t>상명대학교</w:t>
            </w:r>
          </w:p>
        </w:tc>
        <w:tc>
          <w:tcPr>
            <w:tcW w:type="dxa" w:w="2880"/>
          </w:tcPr>
          <w:p>
            <w:r>
              <w:t>학습이력현황 표시 확인 요청</w:t>
            </w:r>
          </w:p>
        </w:tc>
        <w:tc>
          <w:tcPr>
            <w:tcW w:type="dxa" w:w="2880"/>
          </w:tcPr>
          <w:p>
            <w:r>
              <w:t>13</w:t>
            </w:r>
          </w:p>
        </w:tc>
      </w:tr>
      <w:tr>
        <w:tc>
          <w:tcPr>
            <w:tcW w:type="dxa" w:w="2880"/>
          </w:tcPr>
          <w:p>
            <w:r>
              <w:t>상명대학교</w:t>
            </w:r>
          </w:p>
        </w:tc>
        <w:tc>
          <w:tcPr>
            <w:tcW w:type="dxa" w:w="2880"/>
          </w:tcPr>
          <w:p>
            <w:r>
              <w:t>학습진도현황 확인요청2</w:t>
            </w:r>
          </w:p>
        </w:tc>
        <w:tc>
          <w:tcPr>
            <w:tcW w:type="dxa" w:w="2880"/>
          </w:tcPr>
          <w:p>
            <w:r>
              <w:t>14</w:t>
            </w:r>
          </w:p>
        </w:tc>
      </w:tr>
      <w:tr>
        <w:tc>
          <w:tcPr>
            <w:tcW w:type="dxa" w:w="2880"/>
          </w:tcPr>
          <w:p>
            <w:r>
              <w:t>상명대학교</w:t>
            </w:r>
          </w:p>
        </w:tc>
        <w:tc>
          <w:tcPr>
            <w:tcW w:type="dxa" w:w="2880"/>
          </w:tcPr>
          <w:p>
            <w:r>
              <w:t>오류메시지 확인 요청</w:t>
            </w:r>
          </w:p>
        </w:tc>
        <w:tc>
          <w:tcPr>
            <w:tcW w:type="dxa" w:w="2880"/>
          </w:tcPr>
          <w:p>
            <w:r>
              <w:t>15</w:t>
            </w:r>
          </w:p>
        </w:tc>
      </w:tr>
      <w:tr>
        <w:tc>
          <w:tcPr>
            <w:tcW w:type="dxa" w:w="2880"/>
          </w:tcPr>
          <w:p>
            <w:r>
              <w:t>상명대학교</w:t>
            </w:r>
          </w:p>
        </w:tc>
        <w:tc>
          <w:tcPr>
            <w:tcW w:type="dxa" w:w="2880"/>
          </w:tcPr>
          <w:p>
            <w:r>
              <w:t>서버 설정 확인 및 답변, 최적화 요청</w:t>
            </w:r>
          </w:p>
        </w:tc>
        <w:tc>
          <w:tcPr>
            <w:tcW w:type="dxa" w:w="2880"/>
          </w:tcPr>
          <w:p>
            <w:r>
              <w:t>16</w:t>
            </w:r>
          </w:p>
        </w:tc>
      </w:tr>
      <w:tr>
        <w:tc>
          <w:tcPr>
            <w:tcW w:type="dxa" w:w="2880"/>
          </w:tcPr>
          <w:p>
            <w:r>
              <w:t>상명대학교</w:t>
            </w:r>
          </w:p>
        </w:tc>
        <w:tc>
          <w:tcPr>
            <w:tcW w:type="dxa" w:w="2880"/>
          </w:tcPr>
          <w:p>
            <w:r>
              <w:t>군복무 강좌 온라인 출석부 기능 오류 수정 요청</w:t>
            </w:r>
          </w:p>
        </w:tc>
        <w:tc>
          <w:tcPr>
            <w:tcW w:type="dxa" w:w="2880"/>
          </w:tcPr>
          <w:p>
            <w:r>
              <w:t>17</w:t>
            </w:r>
          </w:p>
        </w:tc>
      </w:tr>
      <w:tr>
        <w:tc>
          <w:tcPr>
            <w:tcW w:type="dxa" w:w="2880"/>
          </w:tcPr>
          <w:p>
            <w:r>
              <w:t>상명대학교</w:t>
            </w:r>
          </w:p>
        </w:tc>
        <w:tc>
          <w:tcPr>
            <w:tcW w:type="dxa" w:w="2880"/>
          </w:tcPr>
          <w:p>
            <w:r>
              <w:t>학습이력현황 표시 오류 확인 및 수정 요청</w:t>
            </w:r>
          </w:p>
        </w:tc>
        <w:tc>
          <w:tcPr>
            <w:tcW w:type="dxa" w:w="2880"/>
          </w:tcPr>
          <w:p>
            <w:r>
              <w:t>18</w:t>
            </w:r>
          </w:p>
        </w:tc>
      </w:tr>
      <w:tr>
        <w:tc>
          <w:tcPr>
            <w:tcW w:type="dxa" w:w="2880"/>
          </w:tcPr>
          <w:p>
            <w:r>
              <w:t>상명대학교</w:t>
            </w:r>
          </w:p>
        </w:tc>
        <w:tc>
          <w:tcPr>
            <w:tcW w:type="dxa" w:w="2880"/>
          </w:tcPr>
          <w:p>
            <w:r>
              <w:t>퀴즈 응시 오류 확인</w:t>
            </w:r>
          </w:p>
        </w:tc>
        <w:tc>
          <w:tcPr>
            <w:tcW w:type="dxa" w:w="2880"/>
          </w:tcPr>
          <w:p>
            <w:r>
              <w:t>19</w:t>
            </w:r>
          </w:p>
        </w:tc>
      </w:tr>
      <w:tr>
        <w:tc>
          <w:tcPr>
            <w:tcW w:type="dxa" w:w="2880"/>
          </w:tcPr>
          <w:p>
            <w:r>
              <w:t>상명대학교</w:t>
            </w:r>
          </w:p>
        </w:tc>
        <w:tc>
          <w:tcPr>
            <w:tcW w:type="dxa" w:w="2880"/>
          </w:tcPr>
          <w:p>
            <w:r>
              <w:t>성적부 성적항목관리 환경 설정 표시 오류</w:t>
            </w:r>
          </w:p>
        </w:tc>
        <w:tc>
          <w:tcPr>
            <w:tcW w:type="dxa" w:w="2880"/>
          </w:tcPr>
          <w:p>
            <w:r>
              <w:t>20</w:t>
            </w:r>
          </w:p>
        </w:tc>
      </w:tr>
      <w:tr>
        <w:tc>
          <w:tcPr>
            <w:tcW w:type="dxa" w:w="2880"/>
          </w:tcPr>
          <w:p>
            <w:r>
              <w:t>상명대학교</w:t>
            </w:r>
          </w:p>
        </w:tc>
        <w:tc>
          <w:tcPr>
            <w:tcW w:type="dxa" w:w="2880"/>
          </w:tcPr>
          <w:p>
            <w:r>
              <w:t>학습진도현황 진도율 재계산 오류 수정 요청</w:t>
            </w:r>
          </w:p>
        </w:tc>
        <w:tc>
          <w:tcPr>
            <w:tcW w:type="dxa" w:w="2880"/>
          </w:tcPr>
          <w:p>
            <w:r>
              <w:t>21</w:t>
            </w:r>
          </w:p>
        </w:tc>
      </w:tr>
      <w:tr>
        <w:tc>
          <w:tcPr>
            <w:tcW w:type="dxa" w:w="2880"/>
          </w:tcPr>
          <w:p>
            <w:r>
              <w:t>상명대학교</w:t>
            </w:r>
          </w:p>
        </w:tc>
        <w:tc>
          <w:tcPr>
            <w:tcW w:type="dxa" w:w="2880"/>
          </w:tcPr>
          <w:p>
            <w:r>
              <w:t>퀴즈 제출 종료 오류 확인 및 수정 요청</w:t>
            </w:r>
          </w:p>
        </w:tc>
        <w:tc>
          <w:tcPr>
            <w:tcW w:type="dxa" w:w="2880"/>
          </w:tcPr>
          <w:p>
            <w:r>
              <w:t>22</w:t>
            </w:r>
          </w:p>
        </w:tc>
      </w:tr>
      <w:tr>
        <w:tc>
          <w:tcPr>
            <w:tcW w:type="dxa" w:w="2880"/>
          </w:tcPr>
          <w:p>
            <w:r>
              <w:t>상명대학교</w:t>
            </w:r>
          </w:p>
        </w:tc>
        <w:tc>
          <w:tcPr>
            <w:tcW w:type="dxa" w:w="2880"/>
          </w:tcPr>
          <w:p>
            <w:r>
              <w:t>CMS 관리자 페이지 오픈 및 지원기능 안내 요청</w:t>
            </w:r>
          </w:p>
        </w:tc>
        <w:tc>
          <w:tcPr>
            <w:tcW w:type="dxa" w:w="2880"/>
          </w:tcPr>
          <w:p>
            <w:r>
              <w:t>23</w:t>
            </w:r>
          </w:p>
        </w:tc>
      </w:tr>
      <w:tr>
        <w:tc>
          <w:tcPr>
            <w:tcW w:type="dxa" w:w="2880"/>
          </w:tcPr>
          <w:p>
            <w:r>
              <w:t>상명대학교</w:t>
            </w:r>
          </w:p>
        </w:tc>
        <w:tc>
          <w:tcPr>
            <w:tcW w:type="dxa" w:w="2880"/>
          </w:tcPr>
          <w:p>
            <w:r>
              <w:t>모바일 앱 강의 및 학습활동 기간 표시 요청</w:t>
            </w:r>
          </w:p>
        </w:tc>
        <w:tc>
          <w:tcPr>
            <w:tcW w:type="dxa" w:w="2880"/>
          </w:tcPr>
          <w:p>
            <w:r>
              <w:t>1</w:t>
            </w:r>
          </w:p>
        </w:tc>
      </w:tr>
      <w:tr>
        <w:tc>
          <w:tcPr>
            <w:tcW w:type="dxa" w:w="2880"/>
          </w:tcPr>
          <w:p>
            <w:r>
              <w:t>상명대학교</w:t>
            </w:r>
          </w:p>
        </w:tc>
        <w:tc>
          <w:tcPr>
            <w:tcW w:type="dxa" w:w="2880"/>
          </w:tcPr>
          <w:p>
            <w:r>
              <w:t>e-Campus 기능 개선 요청사항 검토 요청</w:t>
            </w:r>
          </w:p>
        </w:tc>
        <w:tc>
          <w:tcPr>
            <w:tcW w:type="dxa" w:w="2880"/>
          </w:tcPr>
          <w:p>
            <w:r>
              <w:t>2</w:t>
            </w:r>
          </w:p>
        </w:tc>
      </w:tr>
      <w:tr>
        <w:tc>
          <w:tcPr>
            <w:tcW w:type="dxa" w:w="2880"/>
          </w:tcPr>
          <w:p>
            <w:r>
              <w:t>상명대학교</w:t>
            </w:r>
          </w:p>
        </w:tc>
        <w:tc>
          <w:tcPr>
            <w:tcW w:type="dxa" w:w="2880"/>
          </w:tcPr>
          <w:p>
            <w:r>
              <w:t>퀴즈 종료일시 기록 오류 확인 및 수정 요청2</w:t>
            </w:r>
          </w:p>
        </w:tc>
        <w:tc>
          <w:tcPr>
            <w:tcW w:type="dxa" w:w="2880"/>
          </w:tcPr>
          <w:p>
            <w:r>
              <w:t>3</w:t>
            </w:r>
          </w:p>
        </w:tc>
      </w:tr>
      <w:tr>
        <w:tc>
          <w:tcPr>
            <w:tcW w:type="dxa" w:w="2880"/>
          </w:tcPr>
          <w:p>
            <w:r>
              <w:t>상명대학교</w:t>
            </w:r>
          </w:p>
        </w:tc>
        <w:tc>
          <w:tcPr>
            <w:tcW w:type="dxa" w:w="2880"/>
          </w:tcPr>
          <w:p>
            <w:r>
              <w:t>학사시스템 및 e-Campus 간 사진 연동 문의</w:t>
            </w:r>
          </w:p>
        </w:tc>
        <w:tc>
          <w:tcPr>
            <w:tcW w:type="dxa" w:w="2880"/>
          </w:tcPr>
          <w:p>
            <w:r>
              <w:t>4</w:t>
            </w:r>
          </w:p>
        </w:tc>
      </w:tr>
      <w:tr>
        <w:tc>
          <w:tcPr>
            <w:tcW w:type="dxa" w:w="2880"/>
          </w:tcPr>
          <w:p>
            <w:r>
              <w:t>상명대학교</w:t>
            </w:r>
          </w:p>
        </w:tc>
        <w:tc>
          <w:tcPr>
            <w:tcW w:type="dxa" w:w="2880"/>
          </w:tcPr>
          <w:p>
            <w:r>
              <w:t>학습이력현황 기록 표시 오류 수정 요청</w:t>
            </w:r>
          </w:p>
        </w:tc>
        <w:tc>
          <w:tcPr>
            <w:tcW w:type="dxa" w:w="2880"/>
          </w:tcPr>
          <w:p>
            <w:r>
              <w:t>5</w:t>
            </w:r>
          </w:p>
        </w:tc>
      </w:tr>
      <w:tr>
        <w:tc>
          <w:tcPr>
            <w:tcW w:type="dxa" w:w="2880"/>
          </w:tcPr>
          <w:p>
            <w:r>
              <w:t>상명대학교</w:t>
            </w:r>
          </w:p>
        </w:tc>
        <w:tc>
          <w:tcPr>
            <w:tcW w:type="dxa" w:w="2880"/>
          </w:tcPr>
          <w:p>
            <w:r>
              <w:t>피드백 기능 오류 관련 조치 요청</w:t>
            </w:r>
          </w:p>
        </w:tc>
        <w:tc>
          <w:tcPr>
            <w:tcW w:type="dxa" w:w="2880"/>
          </w:tcPr>
          <w:p>
            <w:r>
              <w:t>6</w:t>
            </w:r>
          </w:p>
        </w:tc>
      </w:tr>
      <w:tr>
        <w:tc>
          <w:tcPr>
            <w:tcW w:type="dxa" w:w="2880"/>
          </w:tcPr>
          <w:p>
            <w:r>
              <w:t>상명대학교</w:t>
            </w:r>
          </w:p>
        </w:tc>
        <w:tc>
          <w:tcPr>
            <w:tcW w:type="dxa" w:w="2880"/>
          </w:tcPr>
          <w:p>
            <w:r>
              <w:t>성적부 비어있지 않은 성적 집계 기본 설정 변경</w:t>
            </w:r>
          </w:p>
        </w:tc>
        <w:tc>
          <w:tcPr>
            <w:tcW w:type="dxa" w:w="2880"/>
          </w:tcPr>
          <w:p>
            <w:r>
              <w:t>7</w:t>
            </w:r>
          </w:p>
        </w:tc>
      </w:tr>
      <w:tr>
        <w:tc>
          <w:tcPr>
            <w:tcW w:type="dxa" w:w="2880"/>
          </w:tcPr>
          <w:p>
            <w:r>
              <w:t>상명대학교</w:t>
            </w:r>
          </w:p>
        </w:tc>
        <w:tc>
          <w:tcPr>
            <w:tcW w:type="dxa" w:w="2880"/>
          </w:tcPr>
          <w:p>
            <w:r>
              <w:t>관리자모드 &gt; 사용자관리 수정</w:t>
            </w:r>
          </w:p>
        </w:tc>
        <w:tc>
          <w:tcPr>
            <w:tcW w:type="dxa" w:w="2880"/>
          </w:tcPr>
          <w:p>
            <w:r>
              <w:t>1</w:t>
            </w:r>
          </w:p>
        </w:tc>
      </w:tr>
      <w:tr>
        <w:tc>
          <w:tcPr>
            <w:tcW w:type="dxa" w:w="2880"/>
          </w:tcPr>
          <w:p>
            <w:r>
              <w:t>상명대학교</w:t>
            </w:r>
          </w:p>
        </w:tc>
        <w:tc>
          <w:tcPr>
            <w:tcW w:type="dxa" w:w="2880"/>
          </w:tcPr>
          <w:p>
            <w:r>
              <w:t>계절학기 추가 강좌 개설 요청</w:t>
            </w:r>
          </w:p>
        </w:tc>
        <w:tc>
          <w:tcPr>
            <w:tcW w:type="dxa" w:w="2880"/>
          </w:tcPr>
          <w:p>
            <w:r>
              <w:t>2</w:t>
            </w:r>
          </w:p>
        </w:tc>
      </w:tr>
      <w:tr>
        <w:tc>
          <w:tcPr>
            <w:tcW w:type="dxa" w:w="2880"/>
          </w:tcPr>
          <w:p>
            <w:r>
              <w:t>상명대학교</w:t>
            </w:r>
          </w:p>
        </w:tc>
        <w:tc>
          <w:tcPr>
            <w:tcW w:type="dxa" w:w="2880"/>
          </w:tcPr>
          <w:p>
            <w:r>
              <w:t>설문조사 진행 문항 참여 오류 확인 및 수정요청</w:t>
            </w:r>
          </w:p>
        </w:tc>
        <w:tc>
          <w:tcPr>
            <w:tcW w:type="dxa" w:w="2880"/>
          </w:tcPr>
          <w:p>
            <w:r>
              <w:t>3</w:t>
            </w:r>
          </w:p>
        </w:tc>
      </w:tr>
      <w:tr>
        <w:tc>
          <w:tcPr>
            <w:tcW w:type="dxa" w:w="2880"/>
          </w:tcPr>
          <w:p>
            <w:r>
              <w:t>상명대학교</w:t>
            </w:r>
          </w:p>
        </w:tc>
        <w:tc>
          <w:tcPr>
            <w:tcW w:type="dxa" w:w="2880"/>
          </w:tcPr>
          <w:p>
            <w:r>
              <w:t>강의실 기타관리 강좌설정 강의커리큘럼 동기화 가져오기 오류</w:t>
            </w:r>
          </w:p>
        </w:tc>
        <w:tc>
          <w:tcPr>
            <w:tcW w:type="dxa" w:w="2880"/>
          </w:tcPr>
          <w:p>
            <w:r>
              <w:t>4</w:t>
            </w:r>
          </w:p>
        </w:tc>
      </w:tr>
      <w:tr>
        <w:tc>
          <w:tcPr>
            <w:tcW w:type="dxa" w:w="2880"/>
          </w:tcPr>
          <w:p>
            <w:r>
              <w:t>상명대학교</w:t>
            </w:r>
          </w:p>
        </w:tc>
        <w:tc>
          <w:tcPr>
            <w:tcW w:type="dxa" w:w="2880"/>
          </w:tcPr>
          <w:p>
            <w:r>
              <w:t>강의실 성적부-성적항목관리 성적합계 확인 및 수정요청</w:t>
            </w:r>
          </w:p>
        </w:tc>
        <w:tc>
          <w:tcPr>
            <w:tcW w:type="dxa" w:w="2880"/>
          </w:tcPr>
          <w:p>
            <w:r>
              <w:t>5</w:t>
            </w:r>
          </w:p>
        </w:tc>
      </w:tr>
      <w:tr>
        <w:tc>
          <w:tcPr>
            <w:tcW w:type="dxa" w:w="2880"/>
          </w:tcPr>
          <w:p>
            <w:r>
              <w:t>상명대학교</w:t>
            </w:r>
          </w:p>
        </w:tc>
        <w:tc>
          <w:tcPr>
            <w:tcW w:type="dxa" w:w="2880"/>
          </w:tcPr>
          <w:p>
            <w:r>
              <w:t>[피어오름] CQI보고서 관련 문의</w:t>
            </w:r>
          </w:p>
        </w:tc>
        <w:tc>
          <w:tcPr>
            <w:tcW w:type="dxa" w:w="2880"/>
          </w:tcPr>
          <w:p>
            <w:r>
              <w:t>6</w:t>
            </w:r>
          </w:p>
        </w:tc>
      </w:tr>
      <w:tr>
        <w:tc>
          <w:tcPr>
            <w:tcW w:type="dxa" w:w="2880"/>
          </w:tcPr>
          <w:p>
            <w:r>
              <w:t>상명대학교</w:t>
            </w:r>
          </w:p>
        </w:tc>
        <w:tc>
          <w:tcPr>
            <w:tcW w:type="dxa" w:w="2880"/>
          </w:tcPr>
          <w:p>
            <w:r>
              <w:t>라이브 특강 채팅화면 성명 및  사번 정렬 문의</w:t>
            </w:r>
          </w:p>
        </w:tc>
        <w:tc>
          <w:tcPr>
            <w:tcW w:type="dxa" w:w="2880"/>
          </w:tcPr>
          <w:p>
            <w:r>
              <w:t>7</w:t>
            </w:r>
          </w:p>
        </w:tc>
      </w:tr>
      <w:tr>
        <w:tc>
          <w:tcPr>
            <w:tcW w:type="dxa" w:w="2880"/>
          </w:tcPr>
          <w:p>
            <w:r>
              <w:t>상명대학교</w:t>
            </w:r>
          </w:p>
        </w:tc>
        <w:tc>
          <w:tcPr>
            <w:tcW w:type="dxa" w:w="2880"/>
          </w:tcPr>
          <w:p>
            <w:r>
              <w:t>동영상 업로드 파일 다운로드 요청 또는 메일 전송 협조 요청</w:t>
            </w:r>
          </w:p>
        </w:tc>
        <w:tc>
          <w:tcPr>
            <w:tcW w:type="dxa" w:w="2880"/>
          </w:tcPr>
          <w:p>
            <w:r>
              <w:t>8</w:t>
            </w:r>
          </w:p>
        </w:tc>
      </w:tr>
      <w:tr>
        <w:tc>
          <w:tcPr>
            <w:tcW w:type="dxa" w:w="2880"/>
          </w:tcPr>
          <w:p>
            <w:r>
              <w:t>상명대학교</w:t>
            </w:r>
          </w:p>
        </w:tc>
        <w:tc>
          <w:tcPr>
            <w:tcW w:type="dxa" w:w="2880"/>
          </w:tcPr>
          <w:p>
            <w:r>
              <w:t>SM-Class 클래스 내 명칭 변경문의</w:t>
            </w:r>
          </w:p>
        </w:tc>
        <w:tc>
          <w:tcPr>
            <w:tcW w:type="dxa" w:w="2880"/>
          </w:tcPr>
          <w:p>
            <w:r>
              <w:t>9</w:t>
            </w:r>
          </w:p>
        </w:tc>
      </w:tr>
      <w:tr>
        <w:tc>
          <w:tcPr>
            <w:tcW w:type="dxa" w:w="2880"/>
          </w:tcPr>
          <w:p>
            <w:r>
              <w:t>상명대학교</w:t>
            </w:r>
          </w:p>
        </w:tc>
        <w:tc>
          <w:tcPr>
            <w:tcW w:type="dxa" w:w="2880"/>
          </w:tcPr>
          <w:p>
            <w:r>
              <w:t>2020.02.14.(금) 13:00~14:30 신임교수 대상 e-Campus 활용 교육 요청</w:t>
            </w:r>
          </w:p>
        </w:tc>
        <w:tc>
          <w:tcPr>
            <w:tcW w:type="dxa" w:w="2880"/>
          </w:tcPr>
          <w:p>
            <w:r>
              <w:t>10</w:t>
            </w:r>
          </w:p>
        </w:tc>
      </w:tr>
      <w:tr>
        <w:tc>
          <w:tcPr>
            <w:tcW w:type="dxa" w:w="2880"/>
          </w:tcPr>
          <w:p>
            <w:r>
              <w:t>상명대학교</w:t>
            </w:r>
          </w:p>
        </w:tc>
        <w:tc>
          <w:tcPr>
            <w:tcW w:type="dxa" w:w="2880"/>
          </w:tcPr>
          <w:p>
            <w:r>
              <w:t>강좌별 나의다짐, 수업노트 표시 설정 방법</w:t>
            </w:r>
          </w:p>
        </w:tc>
        <w:tc>
          <w:tcPr>
            <w:tcW w:type="dxa" w:w="2880"/>
          </w:tcPr>
          <w:p>
            <w:r>
              <w:t>11</w:t>
            </w:r>
          </w:p>
        </w:tc>
      </w:tr>
      <w:tr>
        <w:tc>
          <w:tcPr>
            <w:tcW w:type="dxa" w:w="2880"/>
          </w:tcPr>
          <w:p>
            <w:r>
              <w:t>상명대학교</w:t>
            </w:r>
          </w:p>
        </w:tc>
        <w:tc>
          <w:tcPr>
            <w:tcW w:type="dxa" w:w="2880"/>
          </w:tcPr>
          <w:p>
            <w:r>
              <w:t>2020학년도 1학기 학사연동 정보 요청</w:t>
            </w:r>
          </w:p>
        </w:tc>
        <w:tc>
          <w:tcPr>
            <w:tcW w:type="dxa" w:w="2880"/>
          </w:tcPr>
          <w:p>
            <w:r>
              <w:t>12</w:t>
            </w:r>
          </w:p>
        </w:tc>
      </w:tr>
      <w:tr>
        <w:tc>
          <w:tcPr>
            <w:tcW w:type="dxa" w:w="2880"/>
          </w:tcPr>
          <w:p>
            <w:r>
              <w:t>상명대학교</w:t>
            </w:r>
          </w:p>
        </w:tc>
        <w:tc>
          <w:tcPr>
            <w:tcW w:type="dxa" w:w="2880"/>
          </w:tcPr>
          <w:p>
            <w:r>
              <w:t>개강 지연으로 인한 동영상 콘텐츠 업로드 관련 서버문제 문의</w:t>
            </w:r>
          </w:p>
        </w:tc>
        <w:tc>
          <w:tcPr>
            <w:tcW w:type="dxa" w:w="2880"/>
          </w:tcPr>
          <w:p>
            <w:r>
              <w:t>13</w:t>
            </w:r>
          </w:p>
        </w:tc>
      </w:tr>
      <w:tr>
        <w:tc>
          <w:tcPr>
            <w:tcW w:type="dxa" w:w="2880"/>
          </w:tcPr>
          <w:p>
            <w:r>
              <w:t>상명대학교</w:t>
            </w:r>
          </w:p>
        </w:tc>
        <w:tc>
          <w:tcPr>
            <w:tcW w:type="dxa" w:w="2880"/>
          </w:tcPr>
          <w:p>
            <w:r>
              <w:t>강좌동기화 문의</w:t>
            </w:r>
          </w:p>
        </w:tc>
        <w:tc>
          <w:tcPr>
            <w:tcW w:type="dxa" w:w="2880"/>
          </w:tcPr>
          <w:p>
            <w:r>
              <w:t>14</w:t>
            </w:r>
          </w:p>
        </w:tc>
      </w:tr>
      <w:tr>
        <w:tc>
          <w:tcPr>
            <w:tcW w:type="dxa" w:w="2880"/>
          </w:tcPr>
          <w:p>
            <w:r>
              <w:t>상명대학교</w:t>
            </w:r>
          </w:p>
        </w:tc>
        <w:tc>
          <w:tcPr>
            <w:tcW w:type="dxa" w:w="2880"/>
          </w:tcPr>
          <w:p>
            <w:r>
              <w:t>설문 분석 엑셀 내보내기 결과 확인 및 수정요청</w:t>
            </w:r>
          </w:p>
        </w:tc>
        <w:tc>
          <w:tcPr>
            <w:tcW w:type="dxa" w:w="2880"/>
          </w:tcPr>
          <w:p>
            <w:r>
              <w:t>15</w:t>
            </w:r>
          </w:p>
        </w:tc>
      </w:tr>
      <w:tr>
        <w:tc>
          <w:tcPr>
            <w:tcW w:type="dxa" w:w="2880"/>
          </w:tcPr>
          <w:p>
            <w:r>
              <w:t>상명대학교</w:t>
            </w:r>
          </w:p>
        </w:tc>
        <w:tc>
          <w:tcPr>
            <w:tcW w:type="dxa" w:w="2880"/>
          </w:tcPr>
          <w:p>
            <w:r>
              <w:t>설문조사 분석 데이터 기본 정보 확장 요청</w:t>
            </w:r>
          </w:p>
        </w:tc>
        <w:tc>
          <w:tcPr>
            <w:tcW w:type="dxa" w:w="2880"/>
          </w:tcPr>
          <w:p>
            <w:r>
              <w:t>16</w:t>
            </w:r>
          </w:p>
        </w:tc>
      </w:tr>
      <w:tr>
        <w:tc>
          <w:tcPr>
            <w:tcW w:type="dxa" w:w="2880"/>
          </w:tcPr>
          <w:p>
            <w:r>
              <w:t>상명대학교</w:t>
            </w:r>
          </w:p>
        </w:tc>
        <w:tc>
          <w:tcPr>
            <w:tcW w:type="dxa" w:w="2880"/>
          </w:tcPr>
          <w:p>
            <w:r>
              <w:t>open SMU 내 특강 영상 파일 요청</w:t>
            </w:r>
          </w:p>
        </w:tc>
        <w:tc>
          <w:tcPr>
            <w:tcW w:type="dxa" w:w="2880"/>
          </w:tcPr>
          <w:p>
            <w:r>
              <w:t>17</w:t>
            </w:r>
          </w:p>
        </w:tc>
      </w:tr>
      <w:tr>
        <w:tc>
          <w:tcPr>
            <w:tcW w:type="dxa" w:w="2880"/>
          </w:tcPr>
          <w:p>
            <w:r>
              <w:t>상명대학교</w:t>
            </w:r>
          </w:p>
        </w:tc>
        <w:tc>
          <w:tcPr>
            <w:tcW w:type="dxa" w:w="2880"/>
          </w:tcPr>
          <w:p>
            <w:r>
              <w:t>e-Campus 온라인 동영상 메뉴얼 관련 문의</w:t>
            </w:r>
          </w:p>
        </w:tc>
        <w:tc>
          <w:tcPr>
            <w:tcW w:type="dxa" w:w="2880"/>
          </w:tcPr>
          <w:p>
            <w:r>
              <w:t>18</w:t>
            </w:r>
          </w:p>
        </w:tc>
      </w:tr>
      <w:tr>
        <w:tc>
          <w:tcPr>
            <w:tcW w:type="dxa" w:w="2880"/>
          </w:tcPr>
          <w:p>
            <w:r>
              <w:t>상명대학교</w:t>
            </w:r>
          </w:p>
        </w:tc>
        <w:tc>
          <w:tcPr>
            <w:tcW w:type="dxa" w:w="2880"/>
          </w:tcPr>
          <w:p>
            <w:r>
              <w:t>유튜브 영상 활용시 이캠퍼스 서버 DB 부하 여부</w:t>
            </w:r>
          </w:p>
        </w:tc>
        <w:tc>
          <w:tcPr>
            <w:tcW w:type="dxa" w:w="2880"/>
          </w:tcPr>
          <w:p>
            <w:r>
              <w:t>19</w:t>
            </w:r>
          </w:p>
        </w:tc>
      </w:tr>
      <w:tr>
        <w:tc>
          <w:tcPr>
            <w:tcW w:type="dxa" w:w="2880"/>
          </w:tcPr>
          <w:p>
            <w:r>
              <w:t>상명대학교</w:t>
            </w:r>
          </w:p>
        </w:tc>
        <w:tc>
          <w:tcPr>
            <w:tcW w:type="dxa" w:w="2880"/>
          </w:tcPr>
          <w:p>
            <w:r>
              <w:t>유튜브 영상 연결시 학습진도현황 조회 문의</w:t>
            </w:r>
          </w:p>
        </w:tc>
        <w:tc>
          <w:tcPr>
            <w:tcW w:type="dxa" w:w="2880"/>
          </w:tcPr>
          <w:p>
            <w:r>
              <w:t>20</w:t>
            </w:r>
          </w:p>
        </w:tc>
      </w:tr>
      <w:tr>
        <w:tc>
          <w:tcPr>
            <w:tcW w:type="dxa" w:w="2880"/>
          </w:tcPr>
          <w:p>
            <w:r>
              <w:t>상명대학교</w:t>
            </w:r>
          </w:p>
        </w:tc>
        <w:tc>
          <w:tcPr>
            <w:tcW w:type="dxa" w:w="2880"/>
          </w:tcPr>
          <w:p>
            <w:r>
              <w:t>e-Campus 관련 개강 전 요청 사항</w:t>
            </w:r>
          </w:p>
        </w:tc>
        <w:tc>
          <w:tcPr>
            <w:tcW w:type="dxa" w:w="2880"/>
          </w:tcPr>
          <w:p>
            <w:r>
              <w:t>21</w:t>
            </w:r>
          </w:p>
        </w:tc>
      </w:tr>
      <w:tr>
        <w:tc>
          <w:tcPr>
            <w:tcW w:type="dxa" w:w="2880"/>
          </w:tcPr>
          <w:p>
            <w:r>
              <w:t>상명대학교</w:t>
            </w:r>
          </w:p>
        </w:tc>
        <w:tc>
          <w:tcPr>
            <w:tcW w:type="dxa" w:w="2880"/>
          </w:tcPr>
          <w:p>
            <w:r>
              <w:t>1학기 교과목 연동 오류 문의</w:t>
            </w:r>
          </w:p>
        </w:tc>
        <w:tc>
          <w:tcPr>
            <w:tcW w:type="dxa" w:w="2880"/>
          </w:tcPr>
          <w:p>
            <w:r>
              <w:t>22</w:t>
            </w:r>
          </w:p>
        </w:tc>
      </w:tr>
      <w:tr>
        <w:tc>
          <w:tcPr>
            <w:tcW w:type="dxa" w:w="2880"/>
          </w:tcPr>
          <w:p>
            <w:r>
              <w:t>상명대학교</w:t>
            </w:r>
          </w:p>
        </w:tc>
        <w:tc>
          <w:tcPr>
            <w:tcW w:type="dxa" w:w="2880"/>
          </w:tcPr>
          <w:p>
            <w:r>
              <w:t>교수자 강의실 동영상 업로드 제한 요청</w:t>
            </w:r>
          </w:p>
        </w:tc>
        <w:tc>
          <w:tcPr>
            <w:tcW w:type="dxa" w:w="2880"/>
          </w:tcPr>
          <w:p>
            <w:r>
              <w:t>23</w:t>
            </w:r>
          </w:p>
        </w:tc>
      </w:tr>
      <w:tr>
        <w:tc>
          <w:tcPr>
            <w:tcW w:type="dxa" w:w="2880"/>
          </w:tcPr>
          <w:p>
            <w:r>
              <w:t>상명대학교</w:t>
            </w:r>
          </w:p>
        </w:tc>
        <w:tc>
          <w:tcPr>
            <w:tcW w:type="dxa" w:w="2880"/>
          </w:tcPr>
          <w:p>
            <w:r>
              <w:t>강좌 운영 기록 데이터 요청</w:t>
            </w:r>
          </w:p>
        </w:tc>
        <w:tc>
          <w:tcPr>
            <w:tcW w:type="dxa" w:w="2880"/>
          </w:tcPr>
          <w:p>
            <w:r>
              <w:t>24</w:t>
            </w:r>
          </w:p>
        </w:tc>
      </w:tr>
      <w:tr>
        <w:tc>
          <w:tcPr>
            <w:tcW w:type="dxa" w:w="2880"/>
          </w:tcPr>
          <w:p>
            <w:r>
              <w:t>상명대학교</w:t>
            </w:r>
          </w:p>
        </w:tc>
        <w:tc>
          <w:tcPr>
            <w:tcW w:type="dxa" w:w="2880"/>
          </w:tcPr>
          <w:p>
            <w:r>
              <w:t>교과목 추가 개설 요청</w:t>
            </w:r>
          </w:p>
        </w:tc>
        <w:tc>
          <w:tcPr>
            <w:tcW w:type="dxa" w:w="2880"/>
          </w:tcPr>
          <w:p>
            <w:r>
              <w:t>25</w:t>
            </w:r>
          </w:p>
        </w:tc>
      </w:tr>
      <w:tr>
        <w:tc>
          <w:tcPr>
            <w:tcW w:type="dxa" w:w="2880"/>
          </w:tcPr>
          <w:p>
            <w:r>
              <w:t>상명대학교</w:t>
            </w:r>
          </w:p>
        </w:tc>
        <w:tc>
          <w:tcPr>
            <w:tcW w:type="dxa" w:w="2880"/>
          </w:tcPr>
          <w:p>
            <w:r>
              <w:t>대학원 학사 연동 강좌 동기화 오류 수정 요청</w:t>
            </w:r>
          </w:p>
        </w:tc>
        <w:tc>
          <w:tcPr>
            <w:tcW w:type="dxa" w:w="2880"/>
          </w:tcPr>
          <w:p>
            <w:r>
              <w:t>26</w:t>
            </w:r>
          </w:p>
        </w:tc>
      </w:tr>
      <w:tr>
        <w:tc>
          <w:tcPr>
            <w:tcW w:type="dxa" w:w="2880"/>
          </w:tcPr>
          <w:p>
            <w:r>
              <w:t>상명대학교</w:t>
            </w:r>
          </w:p>
        </w:tc>
        <w:tc>
          <w:tcPr>
            <w:tcW w:type="dxa" w:w="2880"/>
          </w:tcPr>
          <w:p>
            <w:r>
              <w:t>강의계획서 연동 오류 문의</w:t>
            </w:r>
          </w:p>
        </w:tc>
        <w:tc>
          <w:tcPr>
            <w:tcW w:type="dxa" w:w="2880"/>
          </w:tcPr>
          <w:p>
            <w:r>
              <w:t>27</w:t>
            </w:r>
          </w:p>
        </w:tc>
      </w:tr>
      <w:tr>
        <w:tc>
          <w:tcPr>
            <w:tcW w:type="dxa" w:w="2880"/>
          </w:tcPr>
          <w:p>
            <w:r>
              <w:t>상명대학교</w:t>
            </w:r>
          </w:p>
        </w:tc>
        <w:tc>
          <w:tcPr>
            <w:tcW w:type="dxa" w:w="2880"/>
          </w:tcPr>
          <w:p>
            <w:r>
              <w:t>이러닝콘텐츠 오류 수정 요청</w:t>
            </w:r>
          </w:p>
        </w:tc>
        <w:tc>
          <w:tcPr>
            <w:tcW w:type="dxa" w:w="2880"/>
          </w:tcPr>
          <w:p>
            <w:r>
              <w:t>28</w:t>
            </w:r>
          </w:p>
        </w:tc>
      </w:tr>
      <w:tr>
        <w:tc>
          <w:tcPr>
            <w:tcW w:type="dxa" w:w="2880"/>
          </w:tcPr>
          <w:p>
            <w:r>
              <w:t>상명대학교</w:t>
            </w:r>
          </w:p>
        </w:tc>
        <w:tc>
          <w:tcPr>
            <w:tcW w:type="dxa" w:w="2880"/>
          </w:tcPr>
          <w:p>
            <w:r>
              <w:t>동영상 직접 업로드 콘텐츠 재생 지연 확인 요청</w:t>
            </w:r>
          </w:p>
        </w:tc>
        <w:tc>
          <w:tcPr>
            <w:tcW w:type="dxa" w:w="2880"/>
          </w:tcPr>
          <w:p>
            <w:r>
              <w:t>29</w:t>
            </w:r>
          </w:p>
        </w:tc>
      </w:tr>
      <w:tr>
        <w:tc>
          <w:tcPr>
            <w:tcW w:type="dxa" w:w="2880"/>
          </w:tcPr>
          <w:p>
            <w:r>
              <w:t>상명대학교</w:t>
            </w:r>
          </w:p>
        </w:tc>
        <w:tc>
          <w:tcPr>
            <w:tcW w:type="dxa" w:w="2880"/>
          </w:tcPr>
          <w:p>
            <w:r>
              <w:t>가져오기 화면에서 약어 안내정보 추가 요청</w:t>
            </w:r>
          </w:p>
        </w:tc>
        <w:tc>
          <w:tcPr>
            <w:tcW w:type="dxa" w:w="2880"/>
          </w:tcPr>
          <w:p>
            <w:r>
              <w:t>30</w:t>
            </w:r>
          </w:p>
        </w:tc>
      </w:tr>
      <w:tr>
        <w:tc>
          <w:tcPr>
            <w:tcW w:type="dxa" w:w="2880"/>
          </w:tcPr>
          <w:p>
            <w:r>
              <w:t>상명대학교</w:t>
            </w:r>
          </w:p>
        </w:tc>
        <w:tc>
          <w:tcPr>
            <w:tcW w:type="dxa" w:w="2880"/>
          </w:tcPr>
          <w:p>
            <w:r>
              <w:t>일반교과목 원격수업 전환 강좌 진도체크 제외 확인 및 재요청</w:t>
            </w:r>
          </w:p>
        </w:tc>
        <w:tc>
          <w:tcPr>
            <w:tcW w:type="dxa" w:w="2880"/>
          </w:tcPr>
          <w:p>
            <w:r>
              <w:t>31</w:t>
            </w:r>
          </w:p>
        </w:tc>
      </w:tr>
      <w:tr>
        <w:tc>
          <w:tcPr>
            <w:tcW w:type="dxa" w:w="2880"/>
          </w:tcPr>
          <w:p>
            <w:r>
              <w:t>상명대학교</w:t>
            </w:r>
          </w:p>
        </w:tc>
        <w:tc>
          <w:tcPr>
            <w:tcW w:type="dxa" w:w="2880"/>
          </w:tcPr>
          <w:p>
            <w:r>
              <w:t>영문 강의실 Add Resource/Activity  RESOURCES 명칭 변경 요청</w:t>
            </w:r>
          </w:p>
        </w:tc>
        <w:tc>
          <w:tcPr>
            <w:tcW w:type="dxa" w:w="2880"/>
          </w:tcPr>
          <w:p>
            <w:r>
              <w:t>32</w:t>
            </w:r>
          </w:p>
        </w:tc>
      </w:tr>
      <w:tr>
        <w:tc>
          <w:tcPr>
            <w:tcW w:type="dxa" w:w="2880"/>
          </w:tcPr>
          <w:p>
            <w:r>
              <w:t>상명대학교</w:t>
            </w:r>
          </w:p>
        </w:tc>
        <w:tc>
          <w:tcPr>
            <w:tcW w:type="dxa" w:w="2880"/>
          </w:tcPr>
          <w:p>
            <w:r>
              <w:t>이캠퍼스 화면 내 피어오름 시스템 링크 주소 변경 요청</w:t>
            </w:r>
          </w:p>
        </w:tc>
        <w:tc>
          <w:tcPr>
            <w:tcW w:type="dxa" w:w="2880"/>
          </w:tcPr>
          <w:p>
            <w:r>
              <w:t>33</w:t>
            </w:r>
          </w:p>
        </w:tc>
      </w:tr>
      <w:tr>
        <w:tc>
          <w:tcPr>
            <w:tcW w:type="dxa" w:w="2880"/>
          </w:tcPr>
          <w:p>
            <w:r>
              <w:t>상명대학교</w:t>
            </w:r>
          </w:p>
        </w:tc>
        <w:tc>
          <w:tcPr>
            <w:tcW w:type="dxa" w:w="2880"/>
          </w:tcPr>
          <w:p>
            <w:r>
              <w:t>강의실 깨짐 현상 확인</w:t>
            </w:r>
          </w:p>
        </w:tc>
        <w:tc>
          <w:tcPr>
            <w:tcW w:type="dxa" w:w="2880"/>
          </w:tcPr>
          <w:p>
            <w:r>
              <w:t>34</w:t>
            </w:r>
          </w:p>
        </w:tc>
      </w:tr>
      <w:tr>
        <w:tc>
          <w:tcPr>
            <w:tcW w:type="dxa" w:w="2880"/>
          </w:tcPr>
          <w:p>
            <w:r>
              <w:t>상명대학교</w:t>
            </w:r>
          </w:p>
        </w:tc>
        <w:tc>
          <w:tcPr>
            <w:tcW w:type="dxa" w:w="2880"/>
          </w:tcPr>
          <w:p>
            <w:r>
              <w:t>SM-Class 수강생 일괄등록 오류 문의</w:t>
            </w:r>
          </w:p>
        </w:tc>
        <w:tc>
          <w:tcPr>
            <w:tcW w:type="dxa" w:w="2880"/>
          </w:tcPr>
          <w:p>
            <w:r>
              <w:t>35</w:t>
            </w:r>
          </w:p>
        </w:tc>
      </w:tr>
      <w:tr>
        <w:tc>
          <w:tcPr>
            <w:tcW w:type="dxa" w:w="2880"/>
          </w:tcPr>
          <w:p>
            <w:r>
              <w:t>상명대학교</w:t>
            </w:r>
          </w:p>
        </w:tc>
        <w:tc>
          <w:tcPr>
            <w:tcW w:type="dxa" w:w="2880"/>
          </w:tcPr>
          <w:p>
            <w:r>
              <w:t>원격수업 [서울] 재무관리 (HAMC0008 (1)) [1학기] 출석기간 변경 요청</w:t>
            </w:r>
          </w:p>
        </w:tc>
        <w:tc>
          <w:tcPr>
            <w:tcW w:type="dxa" w:w="2880"/>
          </w:tcPr>
          <w:p>
            <w:r>
              <w:t>36</w:t>
            </w:r>
          </w:p>
        </w:tc>
      </w:tr>
      <w:tr>
        <w:tc>
          <w:tcPr>
            <w:tcW w:type="dxa" w:w="2880"/>
          </w:tcPr>
          <w:p>
            <w:r>
              <w:t>상명대학교</w:t>
            </w:r>
          </w:p>
        </w:tc>
        <w:tc>
          <w:tcPr>
            <w:tcW w:type="dxa" w:w="2880"/>
          </w:tcPr>
          <w:p>
            <w:r>
              <w:t>로그인 문제 관련 문의</w:t>
            </w:r>
          </w:p>
        </w:tc>
        <w:tc>
          <w:tcPr>
            <w:tcW w:type="dxa" w:w="2880"/>
          </w:tcPr>
          <w:p>
            <w:r>
              <w:t>37</w:t>
            </w:r>
          </w:p>
        </w:tc>
      </w:tr>
      <w:tr>
        <w:tc>
          <w:tcPr>
            <w:tcW w:type="dxa" w:w="2880"/>
          </w:tcPr>
          <w:p>
            <w:r>
              <w:t>상명대학교</w:t>
            </w:r>
          </w:p>
        </w:tc>
        <w:tc>
          <w:tcPr>
            <w:tcW w:type="dxa" w:w="2880"/>
          </w:tcPr>
          <w:p>
            <w:r>
              <w:t>이러닝콘텐츠 검색 항목 추가 요청</w:t>
            </w:r>
          </w:p>
        </w:tc>
        <w:tc>
          <w:tcPr>
            <w:tcW w:type="dxa" w:w="2880"/>
          </w:tcPr>
          <w:p>
            <w:r>
              <w:t>38</w:t>
            </w:r>
          </w:p>
        </w:tc>
      </w:tr>
      <w:tr>
        <w:tc>
          <w:tcPr>
            <w:tcW w:type="dxa" w:w="2880"/>
          </w:tcPr>
          <w:p>
            <w:r>
              <w:t>상명대학교</w:t>
            </w:r>
          </w:p>
        </w:tc>
        <w:tc>
          <w:tcPr>
            <w:tcW w:type="dxa" w:w="2880"/>
          </w:tcPr>
          <w:p>
            <w:r>
              <w:t>2020학년도 유지보수 계약 견적서 요청</w:t>
            </w:r>
          </w:p>
        </w:tc>
        <w:tc>
          <w:tcPr>
            <w:tcW w:type="dxa" w:w="2880"/>
          </w:tcPr>
          <w:p>
            <w:r>
              <w:t>39</w:t>
            </w:r>
          </w:p>
        </w:tc>
      </w:tr>
      <w:tr>
        <w:tc>
          <w:tcPr>
            <w:tcW w:type="dxa" w:w="2880"/>
          </w:tcPr>
          <w:p>
            <w:r>
              <w:t>상명대학교</w:t>
            </w:r>
          </w:p>
        </w:tc>
        <w:tc>
          <w:tcPr>
            <w:tcW w:type="dxa" w:w="2880"/>
          </w:tcPr>
          <w:p>
            <w:r>
              <w:t>강좌 운영 기록 데이터 요청 (금일까지 부탁드립니다)</w:t>
            </w:r>
          </w:p>
        </w:tc>
        <w:tc>
          <w:tcPr>
            <w:tcW w:type="dxa" w:w="2880"/>
          </w:tcPr>
          <w:p>
            <w:r>
              <w:t>40</w:t>
            </w:r>
          </w:p>
        </w:tc>
      </w:tr>
      <w:tr>
        <w:tc>
          <w:tcPr>
            <w:tcW w:type="dxa" w:w="2880"/>
          </w:tcPr>
          <w:p>
            <w:r>
              <w:t>상명대학교</w:t>
            </w:r>
          </w:p>
        </w:tc>
        <w:tc>
          <w:tcPr>
            <w:tcW w:type="dxa" w:w="2880"/>
          </w:tcPr>
          <w:p>
            <w:r>
              <w:t>수강생 동기화 확인</w:t>
            </w:r>
          </w:p>
        </w:tc>
        <w:tc>
          <w:tcPr>
            <w:tcW w:type="dxa" w:w="2880"/>
          </w:tcPr>
          <w:p>
            <w:r>
              <w:t>41</w:t>
            </w:r>
          </w:p>
        </w:tc>
      </w:tr>
      <w:tr>
        <w:tc>
          <w:tcPr>
            <w:tcW w:type="dxa" w:w="2880"/>
          </w:tcPr>
          <w:p>
            <w:r>
              <w:t>상명대학교</w:t>
            </w:r>
          </w:p>
        </w:tc>
        <w:tc>
          <w:tcPr>
            <w:tcW w:type="dxa" w:w="2880"/>
          </w:tcPr>
          <w:p>
            <w:r>
              <w:t>제출된 과제 이동 요청</w:t>
            </w:r>
          </w:p>
        </w:tc>
        <w:tc>
          <w:tcPr>
            <w:tcW w:type="dxa" w:w="2880"/>
          </w:tcPr>
          <w:p>
            <w:r>
              <w:t>42</w:t>
            </w:r>
          </w:p>
        </w:tc>
      </w:tr>
      <w:tr>
        <w:tc>
          <w:tcPr>
            <w:tcW w:type="dxa" w:w="2880"/>
          </w:tcPr>
          <w:p>
            <w:r>
              <w:t>상명대학교</w:t>
            </w:r>
          </w:p>
        </w:tc>
        <w:tc>
          <w:tcPr>
            <w:tcW w:type="dxa" w:w="2880"/>
          </w:tcPr>
          <w:p>
            <w:r>
              <w:t>개인정보위탁 관련 개인정보교육이수증 요청</w:t>
            </w:r>
          </w:p>
        </w:tc>
        <w:tc>
          <w:tcPr>
            <w:tcW w:type="dxa" w:w="2880"/>
          </w:tcPr>
          <w:p>
            <w:r>
              <w:t>43</w:t>
            </w:r>
          </w:p>
        </w:tc>
      </w:tr>
      <w:tr>
        <w:tc>
          <w:tcPr>
            <w:tcW w:type="dxa" w:w="2880"/>
          </w:tcPr>
          <w:p>
            <w:r>
              <w:t>상명대학교</w:t>
            </w:r>
          </w:p>
        </w:tc>
        <w:tc>
          <w:tcPr>
            <w:tcW w:type="dxa" w:w="2880"/>
          </w:tcPr>
          <w:p>
            <w:r>
              <w:t>이캠퍼스 H/W 고도화를 위한 서버 견적 요청</w:t>
            </w:r>
          </w:p>
        </w:tc>
        <w:tc>
          <w:tcPr>
            <w:tcW w:type="dxa" w:w="2880"/>
          </w:tcPr>
          <w:p>
            <w:r>
              <w:t>44</w:t>
            </w:r>
          </w:p>
        </w:tc>
      </w:tr>
      <w:tr>
        <w:tc>
          <w:tcPr>
            <w:tcW w:type="dxa" w:w="2880"/>
          </w:tcPr>
          <w:p>
            <w:r>
              <w:t>상명대학교</w:t>
            </w:r>
          </w:p>
        </w:tc>
        <w:tc>
          <w:tcPr>
            <w:tcW w:type="dxa" w:w="2880"/>
          </w:tcPr>
          <w:p>
            <w:r>
              <w:t>일반교과목 원격수업 전환 강좌 진도관리 사용여부 '예' 활성화 요청</w:t>
            </w:r>
          </w:p>
        </w:tc>
        <w:tc>
          <w:tcPr>
            <w:tcW w:type="dxa" w:w="2880"/>
          </w:tcPr>
          <w:p>
            <w:r>
              <w:t>45</w:t>
            </w:r>
          </w:p>
        </w:tc>
      </w:tr>
      <w:tr>
        <w:tc>
          <w:tcPr>
            <w:tcW w:type="dxa" w:w="2880"/>
          </w:tcPr>
          <w:p>
            <w:r>
              <w:t>상명대학교</w:t>
            </w:r>
          </w:p>
        </w:tc>
        <w:tc>
          <w:tcPr>
            <w:tcW w:type="dxa" w:w="2880"/>
          </w:tcPr>
          <w:p>
            <w:r>
              <w:t>과제 유사도검사 기능 오류 수정 요청</w:t>
            </w:r>
          </w:p>
        </w:tc>
        <w:tc>
          <w:tcPr>
            <w:tcW w:type="dxa" w:w="2880"/>
          </w:tcPr>
          <w:p>
            <w:r>
              <w:t>46</w:t>
            </w:r>
          </w:p>
        </w:tc>
      </w:tr>
      <w:tr>
        <w:tc>
          <w:tcPr>
            <w:tcW w:type="dxa" w:w="2880"/>
          </w:tcPr>
          <w:p>
            <w:r>
              <w:t>상명대학교</w:t>
            </w:r>
          </w:p>
        </w:tc>
        <w:tc>
          <w:tcPr>
            <w:tcW w:type="dxa" w:w="2880"/>
          </w:tcPr>
          <w:p>
            <w:r>
              <w:t>서버(웹, 콘텐츠, DB 등) 설정 시간 확인 요청</w:t>
            </w:r>
          </w:p>
        </w:tc>
        <w:tc>
          <w:tcPr>
            <w:tcW w:type="dxa" w:w="2880"/>
          </w:tcPr>
          <w:p>
            <w:r>
              <w:t>47</w:t>
            </w:r>
          </w:p>
        </w:tc>
      </w:tr>
      <w:tr>
        <w:tc>
          <w:tcPr>
            <w:tcW w:type="dxa" w:w="2880"/>
          </w:tcPr>
          <w:p>
            <w:r>
              <w:t>상명대학교</w:t>
            </w:r>
          </w:p>
        </w:tc>
        <w:tc>
          <w:tcPr>
            <w:tcW w:type="dxa" w:w="2880"/>
          </w:tcPr>
          <w:p>
            <w:r>
              <w:t>과제 피드백 기능 관련 오류 수정 요청</w:t>
            </w:r>
          </w:p>
        </w:tc>
        <w:tc>
          <w:tcPr>
            <w:tcW w:type="dxa" w:w="2880"/>
          </w:tcPr>
          <w:p>
            <w:r>
              <w:t>48</w:t>
            </w:r>
          </w:p>
        </w:tc>
      </w:tr>
      <w:tr>
        <w:tc>
          <w:tcPr>
            <w:tcW w:type="dxa" w:w="2880"/>
          </w:tcPr>
          <w:p>
            <w:r>
              <w:t>상명대학교</w:t>
            </w:r>
          </w:p>
        </w:tc>
        <w:tc>
          <w:tcPr>
            <w:tcW w:type="dxa" w:w="2880"/>
          </w:tcPr>
          <w:p>
            <w:r>
              <w:t>5/11(월) 21:30~11:00 e-Campus 접속 장애 원인 분석 요청</w:t>
            </w:r>
          </w:p>
        </w:tc>
        <w:tc>
          <w:tcPr>
            <w:tcW w:type="dxa" w:w="2880"/>
          </w:tcPr>
          <w:p>
            <w:r>
              <w:t>49</w:t>
            </w:r>
          </w:p>
        </w:tc>
      </w:tr>
      <w:tr>
        <w:tc>
          <w:tcPr>
            <w:tcW w:type="dxa" w:w="2880"/>
          </w:tcPr>
          <w:p>
            <w:r>
              <w:t>상명대학교</w:t>
            </w:r>
          </w:p>
        </w:tc>
        <w:tc>
          <w:tcPr>
            <w:tcW w:type="dxa" w:w="2880"/>
          </w:tcPr>
          <w:p>
            <w:r>
              <w:t>주차 수 변경 관련</w:t>
            </w:r>
          </w:p>
        </w:tc>
        <w:tc>
          <w:tcPr>
            <w:tcW w:type="dxa" w:w="2880"/>
          </w:tcPr>
          <w:p>
            <w:r>
              <w:t>50</w:t>
            </w:r>
          </w:p>
        </w:tc>
      </w:tr>
      <w:tr>
        <w:tc>
          <w:tcPr>
            <w:tcW w:type="dxa" w:w="2880"/>
          </w:tcPr>
          <w:p>
            <w:r>
              <w:t>상명대학교</w:t>
            </w:r>
          </w:p>
        </w:tc>
        <w:tc>
          <w:tcPr>
            <w:tcW w:type="dxa" w:w="2880"/>
          </w:tcPr>
          <w:p>
            <w:r>
              <w:t>강의실 강좌기록 보고서 사용자 선택 학생 정렬 변경 요청</w:t>
            </w:r>
          </w:p>
        </w:tc>
        <w:tc>
          <w:tcPr>
            <w:tcW w:type="dxa" w:w="2880"/>
          </w:tcPr>
          <w:p>
            <w:r>
              <w:t>51</w:t>
            </w:r>
          </w:p>
        </w:tc>
      </w:tr>
      <w:tr>
        <w:tc>
          <w:tcPr>
            <w:tcW w:type="dxa" w:w="2880"/>
          </w:tcPr>
          <w:p>
            <w:r>
              <w:t>상명대학교</w:t>
            </w:r>
          </w:p>
        </w:tc>
        <w:tc>
          <w:tcPr>
            <w:tcW w:type="dxa" w:w="2880"/>
          </w:tcPr>
          <w:p>
            <w:r>
              <w:t>[긴급] 강의실 입장 데이터베이스 쓰기 오류 및 확인 요청</w:t>
            </w:r>
          </w:p>
        </w:tc>
        <w:tc>
          <w:tcPr>
            <w:tcW w:type="dxa" w:w="2880"/>
          </w:tcPr>
          <w:p>
            <w:r>
              <w:t>52</w:t>
            </w:r>
          </w:p>
        </w:tc>
      </w:tr>
      <w:tr>
        <w:tc>
          <w:tcPr>
            <w:tcW w:type="dxa" w:w="2880"/>
          </w:tcPr>
          <w:p>
            <w:r>
              <w:t>상명대학교</w:t>
            </w:r>
          </w:p>
        </w:tc>
        <w:tc>
          <w:tcPr>
            <w:tcW w:type="dxa" w:w="2880"/>
          </w:tcPr>
          <w:p>
            <w:r>
              <w:t>팀플 평가 화면 성적 반영 관련 확인 요청</w:t>
            </w:r>
          </w:p>
        </w:tc>
        <w:tc>
          <w:tcPr>
            <w:tcW w:type="dxa" w:w="2880"/>
          </w:tcPr>
          <w:p>
            <w:r>
              <w:t>53</w:t>
            </w:r>
          </w:p>
        </w:tc>
      </w:tr>
      <w:tr>
        <w:tc>
          <w:tcPr>
            <w:tcW w:type="dxa" w:w="2880"/>
          </w:tcPr>
          <w:p>
            <w:r>
              <w:t>상명대학교</w:t>
            </w:r>
          </w:p>
        </w:tc>
        <w:tc>
          <w:tcPr>
            <w:tcW w:type="dxa" w:w="2880"/>
          </w:tcPr>
          <w:p>
            <w:r>
              <w:t>주차수 변경 관련 주차별 학습활동 요약 내용 변경 요청</w:t>
            </w:r>
          </w:p>
        </w:tc>
        <w:tc>
          <w:tcPr>
            <w:tcW w:type="dxa" w:w="2880"/>
          </w:tcPr>
          <w:p>
            <w:r>
              <w:t>54</w:t>
            </w:r>
          </w:p>
        </w:tc>
      </w:tr>
      <w:tr>
        <w:tc>
          <w:tcPr>
            <w:tcW w:type="dxa" w:w="2880"/>
          </w:tcPr>
          <w:p>
            <w:r>
              <w:t>상명대학교</w:t>
            </w:r>
          </w:p>
        </w:tc>
        <w:tc>
          <w:tcPr>
            <w:tcW w:type="dxa" w:w="2880"/>
          </w:tcPr>
          <w:p>
            <w:r>
              <w:t>학사연동 출석 export 수정 요청</w:t>
            </w:r>
          </w:p>
        </w:tc>
        <w:tc>
          <w:tcPr>
            <w:tcW w:type="dxa" w:w="2880"/>
          </w:tcPr>
          <w:p>
            <w:r>
              <w:t>55</w:t>
            </w:r>
          </w:p>
        </w:tc>
      </w:tr>
      <w:tr>
        <w:tc>
          <w:tcPr>
            <w:tcW w:type="dxa" w:w="2880"/>
          </w:tcPr>
          <w:p>
            <w:r>
              <w:t>상명대학교</w:t>
            </w:r>
          </w:p>
        </w:tc>
        <w:tc>
          <w:tcPr>
            <w:tcW w:type="dxa" w:w="2880"/>
          </w:tcPr>
          <w:p>
            <w:r>
              <w:t>4분기 유지보수비 지급서류 요청</w:t>
            </w:r>
          </w:p>
        </w:tc>
        <w:tc>
          <w:tcPr>
            <w:tcW w:type="dxa" w:w="2880"/>
          </w:tcPr>
          <w:p>
            <w:r>
              <w:t>56</w:t>
            </w:r>
          </w:p>
        </w:tc>
      </w:tr>
      <w:tr>
        <w:tc>
          <w:tcPr>
            <w:tcW w:type="dxa" w:w="2880"/>
          </w:tcPr>
          <w:p>
            <w:r>
              <w:t>상명대학교</w:t>
            </w:r>
          </w:p>
        </w:tc>
        <w:tc>
          <w:tcPr>
            <w:tcW w:type="dxa" w:w="2880"/>
          </w:tcPr>
          <w:p>
            <w:r>
              <w:t>대리출석 방지 본인 인증 확인 및 신규 매뉴얼 요청</w:t>
            </w:r>
          </w:p>
        </w:tc>
        <w:tc>
          <w:tcPr>
            <w:tcW w:type="dxa" w:w="2880"/>
          </w:tcPr>
          <w:p>
            <w:r>
              <w:t>57</w:t>
            </w:r>
          </w:p>
        </w:tc>
      </w:tr>
      <w:tr>
        <w:tc>
          <w:tcPr>
            <w:tcW w:type="dxa" w:w="2880"/>
          </w:tcPr>
          <w:p>
            <w:r>
              <w:t>상명대학교</w:t>
            </w:r>
          </w:p>
        </w:tc>
        <w:tc>
          <w:tcPr>
            <w:tcW w:type="dxa" w:w="2880"/>
          </w:tcPr>
          <w:p>
            <w:r>
              <w:t>e-Campus DB 서버 백업 관련 문의</w:t>
            </w:r>
          </w:p>
        </w:tc>
        <w:tc>
          <w:tcPr>
            <w:tcW w:type="dxa" w:w="2880"/>
          </w:tcPr>
          <w:p>
            <w:r>
              <w:t>58</w:t>
            </w:r>
          </w:p>
        </w:tc>
      </w:tr>
      <w:tr>
        <w:tc>
          <w:tcPr>
            <w:tcW w:type="dxa" w:w="2880"/>
          </w:tcPr>
          <w:p>
            <w:r>
              <w:t>상명대학교</w:t>
            </w:r>
          </w:p>
        </w:tc>
        <w:tc>
          <w:tcPr>
            <w:tcW w:type="dxa" w:w="2880"/>
          </w:tcPr>
          <w:p>
            <w:r>
              <w:t>교수자 강의실 백업 다운로드 오류 확인 및 수정 요청</w:t>
            </w:r>
          </w:p>
        </w:tc>
        <w:tc>
          <w:tcPr>
            <w:tcW w:type="dxa" w:w="2880"/>
          </w:tcPr>
          <w:p>
            <w:r>
              <w:t>59</w:t>
            </w:r>
          </w:p>
        </w:tc>
      </w:tr>
      <w:tr>
        <w:tc>
          <w:tcPr>
            <w:tcW w:type="dxa" w:w="2880"/>
          </w:tcPr>
          <w:p>
            <w:r>
              <w:t>상명대학교</w:t>
            </w:r>
          </w:p>
        </w:tc>
        <w:tc>
          <w:tcPr>
            <w:tcW w:type="dxa" w:w="2880"/>
          </w:tcPr>
          <w:p>
            <w:r>
              <w:t>2020-1학기 강좌별 1~2주 콘텐츠 등록현황 요청</w:t>
            </w:r>
          </w:p>
        </w:tc>
        <w:tc>
          <w:tcPr>
            <w:tcW w:type="dxa" w:w="2880"/>
          </w:tcPr>
          <w:p>
            <w:r>
              <w:t>60</w:t>
            </w:r>
          </w:p>
        </w:tc>
      </w:tr>
      <w:tr>
        <w:tc>
          <w:tcPr>
            <w:tcW w:type="dxa" w:w="2880"/>
          </w:tcPr>
          <w:p>
            <w:r>
              <w:t>상명대학교</w:t>
            </w:r>
          </w:p>
        </w:tc>
        <w:tc>
          <w:tcPr>
            <w:tcW w:type="dxa" w:w="2880"/>
          </w:tcPr>
          <w:p>
            <w:r>
              <w:t>safari 브라우저 콘텐츠 재생 오류 문제 확인 및 수정요청</w:t>
            </w:r>
          </w:p>
        </w:tc>
        <w:tc>
          <w:tcPr>
            <w:tcW w:type="dxa" w:w="2880"/>
          </w:tcPr>
          <w:p>
            <w:r>
              <w:t>61</w:t>
            </w:r>
          </w:p>
        </w:tc>
      </w:tr>
      <w:tr>
        <w:tc>
          <w:tcPr>
            <w:tcW w:type="dxa" w:w="2880"/>
          </w:tcPr>
          <w:p>
            <w:r>
              <w:t>상명대학교</w:t>
            </w:r>
          </w:p>
        </w:tc>
        <w:tc>
          <w:tcPr>
            <w:tcW w:type="dxa" w:w="2880"/>
          </w:tcPr>
          <w:p>
            <w:r>
              <w:t>e-Campus 파일 업로드 에러 관련 사항 조치 요청</w:t>
            </w:r>
          </w:p>
        </w:tc>
        <w:tc>
          <w:tcPr>
            <w:tcW w:type="dxa" w:w="2880"/>
          </w:tcPr>
          <w:p>
            <w:r>
              <w:t>62</w:t>
            </w:r>
          </w:p>
        </w:tc>
      </w:tr>
      <w:tr>
        <w:tc>
          <w:tcPr>
            <w:tcW w:type="dxa" w:w="2880"/>
          </w:tcPr>
          <w:p>
            <w:r>
              <w:t>상명대학교</w:t>
            </w:r>
          </w:p>
        </w:tc>
        <w:tc>
          <w:tcPr>
            <w:tcW w:type="dxa" w:w="2880"/>
          </w:tcPr>
          <w:p>
            <w:r>
              <w:t>e-Campus 접속 후 각종 기능 시간 지연 관련</w:t>
            </w:r>
          </w:p>
        </w:tc>
        <w:tc>
          <w:tcPr>
            <w:tcW w:type="dxa" w:w="2880"/>
          </w:tcPr>
          <w:p>
            <w:r>
              <w:t>63</w:t>
            </w:r>
          </w:p>
        </w:tc>
      </w:tr>
      <w:tr>
        <w:tc>
          <w:tcPr>
            <w:tcW w:type="dxa" w:w="2880"/>
          </w:tcPr>
          <w:p>
            <w:r>
              <w:t>상명대학교</w:t>
            </w:r>
          </w:p>
        </w:tc>
        <w:tc>
          <w:tcPr>
            <w:tcW w:type="dxa" w:w="2880"/>
          </w:tcPr>
          <w:p>
            <w:r>
              <w:t>코로나19로 인한 온라인 시험 관련 견적 요청</w:t>
            </w:r>
          </w:p>
        </w:tc>
        <w:tc>
          <w:tcPr>
            <w:tcW w:type="dxa" w:w="2880"/>
          </w:tcPr>
          <w:p>
            <w:r>
              <w:t>64</w:t>
            </w:r>
          </w:p>
        </w:tc>
      </w:tr>
      <w:tr>
        <w:tc>
          <w:tcPr>
            <w:tcW w:type="dxa" w:w="2880"/>
          </w:tcPr>
          <w:p>
            <w:r>
              <w:t>상명대학교</w:t>
            </w:r>
          </w:p>
        </w:tc>
        <w:tc>
          <w:tcPr>
            <w:tcW w:type="dxa" w:w="2880"/>
          </w:tcPr>
          <w:p>
            <w:r>
              <w:t>동영상 재생 오류 확인 및 수정요청</w:t>
            </w:r>
          </w:p>
        </w:tc>
        <w:tc>
          <w:tcPr>
            <w:tcW w:type="dxa" w:w="2880"/>
          </w:tcPr>
          <w:p>
            <w:r>
              <w:t>65</w:t>
            </w:r>
          </w:p>
        </w:tc>
      </w:tr>
      <w:tr>
        <w:tc>
          <w:tcPr>
            <w:tcW w:type="dxa" w:w="2880"/>
          </w:tcPr>
          <w:p>
            <w:r>
              <w:t>상명대학교</w:t>
            </w:r>
          </w:p>
        </w:tc>
        <w:tc>
          <w:tcPr>
            <w:tcW w:type="dxa" w:w="2880"/>
          </w:tcPr>
          <w:p>
            <w:r>
              <w:t>이캠퍼스 본인인증 및 부정행위 방지 기능 도입 견적 요청</w:t>
            </w:r>
          </w:p>
        </w:tc>
        <w:tc>
          <w:tcPr>
            <w:tcW w:type="dxa" w:w="2880"/>
          </w:tcPr>
          <w:p>
            <w:r>
              <w:t>66</w:t>
            </w:r>
          </w:p>
        </w:tc>
      </w:tr>
      <w:tr>
        <w:tc>
          <w:tcPr>
            <w:tcW w:type="dxa" w:w="2880"/>
          </w:tcPr>
          <w:p>
            <w:r>
              <w:t>상명대학교</w:t>
            </w:r>
          </w:p>
        </w:tc>
        <w:tc>
          <w:tcPr>
            <w:tcW w:type="dxa" w:w="2880"/>
          </w:tcPr>
          <w:p>
            <w:r>
              <w:t>e-Campus 신규 계정 생성 관련 문의 요청</w:t>
            </w:r>
          </w:p>
        </w:tc>
        <w:tc>
          <w:tcPr>
            <w:tcW w:type="dxa" w:w="2880"/>
          </w:tcPr>
          <w:p>
            <w:r>
              <w:t>67</w:t>
            </w:r>
          </w:p>
        </w:tc>
      </w:tr>
      <w:tr>
        <w:tc>
          <w:tcPr>
            <w:tcW w:type="dxa" w:w="2880"/>
          </w:tcPr>
          <w:p>
            <w:r>
              <w:t>상명대학교</w:t>
            </w:r>
          </w:p>
        </w:tc>
        <w:tc>
          <w:tcPr>
            <w:tcW w:type="dxa" w:w="2880"/>
          </w:tcPr>
          <w:p>
            <w:r>
              <w:t>e-Campus 디스크에 파일 쓰기 실패 오류 조치 요청</w:t>
            </w:r>
          </w:p>
        </w:tc>
        <w:tc>
          <w:tcPr>
            <w:tcW w:type="dxa" w:w="2880"/>
          </w:tcPr>
          <w:p>
            <w:r>
              <w:t>68</w:t>
            </w:r>
          </w:p>
        </w:tc>
      </w:tr>
      <w:tr>
        <w:tc>
          <w:tcPr>
            <w:tcW w:type="dxa" w:w="2880"/>
          </w:tcPr>
          <w:p>
            <w:r>
              <w:t>상명대학교</w:t>
            </w:r>
          </w:p>
        </w:tc>
        <w:tc>
          <w:tcPr>
            <w:tcW w:type="dxa" w:w="2880"/>
          </w:tcPr>
          <w:p>
            <w:r>
              <w:t>퀴즈 종료일시 기록 오류 확인 및 수정 요청</w:t>
            </w:r>
          </w:p>
        </w:tc>
        <w:tc>
          <w:tcPr>
            <w:tcW w:type="dxa" w:w="2880"/>
          </w:tcPr>
          <w:p>
            <w:r>
              <w:t>69</w:t>
            </w:r>
          </w:p>
        </w:tc>
      </w:tr>
      <w:tr>
        <w:tc>
          <w:tcPr>
            <w:tcW w:type="dxa" w:w="2880"/>
          </w:tcPr>
          <w:p>
            <w:r>
              <w:t>상명대학교</w:t>
            </w:r>
          </w:p>
        </w:tc>
        <w:tc>
          <w:tcPr>
            <w:tcW w:type="dxa" w:w="2880"/>
          </w:tcPr>
          <w:p>
            <w:r>
              <w:t>e-Campus NAS 서버 저장 공간 확보 관련</w:t>
            </w:r>
          </w:p>
        </w:tc>
        <w:tc>
          <w:tcPr>
            <w:tcW w:type="dxa" w:w="2880"/>
          </w:tcPr>
          <w:p>
            <w:r>
              <w:t>70</w:t>
            </w:r>
          </w:p>
        </w:tc>
      </w:tr>
      <w:tr>
        <w:tc>
          <w:tcPr>
            <w:tcW w:type="dxa" w:w="2880"/>
          </w:tcPr>
          <w:p>
            <w:r>
              <w:t>상명대학교</w:t>
            </w:r>
          </w:p>
        </w:tc>
        <w:tc>
          <w:tcPr>
            <w:tcW w:type="dxa" w:w="2880"/>
          </w:tcPr>
          <w:p>
            <w:r>
              <w:t>강좌 상호작용 관리 기능 개발 가능여부 및 견적요청</w:t>
            </w:r>
          </w:p>
        </w:tc>
        <w:tc>
          <w:tcPr>
            <w:tcW w:type="dxa" w:w="2880"/>
          </w:tcPr>
          <w:p>
            <w:r>
              <w:t>71</w:t>
            </w:r>
          </w:p>
        </w:tc>
      </w:tr>
      <w:tr>
        <w:tc>
          <w:tcPr>
            <w:tcW w:type="dxa" w:w="2880"/>
          </w:tcPr>
          <w:p>
            <w:r>
              <w:t>상명대학교</w:t>
            </w:r>
          </w:p>
        </w:tc>
        <w:tc>
          <w:tcPr>
            <w:tcW w:type="dxa" w:w="2880"/>
          </w:tcPr>
          <w:p>
            <w:r>
              <w:t>[피어오름] 통계자료 문의</w:t>
            </w:r>
          </w:p>
        </w:tc>
        <w:tc>
          <w:tcPr>
            <w:tcW w:type="dxa" w:w="2880"/>
          </w:tcPr>
          <w:p>
            <w:r>
              <w:t>72</w:t>
            </w:r>
          </w:p>
        </w:tc>
      </w:tr>
      <w:tr>
        <w:tc>
          <w:tcPr>
            <w:tcW w:type="dxa" w:w="2880"/>
          </w:tcPr>
          <w:p>
            <w:r>
              <w:t>상명대학교</w:t>
            </w:r>
          </w:p>
        </w:tc>
        <w:tc>
          <w:tcPr>
            <w:tcW w:type="dxa" w:w="2880"/>
          </w:tcPr>
          <w:p>
            <w:r>
              <w:t>강좌 운영 기록 데이터 요청</w:t>
            </w:r>
          </w:p>
        </w:tc>
        <w:tc>
          <w:tcPr>
            <w:tcW w:type="dxa" w:w="2880"/>
          </w:tcPr>
          <w:p>
            <w:r>
              <w:t>73</w:t>
            </w:r>
          </w:p>
        </w:tc>
      </w:tr>
      <w:tr>
        <w:tc>
          <w:tcPr>
            <w:tcW w:type="dxa" w:w="2880"/>
          </w:tcPr>
          <w:p>
            <w:r>
              <w:t>상명대학교</w:t>
            </w:r>
          </w:p>
        </w:tc>
        <w:tc>
          <w:tcPr>
            <w:tcW w:type="dxa" w:w="2880"/>
          </w:tcPr>
          <w:p>
            <w:r>
              <w:t>과제유사도 검사 요청</w:t>
            </w:r>
          </w:p>
        </w:tc>
        <w:tc>
          <w:tcPr>
            <w:tcW w:type="dxa" w:w="2880"/>
          </w:tcPr>
          <w:p>
            <w:r>
              <w:t>74</w:t>
            </w:r>
          </w:p>
        </w:tc>
      </w:tr>
      <w:tr>
        <w:tc>
          <w:tcPr>
            <w:tcW w:type="dxa" w:w="2880"/>
          </w:tcPr>
          <w:p>
            <w:r>
              <w:t>상명대학교</w:t>
            </w:r>
          </w:p>
        </w:tc>
        <w:tc>
          <w:tcPr>
            <w:tcW w:type="dxa" w:w="2880"/>
          </w:tcPr>
          <w:p>
            <w:r>
              <w:t>e-Campus 과제 유사도 검사도 진행 문제 오류 확인요청</w:t>
            </w:r>
          </w:p>
        </w:tc>
        <w:tc>
          <w:tcPr>
            <w:tcW w:type="dxa" w:w="2880"/>
          </w:tcPr>
          <w:p>
            <w:r>
              <w:t>75</w:t>
            </w:r>
          </w:p>
        </w:tc>
      </w:tr>
      <w:tr>
        <w:tc>
          <w:tcPr>
            <w:tcW w:type="dxa" w:w="2880"/>
          </w:tcPr>
          <w:p>
            <w:r>
              <w:t>상명대학교</w:t>
            </w:r>
          </w:p>
        </w:tc>
        <w:tc>
          <w:tcPr>
            <w:tcW w:type="dxa" w:w="2880"/>
          </w:tcPr>
          <w:p>
            <w:r>
              <w:t>오류메시지 검토 요청</w:t>
            </w:r>
          </w:p>
        </w:tc>
        <w:tc>
          <w:tcPr>
            <w:tcW w:type="dxa" w:w="2880"/>
          </w:tcPr>
          <w:p>
            <w:r>
              <w:t>76</w:t>
            </w:r>
          </w:p>
        </w:tc>
      </w:tr>
      <w:tr>
        <w:tc>
          <w:tcPr>
            <w:tcW w:type="dxa" w:w="2880"/>
          </w:tcPr>
          <w:p>
            <w:r>
              <w:t>상명대학교</w:t>
            </w:r>
          </w:p>
        </w:tc>
        <w:tc>
          <w:tcPr>
            <w:tcW w:type="dxa" w:w="2880"/>
          </w:tcPr>
          <w:p>
            <w:r>
              <w:t>강의 동영상 교체 요청</w:t>
            </w:r>
          </w:p>
        </w:tc>
        <w:tc>
          <w:tcPr>
            <w:tcW w:type="dxa" w:w="2880"/>
          </w:tcPr>
          <w:p>
            <w:r>
              <w:t>77</w:t>
            </w:r>
          </w:p>
        </w:tc>
      </w:tr>
      <w:tr>
        <w:tc>
          <w:tcPr>
            <w:tcW w:type="dxa" w:w="2880"/>
          </w:tcPr>
          <w:p>
            <w:r>
              <w:t>상명대학교</w:t>
            </w:r>
          </w:p>
        </w:tc>
        <w:tc>
          <w:tcPr>
            <w:tcW w:type="dxa" w:w="2880"/>
          </w:tcPr>
          <w:p>
            <w:r>
              <w:t>퀴즈 피드백 표시 수정</w:t>
            </w:r>
          </w:p>
        </w:tc>
        <w:tc>
          <w:tcPr>
            <w:tcW w:type="dxa" w:w="2880"/>
          </w:tcPr>
          <w:p>
            <w:r>
              <w:t>78</w:t>
            </w:r>
          </w:p>
        </w:tc>
      </w:tr>
      <w:tr>
        <w:tc>
          <w:tcPr>
            <w:tcW w:type="dxa" w:w="2880"/>
          </w:tcPr>
          <w:p>
            <w:r>
              <w:t>상명대학교</w:t>
            </w:r>
          </w:p>
        </w:tc>
        <w:tc>
          <w:tcPr>
            <w:tcW w:type="dxa" w:w="2880"/>
          </w:tcPr>
          <w:p>
            <w:r>
              <w:t>학습진도현황 확인 요청</w:t>
            </w:r>
          </w:p>
        </w:tc>
        <w:tc>
          <w:tcPr>
            <w:tcW w:type="dxa" w:w="2880"/>
          </w:tcPr>
          <w:p>
            <w:r>
              <w:t>79</w:t>
            </w:r>
          </w:p>
        </w:tc>
      </w:tr>
      <w:tr>
        <w:tc>
          <w:tcPr>
            <w:tcW w:type="dxa" w:w="2880"/>
          </w:tcPr>
          <w:p>
            <w:r>
              <w:t>상명대학교</w:t>
            </w:r>
          </w:p>
        </w:tc>
        <w:tc>
          <w:tcPr>
            <w:tcW w:type="dxa" w:w="2880"/>
          </w:tcPr>
          <w:p>
            <w:r>
              <w:t>e-campus 고도화 및 추가 개발 견적 요청</w:t>
            </w:r>
          </w:p>
        </w:tc>
        <w:tc>
          <w:tcPr>
            <w:tcW w:type="dxa" w:w="2880"/>
          </w:tcPr>
          <w:p>
            <w:r>
              <w:t>80</w:t>
            </w:r>
          </w:p>
        </w:tc>
      </w:tr>
      <w:tr>
        <w:tc>
          <w:tcPr>
            <w:tcW w:type="dxa" w:w="2880"/>
          </w:tcPr>
          <w:p>
            <w:r>
              <w:t>상명대학교</w:t>
            </w:r>
          </w:p>
        </w:tc>
        <w:tc>
          <w:tcPr>
            <w:tcW w:type="dxa" w:w="2880"/>
          </w:tcPr>
          <w:p>
            <w:r>
              <w:t>[긴급] 여름 계절학기</w:t>
            </w:r>
          </w:p>
        </w:tc>
        <w:tc>
          <w:tcPr>
            <w:tcW w:type="dxa" w:w="2880"/>
          </w:tcPr>
          <w:p>
            <w:r>
              <w:t>81</w:t>
            </w:r>
          </w:p>
        </w:tc>
      </w:tr>
      <w:tr>
        <w:tc>
          <w:tcPr>
            <w:tcW w:type="dxa" w:w="2880"/>
          </w:tcPr>
          <w:p>
            <w:r>
              <w:t>상명대학교</w:t>
            </w:r>
          </w:p>
        </w:tc>
        <w:tc>
          <w:tcPr>
            <w:tcW w:type="dxa" w:w="2880"/>
          </w:tcPr>
          <w:p>
            <w:r>
              <w:t>페이지 별 문제섞기</w:t>
            </w:r>
          </w:p>
        </w:tc>
        <w:tc>
          <w:tcPr>
            <w:tcW w:type="dxa" w:w="2880"/>
          </w:tcPr>
          <w:p>
            <w:r>
              <w:t>82</w:t>
            </w:r>
          </w:p>
        </w:tc>
      </w:tr>
      <w:tr>
        <w:tc>
          <w:tcPr>
            <w:tcW w:type="dxa" w:w="2880"/>
          </w:tcPr>
          <w:p>
            <w:r>
              <w:t>상명대학교</w:t>
            </w:r>
          </w:p>
        </w:tc>
        <w:tc>
          <w:tcPr>
            <w:tcW w:type="dxa" w:w="2880"/>
          </w:tcPr>
          <w:p>
            <w:r>
              <w:t>NAS 용량 체크 요청</w:t>
            </w:r>
          </w:p>
        </w:tc>
        <w:tc>
          <w:tcPr>
            <w:tcW w:type="dxa" w:w="2880"/>
          </w:tcPr>
          <w:p>
            <w:r>
              <w:t>83</w:t>
            </w:r>
          </w:p>
        </w:tc>
      </w:tr>
      <w:tr>
        <w:tc>
          <w:tcPr>
            <w:tcW w:type="dxa" w:w="2880"/>
          </w:tcPr>
          <w:p>
            <w:r>
              <w:t>상명대학교</w:t>
            </w:r>
          </w:p>
        </w:tc>
        <w:tc>
          <w:tcPr>
            <w:tcW w:type="dxa" w:w="2880"/>
          </w:tcPr>
          <w:p>
            <w:r>
              <w:t>유사도 검사 문의</w:t>
            </w:r>
          </w:p>
        </w:tc>
        <w:tc>
          <w:tcPr>
            <w:tcW w:type="dxa" w:w="2880"/>
          </w:tcPr>
          <w:p>
            <w:r>
              <w:t>84</w:t>
            </w:r>
          </w:p>
        </w:tc>
      </w:tr>
      <w:tr>
        <w:tc>
          <w:tcPr>
            <w:tcW w:type="dxa" w:w="2880"/>
          </w:tcPr>
          <w:p>
            <w:r>
              <w:t>상명대학교</w:t>
            </w:r>
          </w:p>
        </w:tc>
        <w:tc>
          <w:tcPr>
            <w:tcW w:type="dxa" w:w="2880"/>
          </w:tcPr>
          <w:p>
            <w:r>
              <w:t>성적부 내보내기 성적항목 선택 자동 체크 개선 요청</w:t>
            </w:r>
          </w:p>
        </w:tc>
        <w:tc>
          <w:tcPr>
            <w:tcW w:type="dxa" w:w="2880"/>
          </w:tcPr>
          <w:p>
            <w:r>
              <w:t>85</w:t>
            </w:r>
          </w:p>
        </w:tc>
      </w:tr>
      <w:tr>
        <w:tc>
          <w:tcPr>
            <w:tcW w:type="dxa" w:w="2880"/>
          </w:tcPr>
          <w:p>
            <w:r>
              <w:t>상명대학교</w:t>
            </w:r>
          </w:p>
        </w:tc>
        <w:tc>
          <w:tcPr>
            <w:tcW w:type="dxa" w:w="2880"/>
          </w:tcPr>
          <w:p>
            <w:r>
              <w:t>화면 오류 확인 요청</w:t>
            </w:r>
          </w:p>
        </w:tc>
        <w:tc>
          <w:tcPr>
            <w:tcW w:type="dxa" w:w="2880"/>
          </w:tcPr>
          <w:p>
            <w:r>
              <w:t>86</w:t>
            </w:r>
          </w:p>
        </w:tc>
      </w:tr>
      <w:tr>
        <w:tc>
          <w:tcPr>
            <w:tcW w:type="dxa" w:w="2880"/>
          </w:tcPr>
          <w:p>
            <w:r>
              <w:t>상명대학교</w:t>
            </w:r>
          </w:p>
        </w:tc>
        <w:tc>
          <w:tcPr>
            <w:tcW w:type="dxa" w:w="2880"/>
          </w:tcPr>
          <w:p>
            <w:r>
              <w:t>학사연동 출석 EXPORT 강좌별 EXPORT 검색 오류</w:t>
            </w:r>
          </w:p>
        </w:tc>
        <w:tc>
          <w:tcPr>
            <w:tcW w:type="dxa" w:w="2880"/>
          </w:tcPr>
          <w:p>
            <w:r>
              <w:t>87</w:t>
            </w:r>
          </w:p>
        </w:tc>
      </w:tr>
      <w:tr>
        <w:tc>
          <w:tcPr>
            <w:tcW w:type="dxa" w:w="2880"/>
          </w:tcPr>
          <w:p>
            <w:r>
              <w:t>상명대학교</w:t>
            </w:r>
          </w:p>
        </w:tc>
        <w:tc>
          <w:tcPr>
            <w:tcW w:type="dxa" w:w="2880"/>
          </w:tcPr>
          <w:p>
            <w:r>
              <w:t>강의수강 및 퀴즈(시험) DB Connection 상시 연결 이유</w:t>
            </w:r>
          </w:p>
        </w:tc>
        <w:tc>
          <w:tcPr>
            <w:tcW w:type="dxa" w:w="2880"/>
          </w:tcPr>
          <w:p>
            <w:r>
              <w:t>88</w:t>
            </w:r>
          </w:p>
        </w:tc>
      </w:tr>
      <w:tr>
        <w:tc>
          <w:tcPr>
            <w:tcW w:type="dxa" w:w="2880"/>
          </w:tcPr>
          <w:p>
            <w:r>
              <w:t>상명대학교</w:t>
            </w:r>
          </w:p>
        </w:tc>
        <w:tc>
          <w:tcPr>
            <w:tcW w:type="dxa" w:w="2880"/>
          </w:tcPr>
          <w:p>
            <w:r>
              <w:t>퀴즈점수 오류 확인 요청</w:t>
            </w:r>
          </w:p>
        </w:tc>
        <w:tc>
          <w:tcPr>
            <w:tcW w:type="dxa" w:w="2880"/>
          </w:tcPr>
          <w:p>
            <w:r>
              <w:t>89</w:t>
            </w:r>
          </w:p>
        </w:tc>
      </w:tr>
      <w:tr>
        <w:tc>
          <w:tcPr>
            <w:tcW w:type="dxa" w:w="2880"/>
          </w:tcPr>
          <w:p>
            <w:r>
              <w:t>상명대학교</w:t>
            </w:r>
          </w:p>
        </w:tc>
        <w:tc>
          <w:tcPr>
            <w:tcW w:type="dxa" w:w="2880"/>
          </w:tcPr>
          <w:p>
            <w:r>
              <w:t>성적부 점수 처리 확인 및 오류 수정 요청</w:t>
            </w:r>
          </w:p>
        </w:tc>
        <w:tc>
          <w:tcPr>
            <w:tcW w:type="dxa" w:w="2880"/>
          </w:tcPr>
          <w:p>
            <w:r>
              <w:t>90</w:t>
            </w:r>
          </w:p>
        </w:tc>
      </w:tr>
      <w:tr>
        <w:tc>
          <w:tcPr>
            <w:tcW w:type="dxa" w:w="2880"/>
          </w:tcPr>
          <w:p>
            <w:r>
              <w:t>상명대학교</w:t>
            </w:r>
          </w:p>
        </w:tc>
        <w:tc>
          <w:tcPr>
            <w:tcW w:type="dxa" w:w="2880"/>
          </w:tcPr>
          <w:p>
            <w:r>
              <w:t>수강생 동기화 관련</w:t>
            </w:r>
          </w:p>
        </w:tc>
        <w:tc>
          <w:tcPr>
            <w:tcW w:type="dxa" w:w="2880"/>
          </w:tcPr>
          <w:p>
            <w:r>
              <w:t>91</w:t>
            </w:r>
          </w:p>
        </w:tc>
      </w:tr>
      <w:tr>
        <w:tc>
          <w:tcPr>
            <w:tcW w:type="dxa" w:w="2880"/>
          </w:tcPr>
          <w:p>
            <w:r>
              <w:t>상명대학교</w:t>
            </w:r>
          </w:p>
        </w:tc>
        <w:tc>
          <w:tcPr>
            <w:tcW w:type="dxa" w:w="2880"/>
          </w:tcPr>
          <w:p>
            <w:r>
              <w:t>[긴급] 유사도 검사 오류 확인 요청</w:t>
            </w:r>
          </w:p>
        </w:tc>
        <w:tc>
          <w:tcPr>
            <w:tcW w:type="dxa" w:w="2880"/>
          </w:tcPr>
          <w:p>
            <w:r>
              <w:t>92</w:t>
            </w:r>
          </w:p>
        </w:tc>
      </w:tr>
      <w:tr>
        <w:tc>
          <w:tcPr>
            <w:tcW w:type="dxa" w:w="2880"/>
          </w:tcPr>
          <w:p>
            <w:r>
              <w:t>상명대학교</w:t>
            </w:r>
          </w:p>
        </w:tc>
        <w:tc>
          <w:tcPr>
            <w:tcW w:type="dxa" w:w="2880"/>
          </w:tcPr>
          <w:p>
            <w:r>
              <w:t>?성적부 기타점수 카테고리 합계 확인 요청?</w:t>
            </w:r>
          </w:p>
        </w:tc>
        <w:tc>
          <w:tcPr>
            <w:tcW w:type="dxa" w:w="2880"/>
          </w:tcPr>
          <w:p>
            <w:r>
              <w:t>93</w:t>
            </w:r>
          </w:p>
        </w:tc>
      </w:tr>
      <w:tr>
        <w:tc>
          <w:tcPr>
            <w:tcW w:type="dxa" w:w="2880"/>
          </w:tcPr>
          <w:p>
            <w:r>
              <w:t>상명대학교</w:t>
            </w:r>
          </w:p>
        </w:tc>
        <w:tc>
          <w:tcPr>
            <w:tcW w:type="dxa" w:w="2880"/>
          </w:tcPr>
          <w:p>
            <w:r>
              <w:t>온라인 출석부 오류 확인 및 수정 요청</w:t>
            </w:r>
          </w:p>
        </w:tc>
        <w:tc>
          <w:tcPr>
            <w:tcW w:type="dxa" w:w="2880"/>
          </w:tcPr>
          <w:p>
            <w:r>
              <w:t>94</w:t>
            </w:r>
          </w:p>
        </w:tc>
      </w:tr>
      <w:tr>
        <w:tc>
          <w:tcPr>
            <w:tcW w:type="dxa" w:w="2880"/>
          </w:tcPr>
          <w:p>
            <w:r>
              <w:t>상명대학교</w:t>
            </w:r>
          </w:p>
        </w:tc>
        <w:tc>
          <w:tcPr>
            <w:tcW w:type="dxa" w:w="2880"/>
          </w:tcPr>
          <w:p>
            <w:r>
              <w:t>학습진도현황 확인요청</w:t>
            </w:r>
          </w:p>
        </w:tc>
        <w:tc>
          <w:tcPr>
            <w:tcW w:type="dxa" w:w="2880"/>
          </w:tcPr>
          <w:p>
            <w:r>
              <w:t>95</w:t>
            </w:r>
          </w:p>
        </w:tc>
      </w:tr>
      <w:tr>
        <w:tc>
          <w:tcPr>
            <w:tcW w:type="dxa" w:w="2880"/>
          </w:tcPr>
          <w:p>
            <w:r>
              <w:t>상명대학교</w:t>
            </w:r>
          </w:p>
        </w:tc>
        <w:tc>
          <w:tcPr>
            <w:tcW w:type="dxa" w:w="2880"/>
          </w:tcPr>
          <w:p>
            <w:r>
              <w:t>상명대 서버 시스템에서 실제 운영중인 서비스 안내</w:t>
            </w:r>
          </w:p>
        </w:tc>
        <w:tc>
          <w:tcPr>
            <w:tcW w:type="dxa" w:w="2880"/>
          </w:tcPr>
          <w:p>
            <w:r>
              <w:t>96</w:t>
            </w:r>
          </w:p>
        </w:tc>
      </w:tr>
      <w:tr>
        <w:tc>
          <w:tcPr>
            <w:tcW w:type="dxa" w:w="2880"/>
          </w:tcPr>
          <w:p>
            <w:r>
              <w:t>상지대학교</w:t>
            </w:r>
          </w:p>
        </w:tc>
        <w:tc>
          <w:tcPr>
            <w:tcW w:type="dxa" w:w="2880"/>
          </w:tcPr>
          <w:p>
            <w:r>
              <w:t>로그인 SSO 처리 미완료</w:t>
            </w:r>
          </w:p>
        </w:tc>
        <w:tc>
          <w:tcPr>
            <w:tcW w:type="dxa" w:w="2880"/>
          </w:tcPr>
          <w:p>
            <w:r>
              <w:t>3</w:t>
            </w:r>
          </w:p>
        </w:tc>
      </w:tr>
      <w:tr>
        <w:tc>
          <w:tcPr>
            <w:tcW w:type="dxa" w:w="2880"/>
          </w:tcPr>
          <w:p>
            <w:r>
              <w:t>상지대학교</w:t>
            </w:r>
          </w:p>
        </w:tc>
        <w:tc>
          <w:tcPr>
            <w:tcW w:type="dxa" w:w="2880"/>
          </w:tcPr>
          <w:p>
            <w:r>
              <w:t>동영상 업로드 관련 문의</w:t>
            </w:r>
          </w:p>
        </w:tc>
        <w:tc>
          <w:tcPr>
            <w:tcW w:type="dxa" w:w="2880"/>
          </w:tcPr>
          <w:p>
            <w:r>
              <w:t>4</w:t>
            </w:r>
          </w:p>
        </w:tc>
      </w:tr>
      <w:tr>
        <w:tc>
          <w:tcPr>
            <w:tcW w:type="dxa" w:w="2880"/>
          </w:tcPr>
          <w:p>
            <w:r>
              <w:t>상지대학교</w:t>
            </w:r>
          </w:p>
        </w:tc>
        <w:tc>
          <w:tcPr>
            <w:tcW w:type="dxa" w:w="2880"/>
          </w:tcPr>
          <w:p>
            <w:r>
              <w:t>수업계획서/주별 수업계획서 수정 요청</w:t>
            </w:r>
          </w:p>
        </w:tc>
        <w:tc>
          <w:tcPr>
            <w:tcW w:type="dxa" w:w="2880"/>
          </w:tcPr>
          <w:p>
            <w:r>
              <w:t>5</w:t>
            </w:r>
          </w:p>
        </w:tc>
      </w:tr>
      <w:tr>
        <w:tc>
          <w:tcPr>
            <w:tcW w:type="dxa" w:w="2880"/>
          </w:tcPr>
          <w:p>
            <w:r>
              <w:t>상지대학교</w:t>
            </w:r>
          </w:p>
        </w:tc>
        <w:tc>
          <w:tcPr>
            <w:tcW w:type="dxa" w:w="2880"/>
          </w:tcPr>
          <w:p>
            <w:r>
              <w:t>크롬 로그인 관련 문의</w:t>
            </w:r>
          </w:p>
        </w:tc>
        <w:tc>
          <w:tcPr>
            <w:tcW w:type="dxa" w:w="2880"/>
          </w:tcPr>
          <w:p>
            <w:r>
              <w:t>6</w:t>
            </w:r>
          </w:p>
        </w:tc>
      </w:tr>
      <w:tr>
        <w:tc>
          <w:tcPr>
            <w:tcW w:type="dxa" w:w="2880"/>
          </w:tcPr>
          <w:p>
            <w:r>
              <w:t>상지대학교</w:t>
            </w:r>
          </w:p>
        </w:tc>
        <w:tc>
          <w:tcPr>
            <w:tcW w:type="dxa" w:w="2880"/>
          </w:tcPr>
          <w:p>
            <w:r>
              <w:t>가져오기 기능 오류</w:t>
            </w:r>
          </w:p>
        </w:tc>
        <w:tc>
          <w:tcPr>
            <w:tcW w:type="dxa" w:w="2880"/>
          </w:tcPr>
          <w:p>
            <w:r>
              <w:t>7</w:t>
            </w:r>
          </w:p>
        </w:tc>
      </w:tr>
      <w:tr>
        <w:tc>
          <w:tcPr>
            <w:tcW w:type="dxa" w:w="2880"/>
          </w:tcPr>
          <w:p>
            <w:r>
              <w:t>상지대학교</w:t>
            </w:r>
          </w:p>
        </w:tc>
        <w:tc>
          <w:tcPr>
            <w:tcW w:type="dxa" w:w="2880"/>
          </w:tcPr>
          <w:p>
            <w:r>
              <w:t>이용안내 &gt; Q&amp;A 글쓰기 기능</w:t>
            </w:r>
          </w:p>
        </w:tc>
        <w:tc>
          <w:tcPr>
            <w:tcW w:type="dxa" w:w="2880"/>
          </w:tcPr>
          <w:p>
            <w:r>
              <w:t>8</w:t>
            </w:r>
          </w:p>
        </w:tc>
      </w:tr>
      <w:tr>
        <w:tc>
          <w:tcPr>
            <w:tcW w:type="dxa" w:w="2880"/>
          </w:tcPr>
          <w:p>
            <w:r>
              <w:t>상지대학교</w:t>
            </w:r>
          </w:p>
        </w:tc>
        <w:tc>
          <w:tcPr>
            <w:tcW w:type="dxa" w:w="2880"/>
          </w:tcPr>
          <w:p>
            <w:r>
              <w:t>테이블정의서 및 DB 접속정보 요청</w:t>
            </w:r>
          </w:p>
        </w:tc>
        <w:tc>
          <w:tcPr>
            <w:tcW w:type="dxa" w:w="2880"/>
          </w:tcPr>
          <w:p>
            <w:r>
              <w:t>9</w:t>
            </w:r>
          </w:p>
        </w:tc>
      </w:tr>
      <w:tr>
        <w:tc>
          <w:tcPr>
            <w:tcW w:type="dxa" w:w="2880"/>
          </w:tcPr>
          <w:p>
            <w:r>
              <w:t>상지대학교</w:t>
            </w:r>
          </w:p>
        </w:tc>
        <w:tc>
          <w:tcPr>
            <w:tcW w:type="dxa" w:w="2880"/>
          </w:tcPr>
          <w:p>
            <w:r>
              <w:t>상지대 홈페이지에서 이동 후 로그인 문제</w:t>
            </w:r>
          </w:p>
        </w:tc>
        <w:tc>
          <w:tcPr>
            <w:tcW w:type="dxa" w:w="2880"/>
          </w:tcPr>
          <w:p>
            <w:r>
              <w:t>10</w:t>
            </w:r>
          </w:p>
        </w:tc>
      </w:tr>
      <w:tr>
        <w:tc>
          <w:tcPr>
            <w:tcW w:type="dxa" w:w="2880"/>
          </w:tcPr>
          <w:p>
            <w:r>
              <w:t>상지대학교</w:t>
            </w:r>
          </w:p>
        </w:tc>
        <w:tc>
          <w:tcPr>
            <w:tcW w:type="dxa" w:w="2880"/>
          </w:tcPr>
          <w:p>
            <w:r>
              <w:t>에러 메시지</w:t>
            </w:r>
          </w:p>
        </w:tc>
        <w:tc>
          <w:tcPr>
            <w:tcW w:type="dxa" w:w="2880"/>
          </w:tcPr>
          <w:p>
            <w:r>
              <w:t>11</w:t>
            </w:r>
          </w:p>
        </w:tc>
      </w:tr>
      <w:tr>
        <w:tc>
          <w:tcPr>
            <w:tcW w:type="dxa" w:w="2880"/>
          </w:tcPr>
          <w:p>
            <w:r>
              <w:t>상지대학교</w:t>
            </w:r>
          </w:p>
        </w:tc>
        <w:tc>
          <w:tcPr>
            <w:tcW w:type="dxa" w:w="2880"/>
          </w:tcPr>
          <w:p>
            <w:r>
              <w:t>VOD 게시글 저장 오류</w:t>
            </w:r>
          </w:p>
        </w:tc>
        <w:tc>
          <w:tcPr>
            <w:tcW w:type="dxa" w:w="2880"/>
          </w:tcPr>
          <w:p>
            <w:r>
              <w:t>12</w:t>
            </w:r>
          </w:p>
        </w:tc>
      </w:tr>
      <w:tr>
        <w:tc>
          <w:tcPr>
            <w:tcW w:type="dxa" w:w="2880"/>
          </w:tcPr>
          <w:p>
            <w:r>
              <w:t>상지대학교</w:t>
            </w:r>
          </w:p>
        </w:tc>
        <w:tc>
          <w:tcPr>
            <w:tcW w:type="dxa" w:w="2880"/>
          </w:tcPr>
          <w:p>
            <w:r>
              <w:t>업로드 영상 선택시 오류</w:t>
            </w:r>
          </w:p>
        </w:tc>
        <w:tc>
          <w:tcPr>
            <w:tcW w:type="dxa" w:w="2880"/>
          </w:tcPr>
          <w:p>
            <w:r>
              <w:t>13</w:t>
            </w:r>
          </w:p>
        </w:tc>
      </w:tr>
      <w:tr>
        <w:tc>
          <w:tcPr>
            <w:tcW w:type="dxa" w:w="2880"/>
          </w:tcPr>
          <w:p>
            <w:r>
              <w:t>상지대학교</w:t>
            </w:r>
          </w:p>
        </w:tc>
        <w:tc>
          <w:tcPr>
            <w:tcW w:type="dxa" w:w="2880"/>
          </w:tcPr>
          <w:p>
            <w:r>
              <w:t>매뉴얼 확인 요청</w:t>
            </w:r>
          </w:p>
        </w:tc>
        <w:tc>
          <w:tcPr>
            <w:tcW w:type="dxa" w:w="2880"/>
          </w:tcPr>
          <w:p>
            <w:r>
              <w:t>14</w:t>
            </w:r>
          </w:p>
        </w:tc>
      </w:tr>
      <w:tr>
        <w:tc>
          <w:tcPr>
            <w:tcW w:type="dxa" w:w="2880"/>
          </w:tcPr>
          <w:p>
            <w:r>
              <w:t>상지대학교</w:t>
            </w:r>
          </w:p>
        </w:tc>
        <w:tc>
          <w:tcPr>
            <w:tcW w:type="dxa" w:w="2880"/>
          </w:tcPr>
          <w:p>
            <w:r>
              <w:t>채팅방 대화로그보기 오류</w:t>
            </w:r>
          </w:p>
        </w:tc>
        <w:tc>
          <w:tcPr>
            <w:tcW w:type="dxa" w:w="2880"/>
          </w:tcPr>
          <w:p>
            <w:r>
              <w:t>15</w:t>
            </w:r>
          </w:p>
        </w:tc>
      </w:tr>
      <w:tr>
        <w:tc>
          <w:tcPr>
            <w:tcW w:type="dxa" w:w="2880"/>
          </w:tcPr>
          <w:p>
            <w:r>
              <w:t>상지대학교</w:t>
            </w:r>
          </w:p>
        </w:tc>
        <w:tc>
          <w:tcPr>
            <w:tcW w:type="dxa" w:w="2880"/>
          </w:tcPr>
          <w:p>
            <w:r>
              <w:t>[긴급] 데이터 마이그레이션 관련 문의</w:t>
            </w:r>
          </w:p>
        </w:tc>
        <w:tc>
          <w:tcPr>
            <w:tcW w:type="dxa" w:w="2880"/>
          </w:tcPr>
          <w:p>
            <w:r>
              <w:t>16</w:t>
            </w:r>
          </w:p>
        </w:tc>
      </w:tr>
      <w:tr>
        <w:tc>
          <w:tcPr>
            <w:tcW w:type="dxa" w:w="2880"/>
          </w:tcPr>
          <w:p>
            <w:r>
              <w:t>상지대학교</w:t>
            </w:r>
          </w:p>
        </w:tc>
        <w:tc>
          <w:tcPr>
            <w:tcW w:type="dxa" w:w="2880"/>
          </w:tcPr>
          <w:p>
            <w:r>
              <w:t>5~15주차 강의실 주차명 설정 요청</w:t>
            </w:r>
          </w:p>
        </w:tc>
        <w:tc>
          <w:tcPr>
            <w:tcW w:type="dxa" w:w="2880"/>
          </w:tcPr>
          <w:p>
            <w:r>
              <w:t>17</w:t>
            </w:r>
          </w:p>
        </w:tc>
      </w:tr>
      <w:tr>
        <w:tc>
          <w:tcPr>
            <w:tcW w:type="dxa" w:w="2880"/>
          </w:tcPr>
          <w:p>
            <w:r>
              <w:t>상지대학교</w:t>
            </w:r>
          </w:p>
        </w:tc>
        <w:tc>
          <w:tcPr>
            <w:tcW w:type="dxa" w:w="2880"/>
          </w:tcPr>
          <w:p>
            <w:r>
              <w:t>동영상 변환 관련</w:t>
            </w:r>
          </w:p>
        </w:tc>
        <w:tc>
          <w:tcPr>
            <w:tcW w:type="dxa" w:w="2880"/>
          </w:tcPr>
          <w:p>
            <w:r>
              <w:t>18</w:t>
            </w:r>
          </w:p>
        </w:tc>
      </w:tr>
      <w:tr>
        <w:tc>
          <w:tcPr>
            <w:tcW w:type="dxa" w:w="2880"/>
          </w:tcPr>
          <w:p>
            <w:r>
              <w:t>상지대학교</w:t>
            </w:r>
          </w:p>
        </w:tc>
        <w:tc>
          <w:tcPr>
            <w:tcW w:type="dxa" w:w="2880"/>
          </w:tcPr>
          <w:p>
            <w:r>
              <w:t>동영상 변환 오류 관련</w:t>
            </w:r>
          </w:p>
        </w:tc>
        <w:tc>
          <w:tcPr>
            <w:tcW w:type="dxa" w:w="2880"/>
          </w:tcPr>
          <w:p>
            <w:r>
              <w:t>19</w:t>
            </w:r>
          </w:p>
        </w:tc>
      </w:tr>
      <w:tr>
        <w:tc>
          <w:tcPr>
            <w:tcW w:type="dxa" w:w="2880"/>
          </w:tcPr>
          <w:p>
            <w:r>
              <w:t>상지대학교</w:t>
            </w:r>
          </w:p>
        </w:tc>
        <w:tc>
          <w:tcPr>
            <w:tcW w:type="dxa" w:w="2880"/>
          </w:tcPr>
          <w:p>
            <w:r>
              <w:t>코스모스 앱 내 수강생 목록</w:t>
            </w:r>
          </w:p>
        </w:tc>
        <w:tc>
          <w:tcPr>
            <w:tcW w:type="dxa" w:w="2880"/>
          </w:tcPr>
          <w:p>
            <w:r>
              <w:t>20</w:t>
            </w:r>
          </w:p>
        </w:tc>
      </w:tr>
      <w:tr>
        <w:tc>
          <w:tcPr>
            <w:tcW w:type="dxa" w:w="2880"/>
          </w:tcPr>
          <w:p>
            <w:r>
              <w:t>상지대학교</w:t>
            </w:r>
          </w:p>
        </w:tc>
        <w:tc>
          <w:tcPr>
            <w:tcW w:type="dxa" w:w="2880"/>
          </w:tcPr>
          <w:p>
            <w:r>
              <w:t>퀴즈 시간 오류</w:t>
            </w:r>
          </w:p>
        </w:tc>
        <w:tc>
          <w:tcPr>
            <w:tcW w:type="dxa" w:w="2880"/>
          </w:tcPr>
          <w:p>
            <w:r>
              <w:t>21</w:t>
            </w:r>
          </w:p>
        </w:tc>
      </w:tr>
      <w:tr>
        <w:tc>
          <w:tcPr>
            <w:tcW w:type="dxa" w:w="2880"/>
          </w:tcPr>
          <w:p>
            <w:r>
              <w:t>상지대학교</w:t>
            </w:r>
          </w:p>
        </w:tc>
        <w:tc>
          <w:tcPr>
            <w:tcW w:type="dxa" w:w="2880"/>
          </w:tcPr>
          <w:p>
            <w:r>
              <w:t>온라인출석부 표시 오류</w:t>
            </w:r>
          </w:p>
        </w:tc>
        <w:tc>
          <w:tcPr>
            <w:tcW w:type="dxa" w:w="2880"/>
          </w:tcPr>
          <w:p>
            <w:r>
              <w:t>22</w:t>
            </w:r>
          </w:p>
        </w:tc>
      </w:tr>
      <w:tr>
        <w:tc>
          <w:tcPr>
            <w:tcW w:type="dxa" w:w="2880"/>
          </w:tcPr>
          <w:p>
            <w:r>
              <w:t>상지대학교</w:t>
            </w:r>
          </w:p>
        </w:tc>
        <w:tc>
          <w:tcPr>
            <w:tcW w:type="dxa" w:w="2880"/>
          </w:tcPr>
          <w:p>
            <w:r>
              <w:t>과제 표절 관련 기능</w:t>
            </w:r>
          </w:p>
        </w:tc>
        <w:tc>
          <w:tcPr>
            <w:tcW w:type="dxa" w:w="2880"/>
          </w:tcPr>
          <w:p>
            <w:r>
              <w:t>23</w:t>
            </w:r>
          </w:p>
        </w:tc>
      </w:tr>
      <w:tr>
        <w:tc>
          <w:tcPr>
            <w:tcW w:type="dxa" w:w="2880"/>
          </w:tcPr>
          <w:p>
            <w:r>
              <w:t>상지대학교</w:t>
            </w:r>
          </w:p>
        </w:tc>
        <w:tc>
          <w:tcPr>
            <w:tcW w:type="dxa" w:w="2880"/>
          </w:tcPr>
          <w:p>
            <w:r>
              <w:t>퀴즈 응시자 접근제한 설정 관련 문의</w:t>
            </w:r>
          </w:p>
        </w:tc>
        <w:tc>
          <w:tcPr>
            <w:tcW w:type="dxa" w:w="2880"/>
          </w:tcPr>
          <w:p>
            <w:r>
              <w:t>24</w:t>
            </w:r>
          </w:p>
        </w:tc>
      </w:tr>
      <w:tr>
        <w:tc>
          <w:tcPr>
            <w:tcW w:type="dxa" w:w="2880"/>
          </w:tcPr>
          <w:p>
            <w:r>
              <w:t>상지대학교</w:t>
            </w:r>
          </w:p>
        </w:tc>
        <w:tc>
          <w:tcPr>
            <w:tcW w:type="dxa" w:w="2880"/>
          </w:tcPr>
          <w:p>
            <w:r>
              <w:t>루브릭정의 관련 문의</w:t>
            </w:r>
          </w:p>
        </w:tc>
        <w:tc>
          <w:tcPr>
            <w:tcW w:type="dxa" w:w="2880"/>
          </w:tcPr>
          <w:p>
            <w:r>
              <w:t>25</w:t>
            </w:r>
          </w:p>
        </w:tc>
      </w:tr>
      <w:tr>
        <w:tc>
          <w:tcPr>
            <w:tcW w:type="dxa" w:w="2880"/>
          </w:tcPr>
          <w:p>
            <w:r>
              <w:t>상지대학교</w:t>
            </w:r>
          </w:p>
        </w:tc>
        <w:tc>
          <w:tcPr>
            <w:tcW w:type="dxa" w:w="2880"/>
          </w:tcPr>
          <w:p>
            <w:r>
              <w:t>동영상 업로드 오류</w:t>
            </w:r>
          </w:p>
        </w:tc>
        <w:tc>
          <w:tcPr>
            <w:tcW w:type="dxa" w:w="2880"/>
          </w:tcPr>
          <w:p>
            <w:r>
              <w:t>26</w:t>
            </w:r>
          </w:p>
        </w:tc>
      </w:tr>
      <w:tr>
        <w:tc>
          <w:tcPr>
            <w:tcW w:type="dxa" w:w="2880"/>
          </w:tcPr>
          <w:p>
            <w:r>
              <w:t>상지대학교</w:t>
            </w:r>
          </w:p>
        </w:tc>
        <w:tc>
          <w:tcPr>
            <w:tcW w:type="dxa" w:w="2880"/>
          </w:tcPr>
          <w:p>
            <w:r>
              <w:t>검수관련입니다</w:t>
            </w:r>
          </w:p>
        </w:tc>
        <w:tc>
          <w:tcPr>
            <w:tcW w:type="dxa" w:w="2880"/>
          </w:tcPr>
          <w:p>
            <w:r>
              <w:t>27</w:t>
            </w:r>
          </w:p>
        </w:tc>
      </w:tr>
      <w:tr>
        <w:tc>
          <w:tcPr>
            <w:tcW w:type="dxa" w:w="2880"/>
          </w:tcPr>
          <w:p>
            <w:r>
              <w:t>상지대학교</w:t>
            </w:r>
          </w:p>
        </w:tc>
        <w:tc>
          <w:tcPr>
            <w:tcW w:type="dxa" w:w="2880"/>
          </w:tcPr>
          <w:p>
            <w:r>
              <w:t>과제 제출 날짜 수정 요청</w:t>
            </w:r>
          </w:p>
        </w:tc>
        <w:tc>
          <w:tcPr>
            <w:tcW w:type="dxa" w:w="2880"/>
          </w:tcPr>
          <w:p>
            <w:r>
              <w:t>1</w:t>
            </w:r>
          </w:p>
        </w:tc>
      </w:tr>
      <w:tr>
        <w:tc>
          <w:tcPr>
            <w:tcW w:type="dxa" w:w="2880"/>
          </w:tcPr>
          <w:p>
            <w:r>
              <w:t>상지대학교</w:t>
            </w:r>
          </w:p>
        </w:tc>
        <w:tc>
          <w:tcPr>
            <w:tcW w:type="dxa" w:w="2880"/>
          </w:tcPr>
          <w:p>
            <w:r>
              <w:t>3주차 강의실 설정 오류</w:t>
            </w:r>
          </w:p>
        </w:tc>
        <w:tc>
          <w:tcPr>
            <w:tcW w:type="dxa" w:w="2880"/>
          </w:tcPr>
          <w:p>
            <w:r>
              <w:t>2</w:t>
            </w:r>
          </w:p>
        </w:tc>
      </w:tr>
      <w:tr>
        <w:tc>
          <w:tcPr>
            <w:tcW w:type="dxa" w:w="2880"/>
          </w:tcPr>
          <w:p>
            <w:r>
              <w:t>상지대학교</w:t>
            </w:r>
          </w:p>
        </w:tc>
        <w:tc>
          <w:tcPr>
            <w:tcW w:type="dxa" w:w="2880"/>
          </w:tcPr>
          <w:p>
            <w:r>
              <w:t>LMS 시스템 관리자 매뉴얼 요청</w:t>
            </w:r>
          </w:p>
        </w:tc>
        <w:tc>
          <w:tcPr>
            <w:tcW w:type="dxa" w:w="2880"/>
          </w:tcPr>
          <w:p>
            <w:r>
              <w:t>3</w:t>
            </w:r>
          </w:p>
        </w:tc>
      </w:tr>
      <w:tr>
        <w:tc>
          <w:tcPr>
            <w:tcW w:type="dxa" w:w="2880"/>
          </w:tcPr>
          <w:p>
            <w:r>
              <w:t>상지대학교</w:t>
            </w:r>
          </w:p>
        </w:tc>
        <w:tc>
          <w:tcPr>
            <w:tcW w:type="dxa" w:w="2880"/>
          </w:tcPr>
          <w:p>
            <w:r>
              <w:t>학사연동 동기화 오류</w:t>
            </w:r>
          </w:p>
        </w:tc>
        <w:tc>
          <w:tcPr>
            <w:tcW w:type="dxa" w:w="2880"/>
          </w:tcPr>
          <w:p>
            <w:r>
              <w:t>4</w:t>
            </w:r>
          </w:p>
        </w:tc>
      </w:tr>
      <w:tr>
        <w:tc>
          <w:tcPr>
            <w:tcW w:type="dxa" w:w="2880"/>
          </w:tcPr>
          <w:p>
            <w:r>
              <w:t>상지대학교</w:t>
            </w:r>
          </w:p>
        </w:tc>
        <w:tc>
          <w:tcPr>
            <w:tcW w:type="dxa" w:w="2880"/>
          </w:tcPr>
          <w:p>
            <w:r>
              <w:t>강의계획서, 주차별수업계획 오류</w:t>
            </w:r>
          </w:p>
        </w:tc>
        <w:tc>
          <w:tcPr>
            <w:tcW w:type="dxa" w:w="2880"/>
          </w:tcPr>
          <w:p>
            <w:r>
              <w:t>5</w:t>
            </w:r>
          </w:p>
        </w:tc>
      </w:tr>
      <w:tr>
        <w:tc>
          <w:tcPr>
            <w:tcW w:type="dxa" w:w="2880"/>
          </w:tcPr>
          <w:p>
            <w:r>
              <w:t>상지대학교</w:t>
            </w:r>
          </w:p>
        </w:tc>
        <w:tc>
          <w:tcPr>
            <w:tcW w:type="dxa" w:w="2880"/>
          </w:tcPr>
          <w:p>
            <w:r>
              <w:t>강좌관리&gt;교과과정 관리 검색 오류</w:t>
            </w:r>
          </w:p>
        </w:tc>
        <w:tc>
          <w:tcPr>
            <w:tcW w:type="dxa" w:w="2880"/>
          </w:tcPr>
          <w:p>
            <w:r>
              <w:t>6</w:t>
            </w:r>
          </w:p>
        </w:tc>
      </w:tr>
      <w:tr>
        <w:tc>
          <w:tcPr>
            <w:tcW w:type="dxa" w:w="2880"/>
          </w:tcPr>
          <w:p>
            <w:r>
              <w:t>상지대학교</w:t>
            </w:r>
          </w:p>
        </w:tc>
        <w:tc>
          <w:tcPr>
            <w:tcW w:type="dxa" w:w="2880"/>
          </w:tcPr>
          <w:p>
            <w:r>
              <w:t>매뉴얼 내  '본인인증 관리' 메뉴 관련 내용 누락</w:t>
            </w:r>
          </w:p>
        </w:tc>
        <w:tc>
          <w:tcPr>
            <w:tcW w:type="dxa" w:w="2880"/>
          </w:tcPr>
          <w:p>
            <w:r>
              <w:t>7</w:t>
            </w:r>
          </w:p>
        </w:tc>
      </w:tr>
      <w:tr>
        <w:tc>
          <w:tcPr>
            <w:tcW w:type="dxa" w:w="2880"/>
          </w:tcPr>
          <w:p>
            <w:r>
              <w:t>상지대학교</w:t>
            </w:r>
          </w:p>
        </w:tc>
        <w:tc>
          <w:tcPr>
            <w:tcW w:type="dxa" w:w="2880"/>
          </w:tcPr>
          <w:p>
            <w:r>
              <w:t>접속현황 검색 오류</w:t>
            </w:r>
          </w:p>
        </w:tc>
        <w:tc>
          <w:tcPr>
            <w:tcW w:type="dxa" w:w="2880"/>
          </w:tcPr>
          <w:p>
            <w:r>
              <w:t>8</w:t>
            </w:r>
          </w:p>
        </w:tc>
      </w:tr>
      <w:tr>
        <w:tc>
          <w:tcPr>
            <w:tcW w:type="dxa" w:w="2880"/>
          </w:tcPr>
          <w:p>
            <w:r>
              <w:t>상지대학교</w:t>
            </w:r>
          </w:p>
        </w:tc>
        <w:tc>
          <w:tcPr>
            <w:tcW w:type="dxa" w:w="2880"/>
          </w:tcPr>
          <w:p>
            <w:r>
              <w:t>[긴급] 로그인 오류</w:t>
            </w:r>
          </w:p>
        </w:tc>
        <w:tc>
          <w:tcPr>
            <w:tcW w:type="dxa" w:w="2880"/>
          </w:tcPr>
          <w:p>
            <w:r>
              <w:t>9</w:t>
            </w:r>
          </w:p>
        </w:tc>
      </w:tr>
      <w:tr>
        <w:tc>
          <w:tcPr>
            <w:tcW w:type="dxa" w:w="2880"/>
          </w:tcPr>
          <w:p>
            <w:r>
              <w:t>상지대학교</w:t>
            </w:r>
          </w:p>
        </w:tc>
        <w:tc>
          <w:tcPr>
            <w:tcW w:type="dxa" w:w="2880"/>
          </w:tcPr>
          <w:p>
            <w:r>
              <w:t>문의안내 변경 요청</w:t>
            </w:r>
          </w:p>
        </w:tc>
        <w:tc>
          <w:tcPr>
            <w:tcW w:type="dxa" w:w="2880"/>
          </w:tcPr>
          <w:p>
            <w:r>
              <w:t>10</w:t>
            </w:r>
          </w:p>
        </w:tc>
      </w:tr>
      <w:tr>
        <w:tc>
          <w:tcPr>
            <w:tcW w:type="dxa" w:w="2880"/>
          </w:tcPr>
          <w:p>
            <w:r>
              <w:t>상지대학교</w:t>
            </w:r>
          </w:p>
        </w:tc>
        <w:tc>
          <w:tcPr>
            <w:tcW w:type="dxa" w:w="2880"/>
          </w:tcPr>
          <w:p>
            <w:r>
              <w:t>서버 정보 요청</w:t>
            </w:r>
          </w:p>
        </w:tc>
        <w:tc>
          <w:tcPr>
            <w:tcW w:type="dxa" w:w="2880"/>
          </w:tcPr>
          <w:p>
            <w:r>
              <w:t>11</w:t>
            </w:r>
          </w:p>
        </w:tc>
      </w:tr>
      <w:tr>
        <w:tc>
          <w:tcPr>
            <w:tcW w:type="dxa" w:w="2880"/>
          </w:tcPr>
          <w:p>
            <w:r>
              <w:t>상지대학교</w:t>
            </w:r>
          </w:p>
        </w:tc>
        <w:tc>
          <w:tcPr>
            <w:tcW w:type="dxa" w:w="2880"/>
          </w:tcPr>
          <w:p>
            <w:r>
              <w:t>본인인증 관련 문의</w:t>
            </w:r>
          </w:p>
        </w:tc>
        <w:tc>
          <w:tcPr>
            <w:tcW w:type="dxa" w:w="2880"/>
          </w:tcPr>
          <w:p>
            <w:r>
              <w:t>12</w:t>
            </w:r>
          </w:p>
        </w:tc>
      </w:tr>
      <w:tr>
        <w:tc>
          <w:tcPr>
            <w:tcW w:type="dxa" w:w="2880"/>
          </w:tcPr>
          <w:p>
            <w:r>
              <w:t>상지대학교</w:t>
            </w:r>
          </w:p>
        </w:tc>
        <w:tc>
          <w:tcPr>
            <w:tcW w:type="dxa" w:w="2880"/>
          </w:tcPr>
          <w:p>
            <w:r>
              <w:t>관리자권한 요청드립니다.</w:t>
            </w:r>
          </w:p>
        </w:tc>
        <w:tc>
          <w:tcPr>
            <w:tcW w:type="dxa" w:w="2880"/>
          </w:tcPr>
          <w:p>
            <w:r>
              <w:t>13</w:t>
            </w:r>
          </w:p>
        </w:tc>
      </w:tr>
      <w:tr>
        <w:tc>
          <w:tcPr>
            <w:tcW w:type="dxa" w:w="2880"/>
          </w:tcPr>
          <w:p>
            <w:r>
              <w:t>상지대학교</w:t>
            </w:r>
          </w:p>
        </w:tc>
        <w:tc>
          <w:tcPr>
            <w:tcW w:type="dxa" w:w="2880"/>
          </w:tcPr>
          <w:p>
            <w:r>
              <w:t>코스모스앱 매뉴얼 요청드립니다.</w:t>
            </w:r>
          </w:p>
        </w:tc>
        <w:tc>
          <w:tcPr>
            <w:tcW w:type="dxa" w:w="2880"/>
          </w:tcPr>
          <w:p>
            <w:r>
              <w:t>14</w:t>
            </w:r>
          </w:p>
        </w:tc>
      </w:tr>
      <w:tr>
        <w:tc>
          <w:tcPr>
            <w:tcW w:type="dxa" w:w="2880"/>
          </w:tcPr>
          <w:p>
            <w:r>
              <w:t>상지대학교</w:t>
            </w:r>
          </w:p>
        </w:tc>
        <w:tc>
          <w:tcPr>
            <w:tcW w:type="dxa" w:w="2880"/>
          </w:tcPr>
          <w:p>
            <w:r>
              <w:t>보육실습 강의실 리셋 요청</w:t>
            </w:r>
          </w:p>
        </w:tc>
        <w:tc>
          <w:tcPr>
            <w:tcW w:type="dxa" w:w="2880"/>
          </w:tcPr>
          <w:p>
            <w:r>
              <w:t>15</w:t>
            </w:r>
          </w:p>
        </w:tc>
      </w:tr>
      <w:tr>
        <w:tc>
          <w:tcPr>
            <w:tcW w:type="dxa" w:w="2880"/>
          </w:tcPr>
          <w:p>
            <w:r>
              <w:t>상지대학교</w:t>
            </w:r>
          </w:p>
        </w:tc>
        <w:tc>
          <w:tcPr>
            <w:tcW w:type="dxa" w:w="2880"/>
          </w:tcPr>
          <w:p>
            <w:r>
              <w:t>mov 파일 업로드 가능 여부</w:t>
            </w:r>
          </w:p>
        </w:tc>
        <w:tc>
          <w:tcPr>
            <w:tcW w:type="dxa" w:w="2880"/>
          </w:tcPr>
          <w:p>
            <w:r>
              <w:t>16</w:t>
            </w:r>
          </w:p>
        </w:tc>
      </w:tr>
      <w:tr>
        <w:tc>
          <w:tcPr>
            <w:tcW w:type="dxa" w:w="2880"/>
          </w:tcPr>
          <w:p>
            <w:r>
              <w:t>상지대학교</w:t>
            </w:r>
          </w:p>
        </w:tc>
        <w:tc>
          <w:tcPr>
            <w:tcW w:type="dxa" w:w="2880"/>
          </w:tcPr>
          <w:p>
            <w:r>
              <w:t>주차별 학습 활동 일자 수정 요청</w:t>
            </w:r>
          </w:p>
        </w:tc>
        <w:tc>
          <w:tcPr>
            <w:tcW w:type="dxa" w:w="2880"/>
          </w:tcPr>
          <w:p>
            <w:r>
              <w:t>17</w:t>
            </w:r>
          </w:p>
        </w:tc>
      </w:tr>
      <w:tr>
        <w:tc>
          <w:tcPr>
            <w:tcW w:type="dxa" w:w="2880"/>
          </w:tcPr>
          <w:p>
            <w:r>
              <w:t>상지대학교</w:t>
            </w:r>
          </w:p>
        </w:tc>
        <w:tc>
          <w:tcPr>
            <w:tcW w:type="dxa" w:w="2880"/>
          </w:tcPr>
          <w:p>
            <w:r>
              <w:t>온라인출석부설정 메뉴 안보임</w:t>
            </w:r>
          </w:p>
        </w:tc>
        <w:tc>
          <w:tcPr>
            <w:tcW w:type="dxa" w:w="2880"/>
          </w:tcPr>
          <w:p>
            <w:r>
              <w:t>18</w:t>
            </w:r>
          </w:p>
        </w:tc>
      </w:tr>
      <w:tr>
        <w:tc>
          <w:tcPr>
            <w:tcW w:type="dxa" w:w="2880"/>
          </w:tcPr>
          <w:p>
            <w:r>
              <w:t>상지대학교</w:t>
            </w:r>
          </w:p>
        </w:tc>
        <w:tc>
          <w:tcPr>
            <w:tcW w:type="dxa" w:w="2880"/>
          </w:tcPr>
          <w:p>
            <w:r>
              <w:t>사이트 링크 확인 요청</w:t>
            </w:r>
          </w:p>
        </w:tc>
        <w:tc>
          <w:tcPr>
            <w:tcW w:type="dxa" w:w="2880"/>
          </w:tcPr>
          <w:p>
            <w:r>
              <w:t>19</w:t>
            </w:r>
          </w:p>
        </w:tc>
      </w:tr>
      <w:tr>
        <w:tc>
          <w:tcPr>
            <w:tcW w:type="dxa" w:w="2880"/>
          </w:tcPr>
          <w:p>
            <w:r>
              <w:t>상지대학교</w:t>
            </w:r>
          </w:p>
        </w:tc>
        <w:tc>
          <w:tcPr>
            <w:tcW w:type="dxa" w:w="2880"/>
          </w:tcPr>
          <w:p>
            <w:r>
              <w:t>강의실 내 '이번주 강의'</w:t>
            </w:r>
          </w:p>
        </w:tc>
        <w:tc>
          <w:tcPr>
            <w:tcW w:type="dxa" w:w="2880"/>
          </w:tcPr>
          <w:p>
            <w:r>
              <w:t>20</w:t>
            </w:r>
          </w:p>
        </w:tc>
      </w:tr>
      <w:tr>
        <w:tc>
          <w:tcPr>
            <w:tcW w:type="dxa" w:w="2880"/>
          </w:tcPr>
          <w:p>
            <w:r>
              <w:t>상지대학교</w:t>
            </w:r>
          </w:p>
        </w:tc>
        <w:tc>
          <w:tcPr>
            <w:tcW w:type="dxa" w:w="2880"/>
          </w:tcPr>
          <w:p>
            <w:r>
              <w:t>강좌설정-강의실사용여부</w:t>
            </w:r>
          </w:p>
        </w:tc>
        <w:tc>
          <w:tcPr>
            <w:tcW w:type="dxa" w:w="2880"/>
          </w:tcPr>
          <w:p>
            <w:r>
              <w:t>21</w:t>
            </w:r>
          </w:p>
        </w:tc>
      </w:tr>
      <w:tr>
        <w:tc>
          <w:tcPr>
            <w:tcW w:type="dxa" w:w="2880"/>
          </w:tcPr>
          <w:p>
            <w:r>
              <w:t>상지대학교</w:t>
            </w:r>
          </w:p>
        </w:tc>
        <w:tc>
          <w:tcPr>
            <w:tcW w:type="dxa" w:w="2880"/>
          </w:tcPr>
          <w:p>
            <w:r>
              <w:t>폐강과목 및 담당교수 변경 과목</w:t>
            </w:r>
          </w:p>
        </w:tc>
        <w:tc>
          <w:tcPr>
            <w:tcW w:type="dxa" w:w="2880"/>
          </w:tcPr>
          <w:p>
            <w:r>
              <w:t>22</w:t>
            </w:r>
          </w:p>
        </w:tc>
      </w:tr>
      <w:tr>
        <w:tc>
          <w:tcPr>
            <w:tcW w:type="dxa" w:w="2880"/>
          </w:tcPr>
          <w:p>
            <w:r>
              <w:t>상지대학교</w:t>
            </w:r>
          </w:p>
        </w:tc>
        <w:tc>
          <w:tcPr>
            <w:tcW w:type="dxa" w:w="2880"/>
          </w:tcPr>
          <w:p>
            <w:r>
              <w:t>크롬관련 문의</w:t>
            </w:r>
          </w:p>
        </w:tc>
        <w:tc>
          <w:tcPr>
            <w:tcW w:type="dxa" w:w="2880"/>
          </w:tcPr>
          <w:p>
            <w:r>
              <w:t>23</w:t>
            </w:r>
          </w:p>
        </w:tc>
      </w:tr>
      <w:tr>
        <w:tc>
          <w:tcPr>
            <w:tcW w:type="dxa" w:w="2880"/>
          </w:tcPr>
          <w:p>
            <w:r>
              <w:t>상지대학교</w:t>
            </w:r>
          </w:p>
        </w:tc>
        <w:tc>
          <w:tcPr>
            <w:tcW w:type="dxa" w:w="2880"/>
          </w:tcPr>
          <w:p>
            <w:r>
              <w:t>온라인 출석부 점수</w:t>
            </w:r>
          </w:p>
        </w:tc>
        <w:tc>
          <w:tcPr>
            <w:tcW w:type="dxa" w:w="2880"/>
          </w:tcPr>
          <w:p>
            <w:r>
              <w:t>24</w:t>
            </w:r>
          </w:p>
        </w:tc>
      </w:tr>
      <w:tr>
        <w:tc>
          <w:tcPr>
            <w:tcW w:type="dxa" w:w="2880"/>
          </w:tcPr>
          <w:p>
            <w:r>
              <w:t>상지대학교</w:t>
            </w:r>
          </w:p>
        </w:tc>
        <w:tc>
          <w:tcPr>
            <w:tcW w:type="dxa" w:w="2880"/>
          </w:tcPr>
          <w:p>
            <w:r>
              <w:t>[긴급]주차명 변경 요청</w:t>
            </w:r>
          </w:p>
        </w:tc>
        <w:tc>
          <w:tcPr>
            <w:tcW w:type="dxa" w:w="2880"/>
          </w:tcPr>
          <w:p>
            <w:r>
              <w:t>25</w:t>
            </w:r>
          </w:p>
        </w:tc>
      </w:tr>
      <w:tr>
        <w:tc>
          <w:tcPr>
            <w:tcW w:type="dxa" w:w="2880"/>
          </w:tcPr>
          <w:p>
            <w:r>
              <w:t>상지대학교</w:t>
            </w:r>
          </w:p>
        </w:tc>
        <w:tc>
          <w:tcPr>
            <w:tcW w:type="dxa" w:w="2880"/>
          </w:tcPr>
          <w:p>
            <w:r>
              <w:t>동일과목의 성적부 설정이 다름</w:t>
            </w:r>
          </w:p>
        </w:tc>
        <w:tc>
          <w:tcPr>
            <w:tcW w:type="dxa" w:w="2880"/>
          </w:tcPr>
          <w:p>
            <w:r>
              <w:t>26</w:t>
            </w:r>
          </w:p>
        </w:tc>
      </w:tr>
      <w:tr>
        <w:tc>
          <w:tcPr>
            <w:tcW w:type="dxa" w:w="2880"/>
          </w:tcPr>
          <w:p>
            <w:r>
              <w:t>상지대학교</w:t>
            </w:r>
          </w:p>
        </w:tc>
        <w:tc>
          <w:tcPr>
            <w:tcW w:type="dxa" w:w="2880"/>
          </w:tcPr>
          <w:p>
            <w:r>
              <w:t>모바일웹 매뉴얼 링크 누락</w:t>
            </w:r>
          </w:p>
        </w:tc>
        <w:tc>
          <w:tcPr>
            <w:tcW w:type="dxa" w:w="2880"/>
          </w:tcPr>
          <w:p>
            <w:r>
              <w:t>27</w:t>
            </w:r>
          </w:p>
        </w:tc>
      </w:tr>
      <w:tr>
        <w:tc>
          <w:tcPr>
            <w:tcW w:type="dxa" w:w="2880"/>
          </w:tcPr>
          <w:p>
            <w:r>
              <w:t>상지대학교</w:t>
            </w:r>
          </w:p>
        </w:tc>
        <w:tc>
          <w:tcPr>
            <w:tcW w:type="dxa" w:w="2880"/>
          </w:tcPr>
          <w:p>
            <w:r>
              <w:t>개인정보수정 오류</w:t>
            </w:r>
          </w:p>
        </w:tc>
        <w:tc>
          <w:tcPr>
            <w:tcW w:type="dxa" w:w="2880"/>
          </w:tcPr>
          <w:p>
            <w:r>
              <w:t>28</w:t>
            </w:r>
          </w:p>
        </w:tc>
      </w:tr>
      <w:tr>
        <w:tc>
          <w:tcPr>
            <w:tcW w:type="dxa" w:w="2880"/>
          </w:tcPr>
          <w:p>
            <w:r>
              <w:t>상지대학교</w:t>
            </w:r>
          </w:p>
        </w:tc>
        <w:tc>
          <w:tcPr>
            <w:tcW w:type="dxa" w:w="2880"/>
          </w:tcPr>
          <w:p>
            <w:r>
              <w:t>메인페이지 홈페이지 링크 수정 요청</w:t>
            </w:r>
          </w:p>
        </w:tc>
        <w:tc>
          <w:tcPr>
            <w:tcW w:type="dxa" w:w="2880"/>
          </w:tcPr>
          <w:p>
            <w:r>
              <w:t>29</w:t>
            </w:r>
          </w:p>
        </w:tc>
      </w:tr>
      <w:tr>
        <w:tc>
          <w:tcPr>
            <w:tcW w:type="dxa" w:w="2880"/>
          </w:tcPr>
          <w:p>
            <w:r>
              <w:t>상지대학교</w:t>
            </w:r>
          </w:p>
        </w:tc>
        <w:tc>
          <w:tcPr>
            <w:tcW w:type="dxa" w:w="2880"/>
          </w:tcPr>
          <w:p>
            <w:r>
              <w:t>학생문의입니다.</w:t>
            </w:r>
          </w:p>
        </w:tc>
        <w:tc>
          <w:tcPr>
            <w:tcW w:type="dxa" w:w="2880"/>
          </w:tcPr>
          <w:p>
            <w:r>
              <w:t>30</w:t>
            </w:r>
          </w:p>
        </w:tc>
      </w:tr>
      <w:tr>
        <w:tc>
          <w:tcPr>
            <w:tcW w:type="dxa" w:w="2880"/>
          </w:tcPr>
          <w:p>
            <w:r>
              <w:t>상지대학교</w:t>
            </w:r>
          </w:p>
        </w:tc>
        <w:tc>
          <w:tcPr>
            <w:tcW w:type="dxa" w:w="2880"/>
          </w:tcPr>
          <w:p>
            <w:r>
              <w:t>상지영서대학 강좌 표시</w:t>
            </w:r>
          </w:p>
        </w:tc>
        <w:tc>
          <w:tcPr>
            <w:tcW w:type="dxa" w:w="2880"/>
          </w:tcPr>
          <w:p>
            <w:r>
              <w:t>31</w:t>
            </w:r>
          </w:p>
        </w:tc>
      </w:tr>
      <w:tr>
        <w:tc>
          <w:tcPr>
            <w:tcW w:type="dxa" w:w="2880"/>
          </w:tcPr>
          <w:p>
            <w:r>
              <w:t>상지대학교</w:t>
            </w:r>
          </w:p>
        </w:tc>
        <w:tc>
          <w:tcPr>
            <w:tcW w:type="dxa" w:w="2880"/>
          </w:tcPr>
          <w:p>
            <w:r>
              <w:t>관리자 권한 추가 요청</w:t>
            </w:r>
          </w:p>
        </w:tc>
        <w:tc>
          <w:tcPr>
            <w:tcW w:type="dxa" w:w="2880"/>
          </w:tcPr>
          <w:p>
            <w:r>
              <w:t>32</w:t>
            </w:r>
          </w:p>
        </w:tc>
      </w:tr>
      <w:tr>
        <w:tc>
          <w:tcPr>
            <w:tcW w:type="dxa" w:w="2880"/>
          </w:tcPr>
          <w:p>
            <w:r>
              <w:t>상지대학교</w:t>
            </w:r>
          </w:p>
        </w:tc>
        <w:tc>
          <w:tcPr>
            <w:tcW w:type="dxa" w:w="2880"/>
          </w:tcPr>
          <w:p>
            <w:r>
              <w:t>코스모스앱 영상 재생 관련 문의</w:t>
            </w:r>
          </w:p>
        </w:tc>
        <w:tc>
          <w:tcPr>
            <w:tcW w:type="dxa" w:w="2880"/>
          </w:tcPr>
          <w:p>
            <w:r>
              <w:t>33</w:t>
            </w:r>
          </w:p>
        </w:tc>
      </w:tr>
      <w:tr>
        <w:tc>
          <w:tcPr>
            <w:tcW w:type="dxa" w:w="2880"/>
          </w:tcPr>
          <w:p>
            <w:r>
              <w:t>상지대학교</w:t>
            </w:r>
          </w:p>
        </w:tc>
        <w:tc>
          <w:tcPr>
            <w:tcW w:type="dxa" w:w="2880"/>
          </w:tcPr>
          <w:p>
            <w:r>
              <w:t>동영상, 퀴즈, 토론, 과제 진도관리 일괄 처리</w:t>
            </w:r>
          </w:p>
        </w:tc>
        <w:tc>
          <w:tcPr>
            <w:tcW w:type="dxa" w:w="2880"/>
          </w:tcPr>
          <w:p>
            <w:r>
              <w:t>34</w:t>
            </w:r>
          </w:p>
        </w:tc>
      </w:tr>
      <w:tr>
        <w:tc>
          <w:tcPr>
            <w:tcW w:type="dxa" w:w="2880"/>
          </w:tcPr>
          <w:p>
            <w:r>
              <w:t>상지대학교</w:t>
            </w:r>
          </w:p>
        </w:tc>
        <w:tc>
          <w:tcPr>
            <w:tcW w:type="dxa" w:w="2880"/>
          </w:tcPr>
          <w:p>
            <w:r>
              <w:t>온라인출석부 연동 가능 여부</w:t>
            </w:r>
          </w:p>
        </w:tc>
        <w:tc>
          <w:tcPr>
            <w:tcW w:type="dxa" w:w="2880"/>
          </w:tcPr>
          <w:p>
            <w:r>
              <w:t>35</w:t>
            </w:r>
          </w:p>
        </w:tc>
      </w:tr>
      <w:tr>
        <w:tc>
          <w:tcPr>
            <w:tcW w:type="dxa" w:w="2880"/>
          </w:tcPr>
          <w:p>
            <w:r>
              <w:t>상지대학교</w:t>
            </w:r>
          </w:p>
        </w:tc>
        <w:tc>
          <w:tcPr>
            <w:tcW w:type="dxa" w:w="2880"/>
          </w:tcPr>
          <w:p>
            <w:r>
              <w:t>2주차 강의 설정 불가 과목</w:t>
            </w:r>
          </w:p>
        </w:tc>
        <w:tc>
          <w:tcPr>
            <w:tcW w:type="dxa" w:w="2880"/>
          </w:tcPr>
          <w:p>
            <w:r>
              <w:t>36</w:t>
            </w:r>
          </w:p>
        </w:tc>
      </w:tr>
      <w:tr>
        <w:tc>
          <w:tcPr>
            <w:tcW w:type="dxa" w:w="2880"/>
          </w:tcPr>
          <w:p>
            <w:r>
              <w:t>상지대학교</w:t>
            </w:r>
          </w:p>
        </w:tc>
        <w:tc>
          <w:tcPr>
            <w:tcW w:type="dxa" w:w="2880"/>
          </w:tcPr>
          <w:p>
            <w:r>
              <w:t>사이트 관리자 추가</w:t>
            </w:r>
          </w:p>
        </w:tc>
        <w:tc>
          <w:tcPr>
            <w:tcW w:type="dxa" w:w="2880"/>
          </w:tcPr>
          <w:p>
            <w:r>
              <w:t>37</w:t>
            </w:r>
          </w:p>
        </w:tc>
      </w:tr>
      <w:tr>
        <w:tc>
          <w:tcPr>
            <w:tcW w:type="dxa" w:w="2880"/>
          </w:tcPr>
          <w:p>
            <w:r>
              <w:t>상지대학교</w:t>
            </w:r>
          </w:p>
        </w:tc>
        <w:tc>
          <w:tcPr>
            <w:tcW w:type="dxa" w:w="2880"/>
          </w:tcPr>
          <w:p>
            <w:r>
              <w:t>조교권한 관련 문의</w:t>
            </w:r>
          </w:p>
        </w:tc>
        <w:tc>
          <w:tcPr>
            <w:tcW w:type="dxa" w:w="2880"/>
          </w:tcPr>
          <w:p>
            <w:r>
              <w:t>38</w:t>
            </w:r>
          </w:p>
        </w:tc>
      </w:tr>
      <w:tr>
        <w:tc>
          <w:tcPr>
            <w:tcW w:type="dxa" w:w="2880"/>
          </w:tcPr>
          <w:p>
            <w:r>
              <w:t>상지대학교</w:t>
            </w:r>
          </w:p>
        </w:tc>
        <w:tc>
          <w:tcPr>
            <w:tcW w:type="dxa" w:w="2880"/>
          </w:tcPr>
          <w:p>
            <w:r>
              <w:t>과제 성적 관련 교수 문의</w:t>
            </w:r>
          </w:p>
        </w:tc>
        <w:tc>
          <w:tcPr>
            <w:tcW w:type="dxa" w:w="2880"/>
          </w:tcPr>
          <w:p>
            <w:r>
              <w:t>39</w:t>
            </w:r>
          </w:p>
        </w:tc>
      </w:tr>
      <w:tr>
        <w:tc>
          <w:tcPr>
            <w:tcW w:type="dxa" w:w="2880"/>
          </w:tcPr>
          <w:p>
            <w:r>
              <w:t>상지대학교</w:t>
            </w:r>
          </w:p>
        </w:tc>
        <w:tc>
          <w:tcPr>
            <w:tcW w:type="dxa" w:w="2880"/>
          </w:tcPr>
          <w:p>
            <w:r>
              <w:t>메인페이지 팝업레이어 추가요청</w:t>
            </w:r>
          </w:p>
        </w:tc>
        <w:tc>
          <w:tcPr>
            <w:tcW w:type="dxa" w:w="2880"/>
          </w:tcPr>
          <w:p>
            <w:r>
              <w:t>40</w:t>
            </w:r>
          </w:p>
        </w:tc>
      </w:tr>
      <w:tr>
        <w:tc>
          <w:tcPr>
            <w:tcW w:type="dxa" w:w="2880"/>
          </w:tcPr>
          <w:p>
            <w:r>
              <w:t>상지대학교</w:t>
            </w:r>
          </w:p>
        </w:tc>
        <w:tc>
          <w:tcPr>
            <w:tcW w:type="dxa" w:w="2880"/>
          </w:tcPr>
          <w:p>
            <w:r>
              <w:t>퀴즈 응시 시간 오류</w:t>
            </w:r>
          </w:p>
        </w:tc>
        <w:tc>
          <w:tcPr>
            <w:tcW w:type="dxa" w:w="2880"/>
          </w:tcPr>
          <w:p>
            <w:r>
              <w:t>41</w:t>
            </w:r>
          </w:p>
        </w:tc>
      </w:tr>
      <w:tr>
        <w:tc>
          <w:tcPr>
            <w:tcW w:type="dxa" w:w="2880"/>
          </w:tcPr>
          <w:p>
            <w:r>
              <w:t>상지대학교</w:t>
            </w:r>
          </w:p>
        </w:tc>
        <w:tc>
          <w:tcPr>
            <w:tcW w:type="dxa" w:w="2880"/>
          </w:tcPr>
          <w:p>
            <w:r>
              <w:t>팀과제 재제출 문의</w:t>
            </w:r>
          </w:p>
        </w:tc>
        <w:tc>
          <w:tcPr>
            <w:tcW w:type="dxa" w:w="2880"/>
          </w:tcPr>
          <w:p>
            <w:r>
              <w:t>42</w:t>
            </w:r>
          </w:p>
        </w:tc>
      </w:tr>
      <w:tr>
        <w:tc>
          <w:tcPr>
            <w:tcW w:type="dxa" w:w="2880"/>
          </w:tcPr>
          <w:p>
            <w:r>
              <w:t>상지대학교</w:t>
            </w:r>
          </w:p>
        </w:tc>
        <w:tc>
          <w:tcPr>
            <w:tcW w:type="dxa" w:w="2880"/>
          </w:tcPr>
          <w:p>
            <w:r>
              <w:t>과제 제출 일자 수정</w:t>
            </w:r>
          </w:p>
        </w:tc>
        <w:tc>
          <w:tcPr>
            <w:tcW w:type="dxa" w:w="2880"/>
          </w:tcPr>
          <w:p>
            <w:r>
              <w:t>43</w:t>
            </w:r>
          </w:p>
        </w:tc>
      </w:tr>
      <w:tr>
        <w:tc>
          <w:tcPr>
            <w:tcW w:type="dxa" w:w="2880"/>
          </w:tcPr>
          <w:p>
            <w:r>
              <w:t>상지대학교</w:t>
            </w:r>
          </w:p>
        </w:tc>
        <w:tc>
          <w:tcPr>
            <w:tcW w:type="dxa" w:w="2880"/>
          </w:tcPr>
          <w:p>
            <w:r>
              <w:t>교수자 파일 업로드 용량</w:t>
            </w:r>
          </w:p>
        </w:tc>
        <w:tc>
          <w:tcPr>
            <w:tcW w:type="dxa" w:w="2880"/>
          </w:tcPr>
          <w:p>
            <w:r>
              <w:t>44</w:t>
            </w:r>
          </w:p>
        </w:tc>
      </w:tr>
      <w:tr>
        <w:tc>
          <w:tcPr>
            <w:tcW w:type="dxa" w:w="2880"/>
          </w:tcPr>
          <w:p>
            <w:r>
              <w:t>상지대학교</w:t>
            </w:r>
          </w:p>
        </w:tc>
        <w:tc>
          <w:tcPr>
            <w:tcW w:type="dxa" w:w="2880"/>
          </w:tcPr>
          <w:p>
            <w:r>
              <w:t>학생 청강 가능 여부</w:t>
            </w:r>
          </w:p>
        </w:tc>
        <w:tc>
          <w:tcPr>
            <w:tcW w:type="dxa" w:w="2880"/>
          </w:tcPr>
          <w:p>
            <w:r>
              <w:t>45</w:t>
            </w:r>
          </w:p>
        </w:tc>
      </w:tr>
      <w:tr>
        <w:tc>
          <w:tcPr>
            <w:tcW w:type="dxa" w:w="2880"/>
          </w:tcPr>
          <w:p>
            <w:r>
              <w:t>상지대학교</w:t>
            </w:r>
          </w:p>
        </w:tc>
        <w:tc>
          <w:tcPr>
            <w:tcW w:type="dxa" w:w="2880"/>
          </w:tcPr>
          <w:p>
            <w:r>
              <w:t>개인정보수정 내 필수입력사항, 기타 삭제 요청</w:t>
            </w:r>
          </w:p>
        </w:tc>
        <w:tc>
          <w:tcPr>
            <w:tcW w:type="dxa" w:w="2880"/>
          </w:tcPr>
          <w:p>
            <w:r>
              <w:t>46</w:t>
            </w:r>
          </w:p>
        </w:tc>
      </w:tr>
      <w:tr>
        <w:tc>
          <w:tcPr>
            <w:tcW w:type="dxa" w:w="2880"/>
          </w:tcPr>
          <w:p>
            <w:r>
              <w:t>상지대학교</w:t>
            </w:r>
          </w:p>
        </w:tc>
        <w:tc>
          <w:tcPr>
            <w:tcW w:type="dxa" w:w="2880"/>
          </w:tcPr>
          <w:p>
            <w:r>
              <w:t>대학원 교과목 강의계획서 오류</w:t>
            </w:r>
          </w:p>
        </w:tc>
        <w:tc>
          <w:tcPr>
            <w:tcW w:type="dxa" w:w="2880"/>
          </w:tcPr>
          <w:p>
            <w:r>
              <w:t>47</w:t>
            </w:r>
          </w:p>
        </w:tc>
      </w:tr>
      <w:tr>
        <w:tc>
          <w:tcPr>
            <w:tcW w:type="dxa" w:w="2880"/>
          </w:tcPr>
          <w:p>
            <w:r>
              <w:t>상지대학교</w:t>
            </w:r>
          </w:p>
        </w:tc>
        <w:tc>
          <w:tcPr>
            <w:tcW w:type="dxa" w:w="2880"/>
          </w:tcPr>
          <w:p>
            <w:r>
              <w:t>강의실 셋팅 오류</w:t>
            </w:r>
          </w:p>
        </w:tc>
        <w:tc>
          <w:tcPr>
            <w:tcW w:type="dxa" w:w="2880"/>
          </w:tcPr>
          <w:p>
            <w:r>
              <w:t>48</w:t>
            </w:r>
          </w:p>
        </w:tc>
      </w:tr>
      <w:tr>
        <w:tc>
          <w:tcPr>
            <w:tcW w:type="dxa" w:w="2880"/>
          </w:tcPr>
          <w:p>
            <w:r>
              <w:t>상지대학교</w:t>
            </w:r>
          </w:p>
        </w:tc>
        <w:tc>
          <w:tcPr>
            <w:tcW w:type="dxa" w:w="2880"/>
          </w:tcPr>
          <w:p>
            <w:r>
              <w:t>3주차 과제 제출일자 수정 부탁드립니다.</w:t>
            </w:r>
          </w:p>
        </w:tc>
        <w:tc>
          <w:tcPr>
            <w:tcW w:type="dxa" w:w="2880"/>
          </w:tcPr>
          <w:p>
            <w:r>
              <w:t>49</w:t>
            </w:r>
          </w:p>
        </w:tc>
      </w:tr>
      <w:tr>
        <w:tc>
          <w:tcPr>
            <w:tcW w:type="dxa" w:w="2880"/>
          </w:tcPr>
          <w:p>
            <w:r>
              <w:t>상지대학교</w:t>
            </w:r>
          </w:p>
        </w:tc>
        <w:tc>
          <w:tcPr>
            <w:tcW w:type="dxa" w:w="2880"/>
          </w:tcPr>
          <w:p>
            <w:r>
              <w:t>2.45GB 대용량 첨부파일 업로드</w:t>
            </w:r>
          </w:p>
        </w:tc>
        <w:tc>
          <w:tcPr>
            <w:tcW w:type="dxa" w:w="2880"/>
          </w:tcPr>
          <w:p>
            <w:r>
              <w:t>50</w:t>
            </w:r>
          </w:p>
        </w:tc>
      </w:tr>
      <w:tr>
        <w:tc>
          <w:tcPr>
            <w:tcW w:type="dxa" w:w="2880"/>
          </w:tcPr>
          <w:p>
            <w:r>
              <w:t>상지대학교</w:t>
            </w:r>
          </w:p>
        </w:tc>
        <w:tc>
          <w:tcPr>
            <w:tcW w:type="dxa" w:w="2880"/>
          </w:tcPr>
          <w:p>
            <w:r>
              <w:t>퀴즈 답안에 사진 첨부 가능 여부</w:t>
            </w:r>
          </w:p>
        </w:tc>
        <w:tc>
          <w:tcPr>
            <w:tcW w:type="dxa" w:w="2880"/>
          </w:tcPr>
          <w:p>
            <w:r>
              <w:t>51</w:t>
            </w:r>
          </w:p>
        </w:tc>
      </w:tr>
      <w:tr>
        <w:tc>
          <w:tcPr>
            <w:tcW w:type="dxa" w:w="2880"/>
          </w:tcPr>
          <w:p>
            <w:r>
              <w:t>상지대학교</w:t>
            </w:r>
          </w:p>
        </w:tc>
        <w:tc>
          <w:tcPr>
            <w:tcW w:type="dxa" w:w="2880"/>
          </w:tcPr>
          <w:p>
            <w:r>
              <w:t>동영상 재생 오류</w:t>
            </w:r>
          </w:p>
        </w:tc>
        <w:tc>
          <w:tcPr>
            <w:tcW w:type="dxa" w:w="2880"/>
          </w:tcPr>
          <w:p>
            <w:r>
              <w:t>52</w:t>
            </w:r>
          </w:p>
        </w:tc>
      </w:tr>
      <w:tr>
        <w:tc>
          <w:tcPr>
            <w:tcW w:type="dxa" w:w="2880"/>
          </w:tcPr>
          <w:p>
            <w:r>
              <w:t>상지대학교</w:t>
            </w:r>
          </w:p>
        </w:tc>
        <w:tc>
          <w:tcPr>
            <w:tcW w:type="dxa" w:w="2880"/>
          </w:tcPr>
          <w:p>
            <w:r>
              <w:t>주차명, 온라인 출석부 수정</w:t>
            </w:r>
          </w:p>
        </w:tc>
        <w:tc>
          <w:tcPr>
            <w:tcW w:type="dxa" w:w="2880"/>
          </w:tcPr>
          <w:p>
            <w:r>
              <w:t>53</w:t>
            </w:r>
          </w:p>
        </w:tc>
      </w:tr>
      <w:tr>
        <w:tc>
          <w:tcPr>
            <w:tcW w:type="dxa" w:w="2880"/>
          </w:tcPr>
          <w:p>
            <w:r>
              <w:t>상지대학교</w:t>
            </w:r>
          </w:p>
        </w:tc>
        <w:tc>
          <w:tcPr>
            <w:tcW w:type="dxa" w:w="2880"/>
          </w:tcPr>
          <w:p>
            <w:r>
              <w:t>온라인출석부 일괄 처리</w:t>
            </w:r>
          </w:p>
        </w:tc>
        <w:tc>
          <w:tcPr>
            <w:tcW w:type="dxa" w:w="2880"/>
          </w:tcPr>
          <w:p>
            <w:r>
              <w:t>54</w:t>
            </w:r>
          </w:p>
        </w:tc>
      </w:tr>
      <w:tr>
        <w:tc>
          <w:tcPr>
            <w:tcW w:type="dxa" w:w="2880"/>
          </w:tcPr>
          <w:p>
            <w:r>
              <w:t>상지대학교</w:t>
            </w:r>
          </w:p>
        </w:tc>
        <w:tc>
          <w:tcPr>
            <w:tcW w:type="dxa" w:w="2880"/>
          </w:tcPr>
          <w:p>
            <w:r>
              <w:t>자율강좌와 비교과강좌 차이</w:t>
            </w:r>
          </w:p>
        </w:tc>
        <w:tc>
          <w:tcPr>
            <w:tcW w:type="dxa" w:w="2880"/>
          </w:tcPr>
          <w:p>
            <w:r>
              <w:t>55</w:t>
            </w:r>
          </w:p>
        </w:tc>
      </w:tr>
      <w:tr>
        <w:tc>
          <w:tcPr>
            <w:tcW w:type="dxa" w:w="2880"/>
          </w:tcPr>
          <w:p>
            <w:r>
              <w:t>상지대학교</w:t>
            </w:r>
          </w:p>
        </w:tc>
        <w:tc>
          <w:tcPr>
            <w:tcW w:type="dxa" w:w="2880"/>
          </w:tcPr>
          <w:p>
            <w:r>
              <w:t>관리자 권한 추가 요청</w:t>
            </w:r>
          </w:p>
        </w:tc>
        <w:tc>
          <w:tcPr>
            <w:tcW w:type="dxa" w:w="2880"/>
          </w:tcPr>
          <w:p>
            <w:r>
              <w:t>56</w:t>
            </w:r>
          </w:p>
        </w:tc>
      </w:tr>
      <w:tr>
        <w:tc>
          <w:tcPr>
            <w:tcW w:type="dxa" w:w="2880"/>
          </w:tcPr>
          <w:p>
            <w:r>
              <w:t>상지대학교</w:t>
            </w:r>
          </w:p>
        </w:tc>
        <w:tc>
          <w:tcPr>
            <w:tcW w:type="dxa" w:w="2880"/>
          </w:tcPr>
          <w:p>
            <w:r>
              <w:t>비교과강좌 온라인줄석부 설정 메뉴 안보임</w:t>
            </w:r>
          </w:p>
        </w:tc>
        <w:tc>
          <w:tcPr>
            <w:tcW w:type="dxa" w:w="2880"/>
          </w:tcPr>
          <w:p>
            <w:r>
              <w:t>57</w:t>
            </w:r>
          </w:p>
        </w:tc>
      </w:tr>
      <w:tr>
        <w:tc>
          <w:tcPr>
            <w:tcW w:type="dxa" w:w="2880"/>
          </w:tcPr>
          <w:p>
            <w:r>
              <w:t>상지대학교</w:t>
            </w:r>
          </w:p>
        </w:tc>
        <w:tc>
          <w:tcPr>
            <w:tcW w:type="dxa" w:w="2880"/>
          </w:tcPr>
          <w:p>
            <w:r>
              <w:t>퀴즈 관련 문의</w:t>
            </w:r>
          </w:p>
        </w:tc>
        <w:tc>
          <w:tcPr>
            <w:tcW w:type="dxa" w:w="2880"/>
          </w:tcPr>
          <w:p>
            <w:r>
              <w:t>58</w:t>
            </w:r>
          </w:p>
        </w:tc>
      </w:tr>
      <w:tr>
        <w:tc>
          <w:tcPr>
            <w:tcW w:type="dxa" w:w="2880"/>
          </w:tcPr>
          <w:p>
            <w:r>
              <w:t>상지대학교</w:t>
            </w:r>
          </w:p>
        </w:tc>
        <w:tc>
          <w:tcPr>
            <w:tcW w:type="dxa" w:w="2880"/>
          </w:tcPr>
          <w:p>
            <w:r>
              <w:t>[긴급]수탁업체 보안교육 관련 서류 요청</w:t>
            </w:r>
          </w:p>
        </w:tc>
        <w:tc>
          <w:tcPr>
            <w:tcW w:type="dxa" w:w="2880"/>
          </w:tcPr>
          <w:p>
            <w:r>
              <w:t>59</w:t>
            </w:r>
          </w:p>
        </w:tc>
      </w:tr>
      <w:tr>
        <w:tc>
          <w:tcPr>
            <w:tcW w:type="dxa" w:w="2880"/>
          </w:tcPr>
          <w:p>
            <w:r>
              <w:t>상지대학교</w:t>
            </w:r>
          </w:p>
        </w:tc>
        <w:tc>
          <w:tcPr>
            <w:tcW w:type="dxa" w:w="2880"/>
          </w:tcPr>
          <w:p>
            <w:r>
              <w:t>이번주강의 오류</w:t>
            </w:r>
          </w:p>
        </w:tc>
        <w:tc>
          <w:tcPr>
            <w:tcW w:type="dxa" w:w="2880"/>
          </w:tcPr>
          <w:p>
            <w:r>
              <w:t>60</w:t>
            </w:r>
          </w:p>
        </w:tc>
      </w:tr>
      <w:tr>
        <w:tc>
          <w:tcPr>
            <w:tcW w:type="dxa" w:w="2880"/>
          </w:tcPr>
          <w:p>
            <w:r>
              <w:t>상지대학교</w:t>
            </w:r>
          </w:p>
        </w:tc>
        <w:tc>
          <w:tcPr>
            <w:tcW w:type="dxa" w:w="2880"/>
          </w:tcPr>
          <w:p>
            <w:r>
              <w:t>퀴즈의 일반적인 피드백 확인 방법</w:t>
            </w:r>
          </w:p>
        </w:tc>
        <w:tc>
          <w:tcPr>
            <w:tcW w:type="dxa" w:w="2880"/>
          </w:tcPr>
          <w:p>
            <w:r>
              <w:t>61</w:t>
            </w:r>
          </w:p>
        </w:tc>
      </w:tr>
      <w:tr>
        <w:tc>
          <w:tcPr>
            <w:tcW w:type="dxa" w:w="2880"/>
          </w:tcPr>
          <w:p>
            <w:r>
              <w:t>상지대학교</w:t>
            </w:r>
          </w:p>
        </w:tc>
        <w:tc>
          <w:tcPr>
            <w:tcW w:type="dxa" w:w="2880"/>
          </w:tcPr>
          <w:p>
            <w:r>
              <w:t>파일관리 메뉴에 과제 제출 시 교수자 확인 여부</w:t>
            </w:r>
          </w:p>
        </w:tc>
        <w:tc>
          <w:tcPr>
            <w:tcW w:type="dxa" w:w="2880"/>
          </w:tcPr>
          <w:p>
            <w:r>
              <w:t>62</w:t>
            </w:r>
          </w:p>
        </w:tc>
      </w:tr>
      <w:tr>
        <w:tc>
          <w:tcPr>
            <w:tcW w:type="dxa" w:w="2880"/>
          </w:tcPr>
          <w:p>
            <w:r>
              <w:t>상지대학교</w:t>
            </w:r>
          </w:p>
        </w:tc>
        <w:tc>
          <w:tcPr>
            <w:tcW w:type="dxa" w:w="2880"/>
          </w:tcPr>
          <w:p>
            <w:r>
              <w:t>동영상 업로드 오류</w:t>
            </w:r>
          </w:p>
        </w:tc>
        <w:tc>
          <w:tcPr>
            <w:tcW w:type="dxa" w:w="2880"/>
          </w:tcPr>
          <w:p>
            <w:r>
              <w:t>63</w:t>
            </w:r>
          </w:p>
        </w:tc>
      </w:tr>
      <w:tr>
        <w:tc>
          <w:tcPr>
            <w:tcW w:type="dxa" w:w="2880"/>
          </w:tcPr>
          <w:p>
            <w:r>
              <w:t>상지대학교</w:t>
            </w:r>
          </w:p>
        </w:tc>
        <w:tc>
          <w:tcPr>
            <w:tcW w:type="dxa" w:w="2880"/>
          </w:tcPr>
          <w:p>
            <w:r>
              <w:t>과제 제출 오류</w:t>
            </w:r>
          </w:p>
        </w:tc>
        <w:tc>
          <w:tcPr>
            <w:tcW w:type="dxa" w:w="2880"/>
          </w:tcPr>
          <w:p>
            <w:r>
              <w:t>64</w:t>
            </w:r>
          </w:p>
        </w:tc>
      </w:tr>
      <w:tr>
        <w:tc>
          <w:tcPr>
            <w:tcW w:type="dxa" w:w="2880"/>
          </w:tcPr>
          <w:p>
            <w:r>
              <w:t>상지대학교</w:t>
            </w:r>
          </w:p>
        </w:tc>
        <w:tc>
          <w:tcPr>
            <w:tcW w:type="dxa" w:w="2880"/>
          </w:tcPr>
          <w:p>
            <w:r>
              <w:t>퀴즈제출오류</w:t>
            </w:r>
          </w:p>
        </w:tc>
        <w:tc>
          <w:tcPr>
            <w:tcW w:type="dxa" w:w="2880"/>
          </w:tcPr>
          <w:p>
            <w:r>
              <w:t>65</w:t>
            </w:r>
          </w:p>
        </w:tc>
      </w:tr>
      <w:tr>
        <w:tc>
          <w:tcPr>
            <w:tcW w:type="dxa" w:w="2880"/>
          </w:tcPr>
          <w:p>
            <w:r>
              <w:t>상지대학교</w:t>
            </w:r>
          </w:p>
        </w:tc>
        <w:tc>
          <w:tcPr>
            <w:tcW w:type="dxa" w:w="2880"/>
          </w:tcPr>
          <w:p>
            <w:r>
              <w:t>퀴즈 시간제한 관련 문의</w:t>
            </w:r>
          </w:p>
        </w:tc>
        <w:tc>
          <w:tcPr>
            <w:tcW w:type="dxa" w:w="2880"/>
          </w:tcPr>
          <w:p>
            <w:r>
              <w:t>66</w:t>
            </w:r>
          </w:p>
        </w:tc>
      </w:tr>
      <w:tr>
        <w:tc>
          <w:tcPr>
            <w:tcW w:type="dxa" w:w="2880"/>
          </w:tcPr>
          <w:p>
            <w:r>
              <w:t>상지대학교</w:t>
            </w:r>
          </w:p>
        </w:tc>
        <w:tc>
          <w:tcPr>
            <w:tcW w:type="dxa" w:w="2880"/>
          </w:tcPr>
          <w:p>
            <w:r>
              <w:t>마감된 과제 제출차단 활성화</w:t>
            </w:r>
          </w:p>
        </w:tc>
        <w:tc>
          <w:tcPr>
            <w:tcW w:type="dxa" w:w="2880"/>
          </w:tcPr>
          <w:p>
            <w:r>
              <w:t>67</w:t>
            </w:r>
          </w:p>
        </w:tc>
      </w:tr>
      <w:tr>
        <w:tc>
          <w:tcPr>
            <w:tcW w:type="dxa" w:w="2880"/>
          </w:tcPr>
          <w:p>
            <w:r>
              <w:t>상지대학교</w:t>
            </w:r>
          </w:p>
        </w:tc>
        <w:tc>
          <w:tcPr>
            <w:tcW w:type="dxa" w:w="2880"/>
          </w:tcPr>
          <w:p>
            <w:r>
              <w:t>과제 제출일자 수정요청</w:t>
            </w:r>
          </w:p>
        </w:tc>
        <w:tc>
          <w:tcPr>
            <w:tcW w:type="dxa" w:w="2880"/>
          </w:tcPr>
          <w:p>
            <w:r>
              <w:t>68</w:t>
            </w:r>
          </w:p>
        </w:tc>
      </w:tr>
      <w:tr>
        <w:tc>
          <w:tcPr>
            <w:tcW w:type="dxa" w:w="2880"/>
          </w:tcPr>
          <w:p>
            <w:r>
              <w:t>상지대학교</w:t>
            </w:r>
          </w:p>
        </w:tc>
        <w:tc>
          <w:tcPr>
            <w:tcW w:type="dxa" w:w="2880"/>
          </w:tcPr>
          <w:p>
            <w:r>
              <w:t>강의 출석 오류</w:t>
            </w:r>
          </w:p>
        </w:tc>
        <w:tc>
          <w:tcPr>
            <w:tcW w:type="dxa" w:w="2880"/>
          </w:tcPr>
          <w:p>
            <w:r>
              <w:t>69</w:t>
            </w:r>
          </w:p>
        </w:tc>
      </w:tr>
      <w:tr>
        <w:tc>
          <w:tcPr>
            <w:tcW w:type="dxa" w:w="2880"/>
          </w:tcPr>
          <w:p>
            <w:r>
              <w:t>상지대학교</w:t>
            </w:r>
          </w:p>
        </w:tc>
        <w:tc>
          <w:tcPr>
            <w:tcW w:type="dxa" w:w="2880"/>
          </w:tcPr>
          <w:p>
            <w:r>
              <w:t>학생 동영상 시청 기록 확인 요청</w:t>
            </w:r>
          </w:p>
        </w:tc>
        <w:tc>
          <w:tcPr>
            <w:tcW w:type="dxa" w:w="2880"/>
          </w:tcPr>
          <w:p>
            <w:r>
              <w:t>70</w:t>
            </w:r>
          </w:p>
        </w:tc>
      </w:tr>
      <w:tr>
        <w:tc>
          <w:tcPr>
            <w:tcW w:type="dxa" w:w="2880"/>
          </w:tcPr>
          <w:p>
            <w:r>
              <w:t>상지대학교</w:t>
            </w:r>
          </w:p>
        </w:tc>
        <w:tc>
          <w:tcPr>
            <w:tcW w:type="dxa" w:w="2880"/>
          </w:tcPr>
          <w:p>
            <w:r>
              <w:t>설문조사 메뉴 관련 문의</w:t>
            </w:r>
          </w:p>
        </w:tc>
        <w:tc>
          <w:tcPr>
            <w:tcW w:type="dxa" w:w="2880"/>
          </w:tcPr>
          <w:p>
            <w:r>
              <w:t>71</w:t>
            </w:r>
          </w:p>
        </w:tc>
      </w:tr>
      <w:tr>
        <w:tc>
          <w:tcPr>
            <w:tcW w:type="dxa" w:w="2880"/>
          </w:tcPr>
          <w:p>
            <w:r>
              <w:t>상지대학교</w:t>
            </w:r>
          </w:p>
        </w:tc>
        <w:tc>
          <w:tcPr>
            <w:tcW w:type="dxa" w:w="2880"/>
          </w:tcPr>
          <w:p>
            <w:r>
              <w:t>비교과강좌 사용자 일괄등록</w:t>
            </w:r>
          </w:p>
        </w:tc>
        <w:tc>
          <w:tcPr>
            <w:tcW w:type="dxa" w:w="2880"/>
          </w:tcPr>
          <w:p>
            <w:r>
              <w:t>72</w:t>
            </w:r>
          </w:p>
        </w:tc>
      </w:tr>
      <w:tr>
        <w:tc>
          <w:tcPr>
            <w:tcW w:type="dxa" w:w="2880"/>
          </w:tcPr>
          <w:p>
            <w:r>
              <w:t>상지대학교</w:t>
            </w:r>
          </w:p>
        </w:tc>
        <w:tc>
          <w:tcPr>
            <w:tcW w:type="dxa" w:w="2880"/>
          </w:tcPr>
          <w:p>
            <w:r>
              <w:t>온라인 출석부 출석인정기간 변경</w:t>
            </w:r>
          </w:p>
        </w:tc>
        <w:tc>
          <w:tcPr>
            <w:tcW w:type="dxa" w:w="2880"/>
          </w:tcPr>
          <w:p>
            <w:r>
              <w:t>73</w:t>
            </w:r>
          </w:p>
        </w:tc>
      </w:tr>
      <w:tr>
        <w:tc>
          <w:tcPr>
            <w:tcW w:type="dxa" w:w="2880"/>
          </w:tcPr>
          <w:p>
            <w:r>
              <w:t>상지대학교</w:t>
            </w:r>
          </w:p>
        </w:tc>
        <w:tc>
          <w:tcPr>
            <w:tcW w:type="dxa" w:w="2880"/>
          </w:tcPr>
          <w:p>
            <w:r>
              <w:t>동영상 재생 시 음성 크기 문제</w:t>
            </w:r>
          </w:p>
        </w:tc>
        <w:tc>
          <w:tcPr>
            <w:tcW w:type="dxa" w:w="2880"/>
          </w:tcPr>
          <w:p>
            <w:r>
              <w:t>74</w:t>
            </w:r>
          </w:p>
        </w:tc>
      </w:tr>
      <w:tr>
        <w:tc>
          <w:tcPr>
            <w:tcW w:type="dxa" w:w="2880"/>
          </w:tcPr>
          <w:p>
            <w:r>
              <w:t>상지대학교</w:t>
            </w:r>
          </w:p>
        </w:tc>
        <w:tc>
          <w:tcPr>
            <w:tcW w:type="dxa" w:w="2880"/>
          </w:tcPr>
          <w:p>
            <w:r>
              <w:t>퀴즈 선다형 답안 오류</w:t>
            </w:r>
          </w:p>
        </w:tc>
        <w:tc>
          <w:tcPr>
            <w:tcW w:type="dxa" w:w="2880"/>
          </w:tcPr>
          <w:p>
            <w:r>
              <w:t>75</w:t>
            </w:r>
          </w:p>
        </w:tc>
      </w:tr>
      <w:tr>
        <w:tc>
          <w:tcPr>
            <w:tcW w:type="dxa" w:w="2880"/>
          </w:tcPr>
          <w:p>
            <w:r>
              <w:t>상지대학교</w:t>
            </w:r>
          </w:p>
        </w:tc>
        <w:tc>
          <w:tcPr>
            <w:tcW w:type="dxa" w:w="2880"/>
          </w:tcPr>
          <w:p>
            <w:r>
              <w:t>과제, 퀴즈 일괄 다운로드 문의</w:t>
            </w:r>
          </w:p>
        </w:tc>
        <w:tc>
          <w:tcPr>
            <w:tcW w:type="dxa" w:w="2880"/>
          </w:tcPr>
          <w:p>
            <w:r>
              <w:t>76</w:t>
            </w:r>
          </w:p>
        </w:tc>
      </w:tr>
      <w:tr>
        <w:tc>
          <w:tcPr>
            <w:tcW w:type="dxa" w:w="2880"/>
          </w:tcPr>
          <w:p>
            <w:r>
              <w:t>상지대학교</w:t>
            </w:r>
          </w:p>
        </w:tc>
        <w:tc>
          <w:tcPr>
            <w:tcW w:type="dxa" w:w="2880"/>
          </w:tcPr>
          <w:p>
            <w:r>
              <w:t>학생 퀴즈 제출 오류</w:t>
            </w:r>
          </w:p>
        </w:tc>
        <w:tc>
          <w:tcPr>
            <w:tcW w:type="dxa" w:w="2880"/>
          </w:tcPr>
          <w:p>
            <w:r>
              <w:t>77</w:t>
            </w:r>
          </w:p>
        </w:tc>
      </w:tr>
      <w:tr>
        <w:tc>
          <w:tcPr>
            <w:tcW w:type="dxa" w:w="2880"/>
          </w:tcPr>
          <w:p>
            <w:r>
              <w:t>상지대학교</w:t>
            </w:r>
          </w:p>
        </w:tc>
        <w:tc>
          <w:tcPr>
            <w:tcW w:type="dxa" w:w="2880"/>
          </w:tcPr>
          <w:p>
            <w:r>
              <w:t>코스모스앱 수강 기록</w:t>
            </w:r>
          </w:p>
        </w:tc>
        <w:tc>
          <w:tcPr>
            <w:tcW w:type="dxa" w:w="2880"/>
          </w:tcPr>
          <w:p>
            <w:r>
              <w:t>78</w:t>
            </w:r>
          </w:p>
        </w:tc>
      </w:tr>
      <w:tr>
        <w:tc>
          <w:tcPr>
            <w:tcW w:type="dxa" w:w="2880"/>
          </w:tcPr>
          <w:p>
            <w:r>
              <w:t>상지대학교</w:t>
            </w:r>
          </w:p>
        </w:tc>
        <w:tc>
          <w:tcPr>
            <w:tcW w:type="dxa" w:w="2880"/>
          </w:tcPr>
          <w:p>
            <w:r>
              <w:t>퀴즈 응시자 목록 오류</w:t>
            </w:r>
          </w:p>
        </w:tc>
        <w:tc>
          <w:tcPr>
            <w:tcW w:type="dxa" w:w="2880"/>
          </w:tcPr>
          <w:p>
            <w:r>
              <w:t>79</w:t>
            </w:r>
          </w:p>
        </w:tc>
      </w:tr>
      <w:tr>
        <w:tc>
          <w:tcPr>
            <w:tcW w:type="dxa" w:w="2880"/>
          </w:tcPr>
          <w:p>
            <w:r>
              <w:t>상지대학교</w:t>
            </w:r>
          </w:p>
        </w:tc>
        <w:tc>
          <w:tcPr>
            <w:tcW w:type="dxa" w:w="2880"/>
          </w:tcPr>
          <w:p>
            <w:r>
              <w:t>차시 설정 관련 문의</w:t>
            </w:r>
          </w:p>
        </w:tc>
        <w:tc>
          <w:tcPr>
            <w:tcW w:type="dxa" w:w="2880"/>
          </w:tcPr>
          <w:p>
            <w:r>
              <w:t>80</w:t>
            </w:r>
          </w:p>
        </w:tc>
      </w:tr>
      <w:tr>
        <w:tc>
          <w:tcPr>
            <w:tcW w:type="dxa" w:w="2880"/>
          </w:tcPr>
          <w:p>
            <w:r>
              <w:t>상지대학교</w:t>
            </w:r>
          </w:p>
        </w:tc>
        <w:tc>
          <w:tcPr>
            <w:tcW w:type="dxa" w:w="2880"/>
          </w:tcPr>
          <w:p>
            <w:r>
              <w:t>출석 및 성적 학사연동 관련</w:t>
            </w:r>
          </w:p>
        </w:tc>
        <w:tc>
          <w:tcPr>
            <w:tcW w:type="dxa" w:w="2880"/>
          </w:tcPr>
          <w:p>
            <w:r>
              <w:t>81</w:t>
            </w:r>
          </w:p>
        </w:tc>
      </w:tr>
      <w:tr>
        <w:tc>
          <w:tcPr>
            <w:tcW w:type="dxa" w:w="2880"/>
          </w:tcPr>
          <w:p>
            <w:r>
              <w:t>상지대학교</w:t>
            </w:r>
          </w:p>
        </w:tc>
        <w:tc>
          <w:tcPr>
            <w:tcW w:type="dxa" w:w="2880"/>
          </w:tcPr>
          <w:p>
            <w:r>
              <w:t>과제 채점 되돌리기</w:t>
            </w:r>
          </w:p>
        </w:tc>
        <w:tc>
          <w:tcPr>
            <w:tcW w:type="dxa" w:w="2880"/>
          </w:tcPr>
          <w:p>
            <w:r>
              <w:t>82</w:t>
            </w:r>
          </w:p>
        </w:tc>
      </w:tr>
      <w:tr>
        <w:tc>
          <w:tcPr>
            <w:tcW w:type="dxa" w:w="2880"/>
          </w:tcPr>
          <w:p>
            <w:r>
              <w:t>상지대학교</w:t>
            </w:r>
          </w:p>
        </w:tc>
        <w:tc>
          <w:tcPr>
            <w:tcW w:type="dxa" w:w="2880"/>
          </w:tcPr>
          <w:p>
            <w:r>
              <w:t>퀴즈 일괄 채점 관련 문의</w:t>
            </w:r>
          </w:p>
        </w:tc>
        <w:tc>
          <w:tcPr>
            <w:tcW w:type="dxa" w:w="2880"/>
          </w:tcPr>
          <w:p>
            <w:r>
              <w:t>83</w:t>
            </w:r>
          </w:p>
        </w:tc>
      </w:tr>
      <w:tr>
        <w:tc>
          <w:tcPr>
            <w:tcW w:type="dxa" w:w="2880"/>
          </w:tcPr>
          <w:p>
            <w:r>
              <w:t>상지대학교</w:t>
            </w:r>
          </w:p>
        </w:tc>
        <w:tc>
          <w:tcPr>
            <w:tcW w:type="dxa" w:w="2880"/>
          </w:tcPr>
          <w:p>
            <w:r>
              <w:t>과제 다운로드 관련 요청</w:t>
            </w:r>
          </w:p>
        </w:tc>
        <w:tc>
          <w:tcPr>
            <w:tcW w:type="dxa" w:w="2880"/>
          </w:tcPr>
          <w:p>
            <w:r>
              <w:t>84</w:t>
            </w:r>
          </w:p>
        </w:tc>
      </w:tr>
      <w:tr>
        <w:tc>
          <w:tcPr>
            <w:tcW w:type="dxa" w:w="2880"/>
          </w:tcPr>
          <w:p>
            <w:r>
              <w:t>상지대학교</w:t>
            </w:r>
          </w:p>
        </w:tc>
        <w:tc>
          <w:tcPr>
            <w:tcW w:type="dxa" w:w="2880"/>
          </w:tcPr>
          <w:p>
            <w:r>
              <w:t>과제 제출 불가 상태 확인 요청</w:t>
            </w:r>
          </w:p>
        </w:tc>
        <w:tc>
          <w:tcPr>
            <w:tcW w:type="dxa" w:w="2880"/>
          </w:tcPr>
          <w:p>
            <w:r>
              <w:t>85</w:t>
            </w:r>
          </w:p>
        </w:tc>
      </w:tr>
      <w:tr>
        <w:tc>
          <w:tcPr>
            <w:tcW w:type="dxa" w:w="2880"/>
          </w:tcPr>
          <w:p>
            <w:r>
              <w:t>상지대학교</w:t>
            </w:r>
          </w:p>
        </w:tc>
        <w:tc>
          <w:tcPr>
            <w:tcW w:type="dxa" w:w="2880"/>
          </w:tcPr>
          <w:p>
            <w:r>
              <w:t>퀴즈 응답내역 엑셀형식 다운로드 관련 요청</w:t>
            </w:r>
          </w:p>
        </w:tc>
        <w:tc>
          <w:tcPr>
            <w:tcW w:type="dxa" w:w="2880"/>
          </w:tcPr>
          <w:p>
            <w:r>
              <w:t>86</w:t>
            </w:r>
          </w:p>
        </w:tc>
      </w:tr>
      <w:tr>
        <w:tc>
          <w:tcPr>
            <w:tcW w:type="dxa" w:w="2880"/>
          </w:tcPr>
          <w:p>
            <w:r>
              <w:t>상지대학교</w:t>
            </w:r>
          </w:p>
        </w:tc>
        <w:tc>
          <w:tcPr>
            <w:tcW w:type="dxa" w:w="2880"/>
          </w:tcPr>
          <w:p>
            <w:r>
              <w:t>퀴즈 시간제한 표시 오류</w:t>
            </w:r>
          </w:p>
        </w:tc>
        <w:tc>
          <w:tcPr>
            <w:tcW w:type="dxa" w:w="2880"/>
          </w:tcPr>
          <w:p>
            <w:r>
              <w:t>87</w:t>
            </w:r>
          </w:p>
        </w:tc>
      </w:tr>
      <w:tr>
        <w:tc>
          <w:tcPr>
            <w:tcW w:type="dxa" w:w="2880"/>
          </w:tcPr>
          <w:p>
            <w:r>
              <w:t>상지대학교</w:t>
            </w:r>
          </w:p>
        </w:tc>
        <w:tc>
          <w:tcPr>
            <w:tcW w:type="dxa" w:w="2880"/>
          </w:tcPr>
          <w:p>
            <w:r>
              <w:t>13, 14주차 과제 마감일자 설정 관련 요청</w:t>
            </w:r>
          </w:p>
        </w:tc>
        <w:tc>
          <w:tcPr>
            <w:tcW w:type="dxa" w:w="2880"/>
          </w:tcPr>
          <w:p>
            <w:r>
              <w:t>88</w:t>
            </w:r>
          </w:p>
        </w:tc>
      </w:tr>
      <w:tr>
        <w:tc>
          <w:tcPr>
            <w:tcW w:type="dxa" w:w="2880"/>
          </w:tcPr>
          <w:p>
            <w:r>
              <w:t>상지대학교</w:t>
            </w:r>
          </w:p>
        </w:tc>
        <w:tc>
          <w:tcPr>
            <w:tcW w:type="dxa" w:w="2880"/>
          </w:tcPr>
          <w:p>
            <w:r>
              <w:t>퀴즈 미채점 관련 문의</w:t>
            </w:r>
          </w:p>
        </w:tc>
        <w:tc>
          <w:tcPr>
            <w:tcW w:type="dxa" w:w="2880"/>
          </w:tcPr>
          <w:p>
            <w:r>
              <w:t>89</w:t>
            </w:r>
          </w:p>
        </w:tc>
      </w:tr>
      <w:tr>
        <w:tc>
          <w:tcPr>
            <w:tcW w:type="dxa" w:w="2880"/>
          </w:tcPr>
          <w:p>
            <w:r>
              <w:t>상지대학교</w:t>
            </w:r>
          </w:p>
        </w:tc>
        <w:tc>
          <w:tcPr>
            <w:tcW w:type="dxa" w:w="2880"/>
          </w:tcPr>
          <w:p>
            <w:r>
              <w:t>퀴즈 응시 내역 삭제 가능 여부</w:t>
            </w:r>
          </w:p>
        </w:tc>
        <w:tc>
          <w:tcPr>
            <w:tcW w:type="dxa" w:w="2880"/>
          </w:tcPr>
          <w:p>
            <w:r>
              <w:t>90</w:t>
            </w:r>
          </w:p>
        </w:tc>
      </w:tr>
      <w:tr>
        <w:tc>
          <w:tcPr>
            <w:tcW w:type="dxa" w:w="2880"/>
          </w:tcPr>
          <w:p>
            <w:r>
              <w:t>상지대학교</w:t>
            </w:r>
          </w:p>
        </w:tc>
        <w:tc>
          <w:tcPr>
            <w:tcW w:type="dxa" w:w="2880"/>
          </w:tcPr>
          <w:p>
            <w:r>
              <w:t>동영상 재생 오류</w:t>
            </w:r>
          </w:p>
        </w:tc>
        <w:tc>
          <w:tcPr>
            <w:tcW w:type="dxa" w:w="2880"/>
          </w:tcPr>
          <w:p>
            <w:r>
              <w:t>91</w:t>
            </w:r>
          </w:p>
        </w:tc>
      </w:tr>
      <w:tr>
        <w:tc>
          <w:tcPr>
            <w:tcW w:type="dxa" w:w="2880"/>
          </w:tcPr>
          <w:p>
            <w:r>
              <w:t>상지대학교</w:t>
            </w:r>
          </w:p>
        </w:tc>
        <w:tc>
          <w:tcPr>
            <w:tcW w:type="dxa" w:w="2880"/>
          </w:tcPr>
          <w:p>
            <w:r>
              <w:t>2020-여름 계절학기 개설</w:t>
            </w:r>
          </w:p>
        </w:tc>
        <w:tc>
          <w:tcPr>
            <w:tcW w:type="dxa" w:w="2880"/>
          </w:tcPr>
          <w:p>
            <w:r>
              <w:t>92</w:t>
            </w:r>
          </w:p>
        </w:tc>
      </w:tr>
      <w:tr>
        <w:tc>
          <w:tcPr>
            <w:tcW w:type="dxa" w:w="2880"/>
          </w:tcPr>
          <w:p>
            <w:r>
              <w:t>상지대학교</w:t>
            </w:r>
          </w:p>
        </w:tc>
        <w:tc>
          <w:tcPr>
            <w:tcW w:type="dxa" w:w="2880"/>
          </w:tcPr>
          <w:p>
            <w:r>
              <w:t>영상재생 시 버퍼링 문제</w:t>
            </w:r>
          </w:p>
        </w:tc>
        <w:tc>
          <w:tcPr>
            <w:tcW w:type="dxa" w:w="2880"/>
          </w:tcPr>
          <w:p>
            <w:r>
              <w:t>93</w:t>
            </w:r>
          </w:p>
        </w:tc>
      </w:tr>
      <w:tr>
        <w:tc>
          <w:tcPr>
            <w:tcW w:type="dxa" w:w="2880"/>
          </w:tcPr>
          <w:p>
            <w:r>
              <w:t>상지대학교</w:t>
            </w:r>
          </w:p>
        </w:tc>
        <w:tc>
          <w:tcPr>
            <w:tcW w:type="dxa" w:w="2880"/>
          </w:tcPr>
          <w:p>
            <w:r>
              <w:t>메인페이지 변경</w:t>
            </w:r>
          </w:p>
        </w:tc>
        <w:tc>
          <w:tcPr>
            <w:tcW w:type="dxa" w:w="2880"/>
          </w:tcPr>
          <w:p>
            <w:r>
              <w:t>94</w:t>
            </w:r>
          </w:p>
        </w:tc>
      </w:tr>
      <w:tr>
        <w:tc>
          <w:tcPr>
            <w:tcW w:type="dxa" w:w="2880"/>
          </w:tcPr>
          <w:p>
            <w:r>
              <w:t>상지대학교</w:t>
            </w:r>
          </w:p>
        </w:tc>
        <w:tc>
          <w:tcPr>
            <w:tcW w:type="dxa" w:w="2880"/>
          </w:tcPr>
          <w:p>
            <w:r>
              <w:t>성적부 관련 문의</w:t>
            </w:r>
          </w:p>
        </w:tc>
        <w:tc>
          <w:tcPr>
            <w:tcW w:type="dxa" w:w="2880"/>
          </w:tcPr>
          <w:p>
            <w:r>
              <w:t>95</w:t>
            </w:r>
          </w:p>
        </w:tc>
      </w:tr>
      <w:tr>
        <w:tc>
          <w:tcPr>
            <w:tcW w:type="dxa" w:w="2880"/>
          </w:tcPr>
          <w:p>
            <w:r>
              <w:t>상지대학교</w:t>
            </w:r>
          </w:p>
        </w:tc>
        <w:tc>
          <w:tcPr>
            <w:tcW w:type="dxa" w:w="2880"/>
          </w:tcPr>
          <w:p>
            <w:r>
              <w:t>접속 IP 추적 가능 여부</w:t>
            </w:r>
          </w:p>
        </w:tc>
        <w:tc>
          <w:tcPr>
            <w:tcW w:type="dxa" w:w="2880"/>
          </w:tcPr>
          <w:p>
            <w:r>
              <w:t>96</w:t>
            </w:r>
          </w:p>
        </w:tc>
      </w:tr>
      <w:tr>
        <w:tc>
          <w:tcPr>
            <w:tcW w:type="dxa" w:w="2880"/>
          </w:tcPr>
          <w:p>
            <w:r>
              <w:t>상지대학교</w:t>
            </w:r>
          </w:p>
        </w:tc>
        <w:tc>
          <w:tcPr>
            <w:tcW w:type="dxa" w:w="2880"/>
          </w:tcPr>
          <w:p>
            <w:r>
              <w:t>15주차 온라인출석부 기간 변경 요청</w:t>
            </w:r>
          </w:p>
        </w:tc>
        <w:tc>
          <w:tcPr>
            <w:tcW w:type="dxa" w:w="2880"/>
          </w:tcPr>
          <w:p>
            <w:r>
              <w:t>97</w:t>
            </w:r>
          </w:p>
        </w:tc>
      </w:tr>
      <w:tr>
        <w:tc>
          <w:tcPr>
            <w:tcW w:type="dxa" w:w="2880"/>
          </w:tcPr>
          <w:p>
            <w:r>
              <w:t>상지대학교</w:t>
            </w:r>
          </w:p>
        </w:tc>
        <w:tc>
          <w:tcPr>
            <w:tcW w:type="dxa" w:w="2880"/>
          </w:tcPr>
          <w:p>
            <w:r>
              <w:t>15주차 과제, 퀴즈 날짜 설정 관련 요청</w:t>
            </w:r>
          </w:p>
        </w:tc>
        <w:tc>
          <w:tcPr>
            <w:tcW w:type="dxa" w:w="2880"/>
          </w:tcPr>
          <w:p>
            <w:r>
              <w:t>98</w:t>
            </w:r>
          </w:p>
        </w:tc>
      </w:tr>
      <w:tr>
        <w:tc>
          <w:tcPr>
            <w:tcW w:type="dxa" w:w="2880"/>
          </w:tcPr>
          <w:p>
            <w:r>
              <w:t>상지대학교</w:t>
            </w:r>
          </w:p>
        </w:tc>
        <w:tc>
          <w:tcPr>
            <w:tcW w:type="dxa" w:w="2880"/>
          </w:tcPr>
          <w:p>
            <w:r>
              <w:t>코스모스앱 학습시간 오류</w:t>
            </w:r>
          </w:p>
        </w:tc>
        <w:tc>
          <w:tcPr>
            <w:tcW w:type="dxa" w:w="2880"/>
          </w:tcPr>
          <w:p>
            <w:r>
              <w:t>99</w:t>
            </w:r>
          </w:p>
        </w:tc>
      </w:tr>
      <w:tr>
        <w:tc>
          <w:tcPr>
            <w:tcW w:type="dxa" w:w="2880"/>
          </w:tcPr>
          <w:p>
            <w:r>
              <w:t>상지대학교</w:t>
            </w:r>
          </w:p>
        </w:tc>
        <w:tc>
          <w:tcPr>
            <w:tcW w:type="dxa" w:w="2880"/>
          </w:tcPr>
          <w:p>
            <w:r>
              <w:t>과제 채점 미완료 관련 문의</w:t>
            </w:r>
          </w:p>
        </w:tc>
        <w:tc>
          <w:tcPr>
            <w:tcW w:type="dxa" w:w="2880"/>
          </w:tcPr>
          <w:p>
            <w:r>
              <w:t>100</w:t>
            </w:r>
          </w:p>
        </w:tc>
      </w:tr>
      <w:tr>
        <w:tc>
          <w:tcPr>
            <w:tcW w:type="dxa" w:w="2880"/>
          </w:tcPr>
          <w:p>
            <w:r>
              <w:t>상지대학교</w:t>
            </w:r>
          </w:p>
        </w:tc>
        <w:tc>
          <w:tcPr>
            <w:tcW w:type="dxa" w:w="2880"/>
          </w:tcPr>
          <w:p>
            <w:r>
              <w:t>퀴즈 채점 관련 문의</w:t>
            </w:r>
          </w:p>
        </w:tc>
        <w:tc>
          <w:tcPr>
            <w:tcW w:type="dxa" w:w="2880"/>
          </w:tcPr>
          <w:p>
            <w:r>
              <w:t>101</w:t>
            </w:r>
          </w:p>
        </w:tc>
      </w:tr>
      <w:tr>
        <w:tc>
          <w:tcPr>
            <w:tcW w:type="dxa" w:w="2880"/>
          </w:tcPr>
          <w:p>
            <w:r>
              <w:t>세종대학교</w:t>
            </w:r>
          </w:p>
        </w:tc>
        <w:tc>
          <w:tcPr>
            <w:tcW w:type="dxa" w:w="2880"/>
          </w:tcPr>
          <w:p>
            <w:r>
              <w:t>비교과프로그램 만족도조사 문항별 점수 요청</w:t>
            </w:r>
          </w:p>
        </w:tc>
        <w:tc>
          <w:tcPr>
            <w:tcW w:type="dxa" w:w="2880"/>
          </w:tcPr>
          <w:p>
            <w:r>
              <w:t>2</w:t>
            </w:r>
          </w:p>
        </w:tc>
      </w:tr>
      <w:tr>
        <w:tc>
          <w:tcPr>
            <w:tcW w:type="dxa" w:w="2880"/>
          </w:tcPr>
          <w:p>
            <w:r>
              <w:t>세종대학교</w:t>
            </w:r>
          </w:p>
        </w:tc>
        <w:tc>
          <w:tcPr>
            <w:tcW w:type="dxa" w:w="2880"/>
          </w:tcPr>
          <w:p>
            <w:r>
              <w:t>비교과프로그램 만족도조사 이행 시 자동 마일리지 부여</w:t>
            </w:r>
          </w:p>
        </w:tc>
        <w:tc>
          <w:tcPr>
            <w:tcW w:type="dxa" w:w="2880"/>
          </w:tcPr>
          <w:p>
            <w:r>
              <w:t>3</w:t>
            </w:r>
          </w:p>
        </w:tc>
      </w:tr>
      <w:tr>
        <w:tc>
          <w:tcPr>
            <w:tcW w:type="dxa" w:w="2880"/>
          </w:tcPr>
          <w:p>
            <w:r>
              <w:t>세종대학교</w:t>
            </w:r>
          </w:p>
        </w:tc>
        <w:tc>
          <w:tcPr>
            <w:tcW w:type="dxa" w:w="2880"/>
          </w:tcPr>
          <w:p>
            <w:r>
              <w:t>비교과프로그램 중복신청 불가능 기능</w:t>
            </w:r>
          </w:p>
        </w:tc>
        <w:tc>
          <w:tcPr>
            <w:tcW w:type="dxa" w:w="2880"/>
          </w:tcPr>
          <w:p>
            <w:r>
              <w:t>4</w:t>
            </w:r>
          </w:p>
        </w:tc>
      </w:tr>
      <w:tr>
        <w:tc>
          <w:tcPr>
            <w:tcW w:type="dxa" w:w="2880"/>
          </w:tcPr>
          <w:p>
            <w:r>
              <w:t>세종대학교</w:t>
            </w:r>
          </w:p>
        </w:tc>
        <w:tc>
          <w:tcPr>
            <w:tcW w:type="dxa" w:w="2880"/>
          </w:tcPr>
          <w:p>
            <w:r>
              <w:t>프로그램 만족도 조사 자동 마일리지 적립 취소 건</w:t>
            </w:r>
          </w:p>
        </w:tc>
        <w:tc>
          <w:tcPr>
            <w:tcW w:type="dxa" w:w="2880"/>
          </w:tcPr>
          <w:p>
            <w:r>
              <w:t>5</w:t>
            </w:r>
          </w:p>
        </w:tc>
      </w:tr>
      <w:tr>
        <w:tc>
          <w:tcPr>
            <w:tcW w:type="dxa" w:w="2880"/>
          </w:tcPr>
          <w:p>
            <w:r>
              <w:t>세종대학교</w:t>
            </w:r>
          </w:p>
        </w:tc>
        <w:tc>
          <w:tcPr>
            <w:tcW w:type="dxa" w:w="2880"/>
          </w:tcPr>
          <w:p>
            <w:r>
              <w:t>교외 비교과 활동 입력 기능 수정 요청</w:t>
            </w:r>
          </w:p>
        </w:tc>
        <w:tc>
          <w:tcPr>
            <w:tcW w:type="dxa" w:w="2880"/>
          </w:tcPr>
          <w:p>
            <w:r>
              <w:t>6</w:t>
            </w:r>
          </w:p>
        </w:tc>
      </w:tr>
      <w:tr>
        <w:tc>
          <w:tcPr>
            <w:tcW w:type="dxa" w:w="2880"/>
          </w:tcPr>
          <w:p>
            <w:r>
              <w:t>세종대학교</w:t>
            </w:r>
          </w:p>
        </w:tc>
        <w:tc>
          <w:tcPr>
            <w:tcW w:type="dxa" w:w="2880"/>
          </w:tcPr>
          <w:p>
            <w:r>
              <w:t>비교과프로그램 데이터 삭제 요청</w:t>
            </w:r>
          </w:p>
        </w:tc>
        <w:tc>
          <w:tcPr>
            <w:tcW w:type="dxa" w:w="2880"/>
          </w:tcPr>
          <w:p>
            <w:r>
              <w:t>7</w:t>
            </w:r>
          </w:p>
        </w:tc>
      </w:tr>
      <w:tr>
        <w:tc>
          <w:tcPr>
            <w:tcW w:type="dxa" w:w="2880"/>
          </w:tcPr>
          <w:p>
            <w:r>
              <w:t>세종대학교</w:t>
            </w:r>
          </w:p>
        </w:tc>
        <w:tc>
          <w:tcPr>
            <w:tcW w:type="dxa" w:w="2880"/>
          </w:tcPr>
          <w:p>
            <w:r>
              <w:t>SMS 알림 자동 발송 오류</w:t>
            </w:r>
          </w:p>
        </w:tc>
        <w:tc>
          <w:tcPr>
            <w:tcW w:type="dxa" w:w="2880"/>
          </w:tcPr>
          <w:p>
            <w:r>
              <w:t>8</w:t>
            </w:r>
          </w:p>
        </w:tc>
      </w:tr>
      <w:tr>
        <w:tc>
          <w:tcPr>
            <w:tcW w:type="dxa" w:w="2880"/>
          </w:tcPr>
          <w:p>
            <w:r>
              <w:t>세종대학교</w:t>
            </w:r>
          </w:p>
        </w:tc>
        <w:tc>
          <w:tcPr>
            <w:tcW w:type="dxa" w:w="2880"/>
          </w:tcPr>
          <w:p>
            <w:r>
              <w:t>운영자 신청 시 소속기관 선택 기능</w:t>
            </w:r>
          </w:p>
        </w:tc>
        <w:tc>
          <w:tcPr>
            <w:tcW w:type="dxa" w:w="2880"/>
          </w:tcPr>
          <w:p>
            <w:r>
              <w:t>9</w:t>
            </w:r>
          </w:p>
        </w:tc>
      </w:tr>
      <w:tr>
        <w:tc>
          <w:tcPr>
            <w:tcW w:type="dxa" w:w="2880"/>
          </w:tcPr>
          <w:p>
            <w:r>
              <w:t>세종대학교</w:t>
            </w:r>
          </w:p>
        </w:tc>
        <w:tc>
          <w:tcPr>
            <w:tcW w:type="dxa" w:w="2880"/>
          </w:tcPr>
          <w:p>
            <w:r>
              <w:t>SMS 발송 오류</w:t>
            </w:r>
          </w:p>
        </w:tc>
        <w:tc>
          <w:tcPr>
            <w:tcW w:type="dxa" w:w="2880"/>
          </w:tcPr>
          <w:p>
            <w:r>
              <w:t>10</w:t>
            </w:r>
          </w:p>
        </w:tc>
      </w:tr>
      <w:tr>
        <w:tc>
          <w:tcPr>
            <w:tcW w:type="dxa" w:w="2880"/>
          </w:tcPr>
          <w:p>
            <w:r>
              <w:t>세종대학교</w:t>
            </w:r>
          </w:p>
        </w:tc>
        <w:tc>
          <w:tcPr>
            <w:tcW w:type="dxa" w:w="2880"/>
          </w:tcPr>
          <w:p>
            <w:r>
              <w:t>비교과프로그램 운영부서별 재원 내역 확인</w:t>
            </w:r>
          </w:p>
        </w:tc>
        <w:tc>
          <w:tcPr>
            <w:tcW w:type="dxa" w:w="2880"/>
          </w:tcPr>
          <w:p>
            <w:r>
              <w:t>1</w:t>
            </w:r>
          </w:p>
        </w:tc>
      </w:tr>
      <w:tr>
        <w:tc>
          <w:tcPr>
            <w:tcW w:type="dxa" w:w="2880"/>
          </w:tcPr>
          <w:p>
            <w:r>
              <w:t>세종대학교</w:t>
            </w:r>
          </w:p>
        </w:tc>
        <w:tc>
          <w:tcPr>
            <w:tcW w:type="dxa" w:w="2880"/>
          </w:tcPr>
          <w:p>
            <w:r>
              <w:t>학술정보실 비교과 프로그램 마일리지 추가 지급 요청</w:t>
            </w:r>
          </w:p>
        </w:tc>
        <w:tc>
          <w:tcPr>
            <w:tcW w:type="dxa" w:w="2880"/>
          </w:tcPr>
          <w:p>
            <w:r>
              <w:t>1</w:t>
            </w:r>
          </w:p>
        </w:tc>
      </w:tr>
      <w:tr>
        <w:tc>
          <w:tcPr>
            <w:tcW w:type="dxa" w:w="2880"/>
          </w:tcPr>
          <w:p>
            <w:r>
              <w:t>세종대학교</w:t>
            </w:r>
          </w:p>
        </w:tc>
        <w:tc>
          <w:tcPr>
            <w:tcW w:type="dxa" w:w="2880"/>
          </w:tcPr>
          <w:p>
            <w:r>
              <w:t>학술정보실 DB이용교육 마일리지 삭제 요청</w:t>
            </w:r>
          </w:p>
        </w:tc>
        <w:tc>
          <w:tcPr>
            <w:tcW w:type="dxa" w:w="2880"/>
          </w:tcPr>
          <w:p>
            <w:r>
              <w:t>2</w:t>
            </w:r>
          </w:p>
        </w:tc>
      </w:tr>
      <w:tr>
        <w:tc>
          <w:tcPr>
            <w:tcW w:type="dxa" w:w="2880"/>
          </w:tcPr>
          <w:p>
            <w:r>
              <w:t>세종대학교</w:t>
            </w:r>
          </w:p>
        </w:tc>
        <w:tc>
          <w:tcPr>
            <w:tcW w:type="dxa" w:w="2880"/>
          </w:tcPr>
          <w:p>
            <w:r>
              <w:t>비교과통합관리시스템 최고운영자 권한 부여</w:t>
            </w:r>
          </w:p>
        </w:tc>
        <w:tc>
          <w:tcPr>
            <w:tcW w:type="dxa" w:w="2880"/>
          </w:tcPr>
          <w:p>
            <w:r>
              <w:t>3</w:t>
            </w:r>
          </w:p>
        </w:tc>
      </w:tr>
      <w:tr>
        <w:tc>
          <w:tcPr>
            <w:tcW w:type="dxa" w:w="2880"/>
          </w:tcPr>
          <w:p>
            <w:r>
              <w:t>세종대학교</w:t>
            </w:r>
          </w:p>
        </w:tc>
        <w:tc>
          <w:tcPr>
            <w:tcW w:type="dxa" w:w="2880"/>
          </w:tcPr>
          <w:p>
            <w:r>
              <w:t>교수학습개발센터 기초학력프로그램 참여 신입생 데이터 연동</w:t>
            </w:r>
          </w:p>
        </w:tc>
        <w:tc>
          <w:tcPr>
            <w:tcW w:type="dxa" w:w="2880"/>
          </w:tcPr>
          <w:p>
            <w:r>
              <w:t>4</w:t>
            </w:r>
          </w:p>
        </w:tc>
      </w:tr>
      <w:tr>
        <w:tc>
          <w:tcPr>
            <w:tcW w:type="dxa" w:w="2880"/>
          </w:tcPr>
          <w:p>
            <w:r>
              <w:t>세종대학교</w:t>
            </w:r>
          </w:p>
        </w:tc>
        <w:tc>
          <w:tcPr>
            <w:tcW w:type="dxa" w:w="2880"/>
          </w:tcPr>
          <w:p>
            <w:r>
              <w:t>비교과통합관리시스템 상 수료자 수 오류</w:t>
            </w:r>
          </w:p>
        </w:tc>
        <w:tc>
          <w:tcPr>
            <w:tcW w:type="dxa" w:w="2880"/>
          </w:tcPr>
          <w:p>
            <w:r>
              <w:t>5</w:t>
            </w:r>
          </w:p>
        </w:tc>
      </w:tr>
      <w:tr>
        <w:tc>
          <w:tcPr>
            <w:tcW w:type="dxa" w:w="2880"/>
          </w:tcPr>
          <w:p>
            <w:r>
              <w:t>세종대학교</w:t>
            </w:r>
          </w:p>
        </w:tc>
        <w:tc>
          <w:tcPr>
            <w:tcW w:type="dxa" w:w="2880"/>
          </w:tcPr>
          <w:p>
            <w:r>
              <w:t>비교과 활동 증명서 오류</w:t>
            </w:r>
          </w:p>
        </w:tc>
        <w:tc>
          <w:tcPr>
            <w:tcW w:type="dxa" w:w="2880"/>
          </w:tcPr>
          <w:p>
            <w:r>
              <w:t>6</w:t>
            </w:r>
          </w:p>
        </w:tc>
      </w:tr>
      <w:tr>
        <w:tc>
          <w:tcPr>
            <w:tcW w:type="dxa" w:w="2880"/>
          </w:tcPr>
          <w:p>
            <w:r>
              <w:t>세종대학교</w:t>
            </w:r>
          </w:p>
        </w:tc>
        <w:tc>
          <w:tcPr>
            <w:tcW w:type="dxa" w:w="2880"/>
          </w:tcPr>
          <w:p>
            <w:r>
              <w:t>비교과프로그램 통합관리시스템 안정성</w:t>
            </w:r>
          </w:p>
        </w:tc>
        <w:tc>
          <w:tcPr>
            <w:tcW w:type="dxa" w:w="2880"/>
          </w:tcPr>
          <w:p>
            <w:r>
              <w:t>7</w:t>
            </w:r>
          </w:p>
        </w:tc>
      </w:tr>
      <w:tr>
        <w:tc>
          <w:tcPr>
            <w:tcW w:type="dxa" w:w="2880"/>
          </w:tcPr>
          <w:p>
            <w:r>
              <w:t>세종대학교</w:t>
            </w:r>
          </w:p>
        </w:tc>
        <w:tc>
          <w:tcPr>
            <w:tcW w:type="dxa" w:w="2880"/>
          </w:tcPr>
          <w:p>
            <w:r>
              <w:t>비교과프로그램 이수 전후의 핵심역량지수 데이터 요청</w:t>
            </w:r>
          </w:p>
        </w:tc>
        <w:tc>
          <w:tcPr>
            <w:tcW w:type="dxa" w:w="2880"/>
          </w:tcPr>
          <w:p>
            <w:r>
              <w:t>8</w:t>
            </w:r>
          </w:p>
        </w:tc>
      </w:tr>
      <w:tr>
        <w:tc>
          <w:tcPr>
            <w:tcW w:type="dxa" w:w="2880"/>
          </w:tcPr>
          <w:p>
            <w:r>
              <w:t>세종대학교</w:t>
            </w:r>
          </w:p>
        </w:tc>
        <w:tc>
          <w:tcPr>
            <w:tcW w:type="dxa" w:w="2880"/>
          </w:tcPr>
          <w:p>
            <w:r>
              <w:t>비교과프로그램 종합성과보고서용 데이터 요청 (긴급)</w:t>
            </w:r>
          </w:p>
        </w:tc>
        <w:tc>
          <w:tcPr>
            <w:tcW w:type="dxa" w:w="2880"/>
          </w:tcPr>
          <w:p>
            <w:r>
              <w:t>9</w:t>
            </w:r>
          </w:p>
        </w:tc>
      </w:tr>
      <w:tr>
        <w:tc>
          <w:tcPr>
            <w:tcW w:type="dxa" w:w="2880"/>
          </w:tcPr>
          <w:p>
            <w:r>
              <w:t>세종대학교</w:t>
            </w:r>
          </w:p>
        </w:tc>
        <w:tc>
          <w:tcPr>
            <w:tcW w:type="dxa" w:w="2880"/>
          </w:tcPr>
          <w:p>
            <w:r>
              <w:t>삭제된 프로그램의 이수자 정보 삭제 요청(마일리지 내역)</w:t>
            </w:r>
          </w:p>
        </w:tc>
        <w:tc>
          <w:tcPr>
            <w:tcW w:type="dxa" w:w="2880"/>
          </w:tcPr>
          <w:p>
            <w:r>
              <w:t>10</w:t>
            </w:r>
          </w:p>
        </w:tc>
      </w:tr>
      <w:tr>
        <w:tc>
          <w:tcPr>
            <w:tcW w:type="dxa" w:w="2880"/>
          </w:tcPr>
          <w:p>
            <w:r>
              <w:t>세종대학교</w:t>
            </w:r>
          </w:p>
        </w:tc>
        <w:tc>
          <w:tcPr>
            <w:tcW w:type="dxa" w:w="2880"/>
          </w:tcPr>
          <w:p>
            <w:r>
              <w:t>비교과 프로그램 수상내역 기재 문의</w:t>
            </w:r>
          </w:p>
        </w:tc>
        <w:tc>
          <w:tcPr>
            <w:tcW w:type="dxa" w:w="2880"/>
          </w:tcPr>
          <w:p>
            <w:r>
              <w:t>11</w:t>
            </w:r>
          </w:p>
        </w:tc>
      </w:tr>
      <w:tr>
        <w:tc>
          <w:tcPr>
            <w:tcW w:type="dxa" w:w="2880"/>
          </w:tcPr>
          <w:p>
            <w:r>
              <w:t>세종대학교</w:t>
            </w:r>
          </w:p>
        </w:tc>
        <w:tc>
          <w:tcPr>
            <w:tcW w:type="dxa" w:w="2880"/>
          </w:tcPr>
          <w:p>
            <w:r>
              <w:t>프로그램 만족도 조사 마감 시점 변경 요청</w:t>
            </w:r>
          </w:p>
        </w:tc>
        <w:tc>
          <w:tcPr>
            <w:tcW w:type="dxa" w:w="2880"/>
          </w:tcPr>
          <w:p>
            <w:r>
              <w:t>12</w:t>
            </w:r>
          </w:p>
        </w:tc>
      </w:tr>
      <w:tr>
        <w:tc>
          <w:tcPr>
            <w:tcW w:type="dxa" w:w="2880"/>
          </w:tcPr>
          <w:p>
            <w:r>
              <w:t>세종대학교</w:t>
            </w:r>
          </w:p>
        </w:tc>
        <w:tc>
          <w:tcPr>
            <w:tcW w:type="dxa" w:w="2880"/>
          </w:tcPr>
          <w:p>
            <w:r>
              <w:t>운영기관 추가 요청</w:t>
            </w:r>
          </w:p>
        </w:tc>
        <w:tc>
          <w:tcPr>
            <w:tcW w:type="dxa" w:w="2880"/>
          </w:tcPr>
          <w:p>
            <w:r>
              <w:t>13</w:t>
            </w:r>
          </w:p>
        </w:tc>
      </w:tr>
      <w:tr>
        <w:tc>
          <w:tcPr>
            <w:tcW w:type="dxa" w:w="2880"/>
          </w:tcPr>
          <w:p>
            <w:r>
              <w:t>세종대학교</w:t>
            </w:r>
          </w:p>
        </w:tc>
        <w:tc>
          <w:tcPr>
            <w:tcW w:type="dxa" w:w="2880"/>
          </w:tcPr>
          <w:p>
            <w:r>
              <w:t>비교과프로그램 신청자 목록 엑셀변환 관련</w:t>
            </w:r>
          </w:p>
        </w:tc>
        <w:tc>
          <w:tcPr>
            <w:tcW w:type="dxa" w:w="2880"/>
          </w:tcPr>
          <w:p>
            <w:r>
              <w:t>14</w:t>
            </w:r>
          </w:p>
        </w:tc>
      </w:tr>
      <w:tr>
        <w:tc>
          <w:tcPr>
            <w:tcW w:type="dxa" w:w="2880"/>
          </w:tcPr>
          <w:p>
            <w:r>
              <w:t>세종대학교</w:t>
            </w:r>
          </w:p>
        </w:tc>
        <w:tc>
          <w:tcPr>
            <w:tcW w:type="dxa" w:w="2880"/>
          </w:tcPr>
          <w:p>
            <w:r>
              <w:t>모듈 - 자격증 인증 기능 오류</w:t>
            </w:r>
          </w:p>
        </w:tc>
        <w:tc>
          <w:tcPr>
            <w:tcW w:type="dxa" w:w="2880"/>
          </w:tcPr>
          <w:p>
            <w:r>
              <w:t>15</w:t>
            </w:r>
          </w:p>
        </w:tc>
      </w:tr>
      <w:tr>
        <w:tc>
          <w:tcPr>
            <w:tcW w:type="dxa" w:w="2880"/>
          </w:tcPr>
          <w:p>
            <w:r>
              <w:t>세종대학교</w:t>
            </w:r>
          </w:p>
        </w:tc>
        <w:tc>
          <w:tcPr>
            <w:tcW w:type="dxa" w:w="2880"/>
          </w:tcPr>
          <w:p>
            <w:r>
              <w:t>이전 문의 건들에 대한 답변 및 확인 요청</w:t>
            </w:r>
          </w:p>
        </w:tc>
        <w:tc>
          <w:tcPr>
            <w:tcW w:type="dxa" w:w="2880"/>
          </w:tcPr>
          <w:p>
            <w:r>
              <w:t>16</w:t>
            </w:r>
          </w:p>
        </w:tc>
      </w:tr>
      <w:tr>
        <w:tc>
          <w:tcPr>
            <w:tcW w:type="dxa" w:w="2880"/>
          </w:tcPr>
          <w:p>
            <w:r>
              <w:t>세종대학교</w:t>
            </w:r>
          </w:p>
        </w:tc>
        <w:tc>
          <w:tcPr>
            <w:tcW w:type="dxa" w:w="2880"/>
          </w:tcPr>
          <w:p>
            <w:r>
              <w:t>종료 처리 이후 프로그램 이수자 추가 요청</w:t>
            </w:r>
          </w:p>
        </w:tc>
        <w:tc>
          <w:tcPr>
            <w:tcW w:type="dxa" w:w="2880"/>
          </w:tcPr>
          <w:p>
            <w:r>
              <w:t>17</w:t>
            </w:r>
          </w:p>
        </w:tc>
      </w:tr>
      <w:tr>
        <w:tc>
          <w:tcPr>
            <w:tcW w:type="dxa" w:w="2880"/>
          </w:tcPr>
          <w:p>
            <w:r>
              <w:t>세종대학교</w:t>
            </w:r>
          </w:p>
        </w:tc>
        <w:tc>
          <w:tcPr>
            <w:tcW w:type="dxa" w:w="2880"/>
          </w:tcPr>
          <w:p>
            <w:r>
              <w:t>프로그램 종료 처리 오류</w:t>
            </w:r>
          </w:p>
        </w:tc>
        <w:tc>
          <w:tcPr>
            <w:tcW w:type="dxa" w:w="2880"/>
          </w:tcPr>
          <w:p>
            <w:r>
              <w:t>18</w:t>
            </w:r>
          </w:p>
        </w:tc>
      </w:tr>
      <w:tr>
        <w:tc>
          <w:tcPr>
            <w:tcW w:type="dxa" w:w="2880"/>
          </w:tcPr>
          <w:p>
            <w:r>
              <w:t>세종대학교</w:t>
            </w:r>
          </w:p>
        </w:tc>
        <w:tc>
          <w:tcPr>
            <w:tcW w:type="dxa" w:w="2880"/>
          </w:tcPr>
          <w:p>
            <w:r>
              <w:t>비교과프로그램 만족도조사 이행 시 자동 마일리지 부여 건 확인 요청</w:t>
            </w:r>
          </w:p>
        </w:tc>
        <w:tc>
          <w:tcPr>
            <w:tcW w:type="dxa" w:w="2880"/>
          </w:tcPr>
          <w:p>
            <w:r>
              <w:t>19</w:t>
            </w:r>
          </w:p>
        </w:tc>
      </w:tr>
      <w:tr>
        <w:tc>
          <w:tcPr>
            <w:tcW w:type="dxa" w:w="2880"/>
          </w:tcPr>
          <w:p>
            <w:r>
              <w:t>세종대학교</w:t>
            </w:r>
          </w:p>
        </w:tc>
        <w:tc>
          <w:tcPr>
            <w:tcW w:type="dxa" w:w="2880"/>
          </w:tcPr>
          <w:p>
            <w:r>
              <w:t>비교과프로그램 종합성과보고서용 데이터 요청 (긴급) 회신 요청</w:t>
            </w:r>
          </w:p>
        </w:tc>
        <w:tc>
          <w:tcPr>
            <w:tcW w:type="dxa" w:w="2880"/>
          </w:tcPr>
          <w:p>
            <w:r>
              <w:t>20</w:t>
            </w:r>
          </w:p>
        </w:tc>
      </w:tr>
      <w:tr>
        <w:tc>
          <w:tcPr>
            <w:tcW w:type="dxa" w:w="2880"/>
          </w:tcPr>
          <w:p>
            <w:r>
              <w:t>세종대학교</w:t>
            </w:r>
          </w:p>
        </w:tc>
        <w:tc>
          <w:tcPr>
            <w:tcW w:type="dxa" w:w="2880"/>
          </w:tcPr>
          <w:p>
            <w:r>
              <w:t>마일리지 운영기준 수정 공지</w:t>
            </w:r>
          </w:p>
        </w:tc>
        <w:tc>
          <w:tcPr>
            <w:tcW w:type="dxa" w:w="2880"/>
          </w:tcPr>
          <w:p>
            <w:r>
              <w:t>21</w:t>
            </w:r>
          </w:p>
        </w:tc>
      </w:tr>
      <w:tr>
        <w:tc>
          <w:tcPr>
            <w:tcW w:type="dxa" w:w="2880"/>
          </w:tcPr>
          <w:p>
            <w:r>
              <w:t>세종대학교</w:t>
            </w:r>
          </w:p>
        </w:tc>
        <w:tc>
          <w:tcPr>
            <w:tcW w:type="dxa" w:w="2880"/>
          </w:tcPr>
          <w:p>
            <w:r>
              <w:t>마감 된 프로그램 상태값 (이수처리중)변경</w:t>
            </w:r>
          </w:p>
        </w:tc>
        <w:tc>
          <w:tcPr>
            <w:tcW w:type="dxa" w:w="2880"/>
          </w:tcPr>
          <w:p>
            <w:r>
              <w:t>22</w:t>
            </w:r>
          </w:p>
        </w:tc>
      </w:tr>
      <w:tr>
        <w:tc>
          <w:tcPr>
            <w:tcW w:type="dxa" w:w="2880"/>
          </w:tcPr>
          <w:p>
            <w:r>
              <w:t>숙명여자대학교</w:t>
            </w:r>
          </w:p>
        </w:tc>
        <w:tc>
          <w:tcPr>
            <w:tcW w:type="dxa" w:w="2880"/>
          </w:tcPr>
          <w:p>
            <w:r>
              <w:t>학사연동 동기화 시간 설정 수정 반영 확인 요청</w:t>
            </w:r>
          </w:p>
        </w:tc>
        <w:tc>
          <w:tcPr>
            <w:tcW w:type="dxa" w:w="2880"/>
          </w:tcPr>
          <w:p>
            <w:r>
              <w:t>3</w:t>
            </w:r>
          </w:p>
        </w:tc>
      </w:tr>
      <w:tr>
        <w:tc>
          <w:tcPr>
            <w:tcW w:type="dxa" w:w="2880"/>
          </w:tcPr>
          <w:p>
            <w:r>
              <w:t>숙명여자대학교</w:t>
            </w:r>
          </w:p>
        </w:tc>
        <w:tc>
          <w:tcPr>
            <w:tcW w:type="dxa" w:w="2880"/>
          </w:tcPr>
          <w:p>
            <w:r>
              <w:t>학습이력현황 오류 확인 요청</w:t>
            </w:r>
          </w:p>
        </w:tc>
        <w:tc>
          <w:tcPr>
            <w:tcW w:type="dxa" w:w="2880"/>
          </w:tcPr>
          <w:p>
            <w:r>
              <w:t>4</w:t>
            </w:r>
          </w:p>
        </w:tc>
      </w:tr>
      <w:tr>
        <w:tc>
          <w:tcPr>
            <w:tcW w:type="dxa" w:w="2880"/>
          </w:tcPr>
          <w:p>
            <w:r>
              <w:t>숙명여자대학교</w:t>
            </w:r>
          </w:p>
        </w:tc>
        <w:tc>
          <w:tcPr>
            <w:tcW w:type="dxa" w:w="2880"/>
          </w:tcPr>
          <w:p>
            <w:r>
              <w:t>학습시간 오류 확인 요청</w:t>
            </w:r>
          </w:p>
        </w:tc>
        <w:tc>
          <w:tcPr>
            <w:tcW w:type="dxa" w:w="2880"/>
          </w:tcPr>
          <w:p>
            <w:r>
              <w:t>5</w:t>
            </w:r>
          </w:p>
        </w:tc>
      </w:tr>
      <w:tr>
        <w:tc>
          <w:tcPr>
            <w:tcW w:type="dxa" w:w="2880"/>
          </w:tcPr>
          <w:p>
            <w:r>
              <w:t>숙명여자대학교</w:t>
            </w:r>
          </w:p>
        </w:tc>
        <w:tc>
          <w:tcPr>
            <w:tcW w:type="dxa" w:w="2880"/>
          </w:tcPr>
          <w:p>
            <w:r>
              <w:t>참여자목록 학과정보 표시 오류 확인 요청</w:t>
            </w:r>
          </w:p>
        </w:tc>
        <w:tc>
          <w:tcPr>
            <w:tcW w:type="dxa" w:w="2880"/>
          </w:tcPr>
          <w:p>
            <w:r>
              <w:t>6</w:t>
            </w:r>
          </w:p>
        </w:tc>
      </w:tr>
      <w:tr>
        <w:tc>
          <w:tcPr>
            <w:tcW w:type="dxa" w:w="2880"/>
          </w:tcPr>
          <w:p>
            <w:r>
              <w:t>숙명여자대학교</w:t>
            </w:r>
          </w:p>
        </w:tc>
        <w:tc>
          <w:tcPr>
            <w:tcW w:type="dxa" w:w="2880"/>
          </w:tcPr>
          <w:p>
            <w:r>
              <w:t>계절학기 스노우보드 강의실 주차구성 수정 요청</w:t>
            </w:r>
          </w:p>
        </w:tc>
        <w:tc>
          <w:tcPr>
            <w:tcW w:type="dxa" w:w="2880"/>
          </w:tcPr>
          <w:p>
            <w:r>
              <w:t>7</w:t>
            </w:r>
          </w:p>
        </w:tc>
      </w:tr>
      <w:tr>
        <w:tc>
          <w:tcPr>
            <w:tcW w:type="dxa" w:w="2880"/>
          </w:tcPr>
          <w:p>
            <w:r>
              <w:t>숙명여자대학교</w:t>
            </w:r>
          </w:p>
        </w:tc>
        <w:tc>
          <w:tcPr>
            <w:tcW w:type="dxa" w:w="2880"/>
          </w:tcPr>
          <w:p>
            <w:r>
              <w:t>퀴즈 채점 이력 확인 요청</w:t>
            </w:r>
          </w:p>
        </w:tc>
        <w:tc>
          <w:tcPr>
            <w:tcW w:type="dxa" w:w="2880"/>
          </w:tcPr>
          <w:p>
            <w:r>
              <w:t>8</w:t>
            </w:r>
          </w:p>
        </w:tc>
      </w:tr>
      <w:tr>
        <w:tc>
          <w:tcPr>
            <w:tcW w:type="dxa" w:w="2880"/>
          </w:tcPr>
          <w:p>
            <w:r>
              <w:t>숙명여자대학교</w:t>
            </w:r>
          </w:p>
        </w:tc>
        <w:tc>
          <w:tcPr>
            <w:tcW w:type="dxa" w:w="2880"/>
          </w:tcPr>
          <w:p>
            <w:r>
              <w:t>퀴즈 진행 시 튕김 현상 문의 확인 요청</w:t>
            </w:r>
          </w:p>
        </w:tc>
        <w:tc>
          <w:tcPr>
            <w:tcW w:type="dxa" w:w="2880"/>
          </w:tcPr>
          <w:p>
            <w:r>
              <w:t>9</w:t>
            </w:r>
          </w:p>
        </w:tc>
      </w:tr>
      <w:tr>
        <w:tc>
          <w:tcPr>
            <w:tcW w:type="dxa" w:w="2880"/>
          </w:tcPr>
          <w:p>
            <w:r>
              <w:t>숙명여자대학교</w:t>
            </w:r>
          </w:p>
        </w:tc>
        <w:tc>
          <w:tcPr>
            <w:tcW w:type="dxa" w:w="2880"/>
          </w:tcPr>
          <w:p>
            <w:r>
              <w:t>학습이력현황 오류 확인 요청</w:t>
            </w:r>
          </w:p>
        </w:tc>
        <w:tc>
          <w:tcPr>
            <w:tcW w:type="dxa" w:w="2880"/>
          </w:tcPr>
          <w:p>
            <w:r>
              <w:t>10</w:t>
            </w:r>
          </w:p>
        </w:tc>
      </w:tr>
      <w:tr>
        <w:tc>
          <w:tcPr>
            <w:tcW w:type="dxa" w:w="2880"/>
          </w:tcPr>
          <w:p>
            <w:r>
              <w:t>숙명여자대학교</w:t>
            </w:r>
          </w:p>
        </w:tc>
        <w:tc>
          <w:tcPr>
            <w:tcW w:type="dxa" w:w="2880"/>
          </w:tcPr>
          <w:p>
            <w:r>
              <w:t>수강생 정보 페이지 데이터 표시 요청</w:t>
            </w:r>
          </w:p>
        </w:tc>
        <w:tc>
          <w:tcPr>
            <w:tcW w:type="dxa" w:w="2880"/>
          </w:tcPr>
          <w:p>
            <w:r>
              <w:t>11</w:t>
            </w:r>
          </w:p>
        </w:tc>
      </w:tr>
      <w:tr>
        <w:tc>
          <w:tcPr>
            <w:tcW w:type="dxa" w:w="2880"/>
          </w:tcPr>
          <w:p>
            <w:r>
              <w:t>숙명여자대학교</w:t>
            </w:r>
          </w:p>
        </w:tc>
        <w:tc>
          <w:tcPr>
            <w:tcW w:type="dxa" w:w="2880"/>
          </w:tcPr>
          <w:p>
            <w:r>
              <w:t>팀별게시판 적용 수정 요청</w:t>
            </w:r>
          </w:p>
        </w:tc>
        <w:tc>
          <w:tcPr>
            <w:tcW w:type="dxa" w:w="2880"/>
          </w:tcPr>
          <w:p>
            <w:r>
              <w:t>12</w:t>
            </w:r>
          </w:p>
        </w:tc>
      </w:tr>
      <w:tr>
        <w:tc>
          <w:tcPr>
            <w:tcW w:type="dxa" w:w="2880"/>
          </w:tcPr>
          <w:p>
            <w:r>
              <w:t>숙명여자대학교</w:t>
            </w:r>
          </w:p>
        </w:tc>
        <w:tc>
          <w:tcPr>
            <w:tcW w:type="dxa" w:w="2880"/>
          </w:tcPr>
          <w:p>
            <w:r>
              <w:t>계절학기 온라인출석부 확정버튼 표시 요청</w:t>
            </w:r>
          </w:p>
        </w:tc>
        <w:tc>
          <w:tcPr>
            <w:tcW w:type="dxa" w:w="2880"/>
          </w:tcPr>
          <w:p>
            <w:r>
              <w:t>13</w:t>
            </w:r>
          </w:p>
        </w:tc>
      </w:tr>
      <w:tr>
        <w:tc>
          <w:tcPr>
            <w:tcW w:type="dxa" w:w="2880"/>
          </w:tcPr>
          <w:p>
            <w:r>
              <w:t>숙명여자대학교</w:t>
            </w:r>
          </w:p>
        </w:tc>
        <w:tc>
          <w:tcPr>
            <w:tcW w:type="dxa" w:w="2880"/>
          </w:tcPr>
          <w:p>
            <w:r>
              <w:t>생체인증모듈 인증체계 추가 관련 문의</w:t>
            </w:r>
          </w:p>
        </w:tc>
        <w:tc>
          <w:tcPr>
            <w:tcW w:type="dxa" w:w="2880"/>
          </w:tcPr>
          <w:p>
            <w:r>
              <w:t>1</w:t>
            </w:r>
          </w:p>
        </w:tc>
      </w:tr>
      <w:tr>
        <w:tc>
          <w:tcPr>
            <w:tcW w:type="dxa" w:w="2880"/>
          </w:tcPr>
          <w:p>
            <w:r>
              <w:t>숙명여자대학교</w:t>
            </w:r>
          </w:p>
        </w:tc>
        <w:tc>
          <w:tcPr>
            <w:tcW w:type="dxa" w:w="2880"/>
          </w:tcPr>
          <w:p>
            <w:r>
              <w:t>모바일에서 퀴즈 응시 자동제출 오류 확인 요청</w:t>
            </w:r>
          </w:p>
        </w:tc>
        <w:tc>
          <w:tcPr>
            <w:tcW w:type="dxa" w:w="2880"/>
          </w:tcPr>
          <w:p>
            <w:r>
              <w:t>2</w:t>
            </w:r>
          </w:p>
        </w:tc>
      </w:tr>
      <w:tr>
        <w:tc>
          <w:tcPr>
            <w:tcW w:type="dxa" w:w="2880"/>
          </w:tcPr>
          <w:p>
            <w:r>
              <w:t>숙명여자대학교</w:t>
            </w:r>
          </w:p>
        </w:tc>
        <w:tc>
          <w:tcPr>
            <w:tcW w:type="dxa" w:w="2880"/>
          </w:tcPr>
          <w:p>
            <w:r>
              <w:t>대리출석방지 본인인증관리 대량 추가 방법 문의</w:t>
            </w:r>
          </w:p>
        </w:tc>
        <w:tc>
          <w:tcPr>
            <w:tcW w:type="dxa" w:w="2880"/>
          </w:tcPr>
          <w:p>
            <w:r>
              <w:t>3</w:t>
            </w:r>
          </w:p>
        </w:tc>
      </w:tr>
      <w:tr>
        <w:tc>
          <w:tcPr>
            <w:tcW w:type="dxa" w:w="2880"/>
          </w:tcPr>
          <w:p>
            <w:r>
              <w:t>숙명여자대학교</w:t>
            </w:r>
          </w:p>
        </w:tc>
        <w:tc>
          <w:tcPr>
            <w:tcW w:type="dxa" w:w="2880"/>
          </w:tcPr>
          <w:p>
            <w:r>
              <w:t>스노우보드 로그인 SSO연동 관련 추가 요청</w:t>
            </w:r>
          </w:p>
        </w:tc>
        <w:tc>
          <w:tcPr>
            <w:tcW w:type="dxa" w:w="2880"/>
          </w:tcPr>
          <w:p>
            <w:r>
              <w:t>4</w:t>
            </w:r>
          </w:p>
        </w:tc>
      </w:tr>
      <w:tr>
        <w:tc>
          <w:tcPr>
            <w:tcW w:type="dxa" w:w="2880"/>
          </w:tcPr>
          <w:p>
            <w:r>
              <w:t>숙명여자대학교</w:t>
            </w:r>
          </w:p>
        </w:tc>
        <w:tc>
          <w:tcPr>
            <w:tcW w:type="dxa" w:w="2880"/>
          </w:tcPr>
          <w:p>
            <w:r>
              <w:t>스노우보드 템플릿 유형 추가 관련 문의</w:t>
            </w:r>
          </w:p>
        </w:tc>
        <w:tc>
          <w:tcPr>
            <w:tcW w:type="dxa" w:w="2880"/>
          </w:tcPr>
          <w:p>
            <w:r>
              <w:t>5</w:t>
            </w:r>
          </w:p>
        </w:tc>
      </w:tr>
      <w:tr>
        <w:tc>
          <w:tcPr>
            <w:tcW w:type="dxa" w:w="2880"/>
          </w:tcPr>
          <w:p>
            <w:r>
              <w:t>숙명여자대학교</w:t>
            </w:r>
          </w:p>
        </w:tc>
        <w:tc>
          <w:tcPr>
            <w:tcW w:type="dxa" w:w="2880"/>
          </w:tcPr>
          <w:p>
            <w:r>
              <w:t>2020학년도 1학기 학사연동 정보요청</w:t>
            </w:r>
          </w:p>
        </w:tc>
        <w:tc>
          <w:tcPr>
            <w:tcW w:type="dxa" w:w="2880"/>
          </w:tcPr>
          <w:p>
            <w:r>
              <w:t>1</w:t>
            </w:r>
          </w:p>
        </w:tc>
      </w:tr>
      <w:tr>
        <w:tc>
          <w:tcPr>
            <w:tcW w:type="dxa" w:w="2880"/>
          </w:tcPr>
          <w:p>
            <w:r>
              <w:t>숙명여자대학교</w:t>
            </w:r>
          </w:p>
        </w:tc>
        <w:tc>
          <w:tcPr>
            <w:tcW w:type="dxa" w:w="2880"/>
          </w:tcPr>
          <w:p>
            <w:r>
              <w:t>ContentsMaker 메뉴 활성화 요청</w:t>
            </w:r>
          </w:p>
        </w:tc>
        <w:tc>
          <w:tcPr>
            <w:tcW w:type="dxa" w:w="2880"/>
          </w:tcPr>
          <w:p>
            <w:r>
              <w:t>2</w:t>
            </w:r>
          </w:p>
        </w:tc>
      </w:tr>
      <w:tr>
        <w:tc>
          <w:tcPr>
            <w:tcW w:type="dxa" w:w="2880"/>
          </w:tcPr>
          <w:p>
            <w:r>
              <w:t>숙명여자대학교</w:t>
            </w:r>
          </w:p>
        </w:tc>
        <w:tc>
          <w:tcPr>
            <w:tcW w:type="dxa" w:w="2880"/>
          </w:tcPr>
          <w:p>
            <w:r>
              <w:t>스노우보드 파일 등록 관련 문의</w:t>
            </w:r>
          </w:p>
        </w:tc>
        <w:tc>
          <w:tcPr>
            <w:tcW w:type="dxa" w:w="2880"/>
          </w:tcPr>
          <w:p>
            <w:r>
              <w:t>3</w:t>
            </w:r>
          </w:p>
        </w:tc>
      </w:tr>
      <w:tr>
        <w:tc>
          <w:tcPr>
            <w:tcW w:type="dxa" w:w="2880"/>
          </w:tcPr>
          <w:p>
            <w:r>
              <w:t>숙명여자대학교</w:t>
            </w:r>
          </w:p>
        </w:tc>
        <w:tc>
          <w:tcPr>
            <w:tcW w:type="dxa" w:w="2880"/>
          </w:tcPr>
          <w:p>
            <w:r>
              <w:t>스노우보드 온라인출석부 기간 일괄 변경 방법 문의</w:t>
            </w:r>
          </w:p>
        </w:tc>
        <w:tc>
          <w:tcPr>
            <w:tcW w:type="dxa" w:w="2880"/>
          </w:tcPr>
          <w:p>
            <w:r>
              <w:t>4</w:t>
            </w:r>
          </w:p>
        </w:tc>
      </w:tr>
      <w:tr>
        <w:tc>
          <w:tcPr>
            <w:tcW w:type="dxa" w:w="2880"/>
          </w:tcPr>
          <w:p>
            <w:r>
              <w:t>숙명여자대학교</w:t>
            </w:r>
          </w:p>
        </w:tc>
        <w:tc>
          <w:tcPr>
            <w:tcW w:type="dxa" w:w="2880"/>
          </w:tcPr>
          <w:p>
            <w:r>
              <w:t>스노우보드 개강일 변경 설정 요청</w:t>
            </w:r>
          </w:p>
        </w:tc>
        <w:tc>
          <w:tcPr>
            <w:tcW w:type="dxa" w:w="2880"/>
          </w:tcPr>
          <w:p>
            <w:r>
              <w:t>5</w:t>
            </w:r>
          </w:p>
        </w:tc>
      </w:tr>
      <w:tr>
        <w:tc>
          <w:tcPr>
            <w:tcW w:type="dxa" w:w="2880"/>
          </w:tcPr>
          <w:p>
            <w:r>
              <w:t>숙명여자대학교</w:t>
            </w:r>
          </w:p>
        </w:tc>
        <w:tc>
          <w:tcPr>
            <w:tcW w:type="dxa" w:w="2880"/>
          </w:tcPr>
          <w:p>
            <w:r>
              <w:t>교수용 매뉴얼 수정 요청</w:t>
            </w:r>
          </w:p>
        </w:tc>
        <w:tc>
          <w:tcPr>
            <w:tcW w:type="dxa" w:w="2880"/>
          </w:tcPr>
          <w:p>
            <w:r>
              <w:t>6</w:t>
            </w:r>
          </w:p>
        </w:tc>
      </w:tr>
      <w:tr>
        <w:tc>
          <w:tcPr>
            <w:tcW w:type="dxa" w:w="2880"/>
          </w:tcPr>
          <w:p>
            <w:r>
              <w:t>숙명여자대학교</w:t>
            </w:r>
          </w:p>
        </w:tc>
        <w:tc>
          <w:tcPr>
            <w:tcW w:type="dxa" w:w="2880"/>
          </w:tcPr>
          <w:p>
            <w:r>
              <w:t>강좌복사 후 15주차 외에 '16 섹션' 부분 삭제 문의</w:t>
            </w:r>
          </w:p>
        </w:tc>
        <w:tc>
          <w:tcPr>
            <w:tcW w:type="dxa" w:w="2880"/>
          </w:tcPr>
          <w:p>
            <w:r>
              <w:t>7</w:t>
            </w:r>
          </w:p>
        </w:tc>
      </w:tr>
      <w:tr>
        <w:tc>
          <w:tcPr>
            <w:tcW w:type="dxa" w:w="2880"/>
          </w:tcPr>
          <w:p>
            <w:r>
              <w:t>숙명여자대학교</w:t>
            </w:r>
          </w:p>
        </w:tc>
        <w:tc>
          <w:tcPr>
            <w:tcW w:type="dxa" w:w="2880"/>
          </w:tcPr>
          <w:p>
            <w:r>
              <w:t>스노우보드 개설 강의실 목록 요청</w:t>
            </w:r>
          </w:p>
        </w:tc>
        <w:tc>
          <w:tcPr>
            <w:tcW w:type="dxa" w:w="2880"/>
          </w:tcPr>
          <w:p>
            <w:r>
              <w:t>8</w:t>
            </w:r>
          </w:p>
        </w:tc>
      </w:tr>
      <w:tr>
        <w:tc>
          <w:tcPr>
            <w:tcW w:type="dxa" w:w="2880"/>
          </w:tcPr>
          <w:p>
            <w:r>
              <w:t>숙명여자대학교</w:t>
            </w:r>
          </w:p>
        </w:tc>
        <w:tc>
          <w:tcPr>
            <w:tcW w:type="dxa" w:w="2880"/>
          </w:tcPr>
          <w:p>
            <w:r>
              <w:t>스노우보드 개설 강의실 목록 재요청</w:t>
            </w:r>
          </w:p>
        </w:tc>
        <w:tc>
          <w:tcPr>
            <w:tcW w:type="dxa" w:w="2880"/>
          </w:tcPr>
          <w:p>
            <w:r>
              <w:t>9</w:t>
            </w:r>
          </w:p>
        </w:tc>
      </w:tr>
      <w:tr>
        <w:tc>
          <w:tcPr>
            <w:tcW w:type="dxa" w:w="2880"/>
          </w:tcPr>
          <w:p>
            <w:r>
              <w:t>숙명여자대학교</w:t>
            </w:r>
          </w:p>
        </w:tc>
        <w:tc>
          <w:tcPr>
            <w:tcW w:type="dxa" w:w="2880"/>
          </w:tcPr>
          <w:p>
            <w:r>
              <w:t>아이폰 강의재생 오류 수정 요청</w:t>
            </w:r>
          </w:p>
        </w:tc>
        <w:tc>
          <w:tcPr>
            <w:tcW w:type="dxa" w:w="2880"/>
          </w:tcPr>
          <w:p>
            <w:r>
              <w:t>10</w:t>
            </w:r>
          </w:p>
        </w:tc>
      </w:tr>
      <w:tr>
        <w:tc>
          <w:tcPr>
            <w:tcW w:type="dxa" w:w="2880"/>
          </w:tcPr>
          <w:p>
            <w:r>
              <w:t>숙명여자대학교</w:t>
            </w:r>
          </w:p>
        </w:tc>
        <w:tc>
          <w:tcPr>
            <w:tcW w:type="dxa" w:w="2880"/>
          </w:tcPr>
          <w:p>
            <w:r>
              <w:t>채팅창 오류 확인 요청</w:t>
            </w:r>
          </w:p>
        </w:tc>
        <w:tc>
          <w:tcPr>
            <w:tcW w:type="dxa" w:w="2880"/>
          </w:tcPr>
          <w:p>
            <w:r>
              <w:t>11</w:t>
            </w:r>
          </w:p>
        </w:tc>
      </w:tr>
      <w:tr>
        <w:tc>
          <w:tcPr>
            <w:tcW w:type="dxa" w:w="2880"/>
          </w:tcPr>
          <w:p>
            <w:r>
              <w:t>숙명여자대학교</w:t>
            </w:r>
          </w:p>
        </w:tc>
        <w:tc>
          <w:tcPr>
            <w:tcW w:type="dxa" w:w="2880"/>
          </w:tcPr>
          <w:p>
            <w:r>
              <w:t>강의실 편집 오류 수정 요청</w:t>
            </w:r>
          </w:p>
        </w:tc>
        <w:tc>
          <w:tcPr>
            <w:tcW w:type="dxa" w:w="2880"/>
          </w:tcPr>
          <w:p>
            <w:r>
              <w:t>12</w:t>
            </w:r>
          </w:p>
        </w:tc>
      </w:tr>
      <w:tr>
        <w:tc>
          <w:tcPr>
            <w:tcW w:type="dxa" w:w="2880"/>
          </w:tcPr>
          <w:p>
            <w:r>
              <w:t>숙명여자대학교</w:t>
            </w:r>
          </w:p>
        </w:tc>
        <w:tc>
          <w:tcPr>
            <w:tcW w:type="dxa" w:w="2880"/>
          </w:tcPr>
          <w:p>
            <w:r>
              <w:t>퀴즈 제출유예기간 관련 질문</w:t>
            </w:r>
          </w:p>
        </w:tc>
        <w:tc>
          <w:tcPr>
            <w:tcW w:type="dxa" w:w="2880"/>
          </w:tcPr>
          <w:p>
            <w:r>
              <w:t>13</w:t>
            </w:r>
          </w:p>
        </w:tc>
      </w:tr>
      <w:tr>
        <w:tc>
          <w:tcPr>
            <w:tcW w:type="dxa" w:w="2880"/>
          </w:tcPr>
          <w:p>
            <w:r>
              <w:t>숙명여자대학교</w:t>
            </w:r>
          </w:p>
        </w:tc>
        <w:tc>
          <w:tcPr>
            <w:tcW w:type="dxa" w:w="2880"/>
          </w:tcPr>
          <w:p>
            <w:r>
              <w:t>스노우보드 동시접속 가능 최대 사용자 수 확인 요청</w:t>
            </w:r>
          </w:p>
        </w:tc>
        <w:tc>
          <w:tcPr>
            <w:tcW w:type="dxa" w:w="2880"/>
          </w:tcPr>
          <w:p>
            <w:r>
              <w:t>14</w:t>
            </w:r>
          </w:p>
        </w:tc>
      </w:tr>
      <w:tr>
        <w:tc>
          <w:tcPr>
            <w:tcW w:type="dxa" w:w="2880"/>
          </w:tcPr>
          <w:p>
            <w:r>
              <w:t>숙명여자대학교</w:t>
            </w:r>
          </w:p>
        </w:tc>
        <w:tc>
          <w:tcPr>
            <w:tcW w:type="dxa" w:w="2880"/>
          </w:tcPr>
          <w:p>
            <w:r>
              <w:t>강의계획서 수정 반영 오류 확인 요청</w:t>
            </w:r>
          </w:p>
        </w:tc>
        <w:tc>
          <w:tcPr>
            <w:tcW w:type="dxa" w:w="2880"/>
          </w:tcPr>
          <w:p>
            <w:r>
              <w:t>15</w:t>
            </w:r>
          </w:p>
        </w:tc>
      </w:tr>
      <w:tr>
        <w:tc>
          <w:tcPr>
            <w:tcW w:type="dxa" w:w="2880"/>
          </w:tcPr>
          <w:p>
            <w:r>
              <w:t>숙명여자대학교</w:t>
            </w:r>
          </w:p>
        </w:tc>
        <w:tc>
          <w:tcPr>
            <w:tcW w:type="dxa" w:w="2880"/>
          </w:tcPr>
          <w:p>
            <w:r>
              <w:t>스노우보드 이클래스 사용자 오픈 관련 문의</w:t>
            </w:r>
          </w:p>
        </w:tc>
        <w:tc>
          <w:tcPr>
            <w:tcW w:type="dxa" w:w="2880"/>
          </w:tcPr>
          <w:p>
            <w:r>
              <w:t>16</w:t>
            </w:r>
          </w:p>
        </w:tc>
      </w:tr>
      <w:tr>
        <w:tc>
          <w:tcPr>
            <w:tcW w:type="dxa" w:w="2880"/>
          </w:tcPr>
          <w:p>
            <w:r>
              <w:t>숙명여자대학교</w:t>
            </w:r>
          </w:p>
        </w:tc>
        <w:tc>
          <w:tcPr>
            <w:tcW w:type="dxa" w:w="2880"/>
          </w:tcPr>
          <w:p>
            <w:r>
              <w:t>학습진도현황 진도율 오류 확인 요청</w:t>
            </w:r>
          </w:p>
        </w:tc>
        <w:tc>
          <w:tcPr>
            <w:tcW w:type="dxa" w:w="2880"/>
          </w:tcPr>
          <w:p>
            <w:r>
              <w:t>17</w:t>
            </w:r>
          </w:p>
        </w:tc>
      </w:tr>
      <w:tr>
        <w:tc>
          <w:tcPr>
            <w:tcW w:type="dxa" w:w="2880"/>
          </w:tcPr>
          <w:p>
            <w:r>
              <w:t>숙명여자대학교</w:t>
            </w:r>
          </w:p>
        </w:tc>
        <w:tc>
          <w:tcPr>
            <w:tcW w:type="dxa" w:w="2880"/>
          </w:tcPr>
          <w:p>
            <w:r>
              <w:t>토론 자동구독 옵션 수정 요청</w:t>
            </w:r>
          </w:p>
        </w:tc>
        <w:tc>
          <w:tcPr>
            <w:tcW w:type="dxa" w:w="2880"/>
          </w:tcPr>
          <w:p>
            <w:r>
              <w:t>18</w:t>
            </w:r>
          </w:p>
        </w:tc>
      </w:tr>
      <w:tr>
        <w:tc>
          <w:tcPr>
            <w:tcW w:type="dxa" w:w="2880"/>
          </w:tcPr>
          <w:p>
            <w:r>
              <w:t>숙명여자대학교</w:t>
            </w:r>
          </w:p>
        </w:tc>
        <w:tc>
          <w:tcPr>
            <w:tcW w:type="dxa" w:w="2880"/>
          </w:tcPr>
          <w:p>
            <w:r>
              <w:t>스노우보드 메인콘텐츠 배너 사용 확인 요청</w:t>
            </w:r>
          </w:p>
        </w:tc>
        <w:tc>
          <w:tcPr>
            <w:tcW w:type="dxa" w:w="2880"/>
          </w:tcPr>
          <w:p>
            <w:r>
              <w:t>19</w:t>
            </w:r>
          </w:p>
        </w:tc>
      </w:tr>
      <w:tr>
        <w:tc>
          <w:tcPr>
            <w:tcW w:type="dxa" w:w="2880"/>
          </w:tcPr>
          <w:p>
            <w:r>
              <w:t>숙명여자대학교</w:t>
            </w:r>
          </w:p>
        </w:tc>
        <w:tc>
          <w:tcPr>
            <w:tcW w:type="dxa" w:w="2880"/>
          </w:tcPr>
          <w:p>
            <w:r>
              <w:t>스노우보드 팝업 공지 등록 요청</w:t>
            </w:r>
          </w:p>
        </w:tc>
        <w:tc>
          <w:tcPr>
            <w:tcW w:type="dxa" w:w="2880"/>
          </w:tcPr>
          <w:p>
            <w:r>
              <w:t>20</w:t>
            </w:r>
          </w:p>
        </w:tc>
      </w:tr>
      <w:tr>
        <w:tc>
          <w:tcPr>
            <w:tcW w:type="dxa" w:w="2880"/>
          </w:tcPr>
          <w:p>
            <w:r>
              <w:t>숙명여자대학교</w:t>
            </w:r>
          </w:p>
        </w:tc>
        <w:tc>
          <w:tcPr>
            <w:tcW w:type="dxa" w:w="2880"/>
          </w:tcPr>
          <w:p>
            <w:r>
              <w:t>2020-1학기 강의실 활용 목록 요청</w:t>
            </w:r>
          </w:p>
        </w:tc>
        <w:tc>
          <w:tcPr>
            <w:tcW w:type="dxa" w:w="2880"/>
          </w:tcPr>
          <w:p>
            <w:r>
              <w:t>21</w:t>
            </w:r>
          </w:p>
        </w:tc>
      </w:tr>
      <w:tr>
        <w:tc>
          <w:tcPr>
            <w:tcW w:type="dxa" w:w="2880"/>
          </w:tcPr>
          <w:p>
            <w:r>
              <w:t>숙명여자대학교</w:t>
            </w:r>
          </w:p>
        </w:tc>
        <w:tc>
          <w:tcPr>
            <w:tcW w:type="dxa" w:w="2880"/>
          </w:tcPr>
          <w:p>
            <w:r>
              <w:t>공지사항 최상단 표시기능 관련 확인 요청</w:t>
            </w:r>
          </w:p>
        </w:tc>
        <w:tc>
          <w:tcPr>
            <w:tcW w:type="dxa" w:w="2880"/>
          </w:tcPr>
          <w:p>
            <w:r>
              <w:t>22</w:t>
            </w:r>
          </w:p>
        </w:tc>
      </w:tr>
      <w:tr>
        <w:tc>
          <w:tcPr>
            <w:tcW w:type="dxa" w:w="2880"/>
          </w:tcPr>
          <w:p>
            <w:r>
              <w:t>숙명여자대학교</w:t>
            </w:r>
          </w:p>
        </w:tc>
        <w:tc>
          <w:tcPr>
            <w:tcW w:type="dxa" w:w="2880"/>
          </w:tcPr>
          <w:p>
            <w:r>
              <w:t>온라인출석부 기간 수정 요청</w:t>
            </w:r>
          </w:p>
        </w:tc>
        <w:tc>
          <w:tcPr>
            <w:tcW w:type="dxa" w:w="2880"/>
          </w:tcPr>
          <w:p>
            <w:r>
              <w:t>23</w:t>
            </w:r>
          </w:p>
        </w:tc>
      </w:tr>
      <w:tr>
        <w:tc>
          <w:tcPr>
            <w:tcW w:type="dxa" w:w="2880"/>
          </w:tcPr>
          <w:p>
            <w:r>
              <w:t>숙명여자대학교</w:t>
            </w:r>
          </w:p>
        </w:tc>
        <w:tc>
          <w:tcPr>
            <w:tcW w:type="dxa" w:w="2880"/>
          </w:tcPr>
          <w:p>
            <w:r>
              <w:t>모바일웹 학습진도현황 메뉴 노출 오류 수정 요청</w:t>
            </w:r>
          </w:p>
        </w:tc>
        <w:tc>
          <w:tcPr>
            <w:tcW w:type="dxa" w:w="2880"/>
          </w:tcPr>
          <w:p>
            <w:r>
              <w:t>24</w:t>
            </w:r>
          </w:p>
        </w:tc>
      </w:tr>
      <w:tr>
        <w:tc>
          <w:tcPr>
            <w:tcW w:type="dxa" w:w="2880"/>
          </w:tcPr>
          <w:p>
            <w:r>
              <w:t>숙명여자대학교</w:t>
            </w:r>
          </w:p>
        </w:tc>
        <w:tc>
          <w:tcPr>
            <w:tcW w:type="dxa" w:w="2880"/>
          </w:tcPr>
          <w:p>
            <w:r>
              <w:t>강의실 자료 등록 편집 불가 오류 수정 요청</w:t>
            </w:r>
          </w:p>
        </w:tc>
        <w:tc>
          <w:tcPr>
            <w:tcW w:type="dxa" w:w="2880"/>
          </w:tcPr>
          <w:p>
            <w:r>
              <w:t>25</w:t>
            </w:r>
          </w:p>
        </w:tc>
      </w:tr>
      <w:tr>
        <w:tc>
          <w:tcPr>
            <w:tcW w:type="dxa" w:w="2880"/>
          </w:tcPr>
          <w:p>
            <w:r>
              <w:t>숙명여자대학교</w:t>
            </w:r>
          </w:p>
        </w:tc>
        <w:tc>
          <w:tcPr>
            <w:tcW w:type="dxa" w:w="2880"/>
          </w:tcPr>
          <w:p>
            <w:r>
              <w:t>출석부 기간 오류 수정 요청</w:t>
            </w:r>
          </w:p>
        </w:tc>
        <w:tc>
          <w:tcPr>
            <w:tcW w:type="dxa" w:w="2880"/>
          </w:tcPr>
          <w:p>
            <w:r>
              <w:t>26</w:t>
            </w:r>
          </w:p>
        </w:tc>
      </w:tr>
      <w:tr>
        <w:tc>
          <w:tcPr>
            <w:tcW w:type="dxa" w:w="2880"/>
          </w:tcPr>
          <w:p>
            <w:r>
              <w:t>숙명여자대학교</w:t>
            </w:r>
          </w:p>
        </w:tc>
        <w:tc>
          <w:tcPr>
            <w:tcW w:type="dxa" w:w="2880"/>
          </w:tcPr>
          <w:p>
            <w:r>
              <w:t>퀴즈 일괄채점 기능 문의</w:t>
            </w:r>
          </w:p>
        </w:tc>
        <w:tc>
          <w:tcPr>
            <w:tcW w:type="dxa" w:w="2880"/>
          </w:tcPr>
          <w:p>
            <w:r>
              <w:t>27</w:t>
            </w:r>
          </w:p>
        </w:tc>
      </w:tr>
      <w:tr>
        <w:tc>
          <w:tcPr>
            <w:tcW w:type="dxa" w:w="2880"/>
          </w:tcPr>
          <w:p>
            <w:r>
              <w:t>숙명여자대학교</w:t>
            </w:r>
          </w:p>
        </w:tc>
        <w:tc>
          <w:tcPr>
            <w:tcW w:type="dxa" w:w="2880"/>
          </w:tcPr>
          <w:p>
            <w:r>
              <w:t>채팅방 대화로그보기 스크롤 표시 요청</w:t>
            </w:r>
          </w:p>
        </w:tc>
        <w:tc>
          <w:tcPr>
            <w:tcW w:type="dxa" w:w="2880"/>
          </w:tcPr>
          <w:p>
            <w:r>
              <w:t>28</w:t>
            </w:r>
          </w:p>
        </w:tc>
      </w:tr>
      <w:tr>
        <w:tc>
          <w:tcPr>
            <w:tcW w:type="dxa" w:w="2880"/>
          </w:tcPr>
          <w:p>
            <w:r>
              <w:t>숙명여자대학교</w:t>
            </w:r>
          </w:p>
        </w:tc>
        <w:tc>
          <w:tcPr>
            <w:tcW w:type="dxa" w:w="2880"/>
          </w:tcPr>
          <w:p>
            <w:r>
              <w:t>온라인출석부 출석체크기간 수정 요청</w:t>
            </w:r>
          </w:p>
        </w:tc>
        <w:tc>
          <w:tcPr>
            <w:tcW w:type="dxa" w:w="2880"/>
          </w:tcPr>
          <w:p>
            <w:r>
              <w:t>29</w:t>
            </w:r>
          </w:p>
        </w:tc>
      </w:tr>
      <w:tr>
        <w:tc>
          <w:tcPr>
            <w:tcW w:type="dxa" w:w="2880"/>
          </w:tcPr>
          <w:p>
            <w:r>
              <w:t>숙명여자대학교</w:t>
            </w:r>
          </w:p>
        </w:tc>
        <w:tc>
          <w:tcPr>
            <w:tcW w:type="dxa" w:w="2880"/>
          </w:tcPr>
          <w:p>
            <w:r>
              <w:t>스노우보드 자동 로그아웃 설정시간 확인 요청</w:t>
            </w:r>
          </w:p>
        </w:tc>
        <w:tc>
          <w:tcPr>
            <w:tcW w:type="dxa" w:w="2880"/>
          </w:tcPr>
          <w:p>
            <w:r>
              <w:t>30</w:t>
            </w:r>
          </w:p>
        </w:tc>
      </w:tr>
      <w:tr>
        <w:tc>
          <w:tcPr>
            <w:tcW w:type="dxa" w:w="2880"/>
          </w:tcPr>
          <w:p>
            <w:r>
              <w:t>숙명여자대학교</w:t>
            </w:r>
          </w:p>
        </w:tc>
        <w:tc>
          <w:tcPr>
            <w:tcW w:type="dxa" w:w="2880"/>
          </w:tcPr>
          <w:p>
            <w:r>
              <w:t>온라인출석부/학습진도현황 설정 시 진도율체크</w:t>
            </w:r>
          </w:p>
        </w:tc>
        <w:tc>
          <w:tcPr>
            <w:tcW w:type="dxa" w:w="2880"/>
          </w:tcPr>
          <w:p>
            <w:r>
              <w:t>31</w:t>
            </w:r>
          </w:p>
        </w:tc>
      </w:tr>
      <w:tr>
        <w:tc>
          <w:tcPr>
            <w:tcW w:type="dxa" w:w="2880"/>
          </w:tcPr>
          <w:p>
            <w:r>
              <w:t>숙명여자대학교</w:t>
            </w:r>
          </w:p>
        </w:tc>
        <w:tc>
          <w:tcPr>
            <w:tcW w:type="dxa" w:w="2880"/>
          </w:tcPr>
          <w:p>
            <w:r>
              <w:t>스노우보드 전체알림 표시 관련 문의</w:t>
            </w:r>
          </w:p>
        </w:tc>
        <w:tc>
          <w:tcPr>
            <w:tcW w:type="dxa" w:w="2880"/>
          </w:tcPr>
          <w:p>
            <w:r>
              <w:t>32</w:t>
            </w:r>
          </w:p>
        </w:tc>
      </w:tr>
      <w:tr>
        <w:tc>
          <w:tcPr>
            <w:tcW w:type="dxa" w:w="2880"/>
          </w:tcPr>
          <w:p>
            <w:r>
              <w:t>숙명여자대학교</w:t>
            </w:r>
          </w:p>
        </w:tc>
        <w:tc>
          <w:tcPr>
            <w:tcW w:type="dxa" w:w="2880"/>
          </w:tcPr>
          <w:p>
            <w:r>
              <w:t>채팅 입력창 표시 문의</w:t>
            </w:r>
          </w:p>
        </w:tc>
        <w:tc>
          <w:tcPr>
            <w:tcW w:type="dxa" w:w="2880"/>
          </w:tcPr>
          <w:p>
            <w:r>
              <w:t>33</w:t>
            </w:r>
          </w:p>
        </w:tc>
      </w:tr>
      <w:tr>
        <w:tc>
          <w:tcPr>
            <w:tcW w:type="dxa" w:w="2880"/>
          </w:tcPr>
          <w:p>
            <w:r>
              <w:t>숙명여자대학교</w:t>
            </w:r>
          </w:p>
        </w:tc>
        <w:tc>
          <w:tcPr>
            <w:tcW w:type="dxa" w:w="2880"/>
          </w:tcPr>
          <w:p>
            <w:r>
              <w:t>강의실 편집 불가 수정 요청</w:t>
            </w:r>
          </w:p>
        </w:tc>
        <w:tc>
          <w:tcPr>
            <w:tcW w:type="dxa" w:w="2880"/>
          </w:tcPr>
          <w:p>
            <w:r>
              <w:t>34</w:t>
            </w:r>
          </w:p>
        </w:tc>
      </w:tr>
      <w:tr>
        <w:tc>
          <w:tcPr>
            <w:tcW w:type="dxa" w:w="2880"/>
          </w:tcPr>
          <w:p>
            <w:r>
              <w:t>숙명여자대학교</w:t>
            </w:r>
          </w:p>
        </w:tc>
        <w:tc>
          <w:tcPr>
            <w:tcW w:type="dxa" w:w="2880"/>
          </w:tcPr>
          <w:p>
            <w:r>
              <w:t>퀴즈 수동채점 점수입력 부분 용어 수정 요청</w:t>
            </w:r>
          </w:p>
        </w:tc>
        <w:tc>
          <w:tcPr>
            <w:tcW w:type="dxa" w:w="2880"/>
          </w:tcPr>
          <w:p>
            <w:r>
              <w:t>35</w:t>
            </w:r>
          </w:p>
        </w:tc>
      </w:tr>
      <w:tr>
        <w:tc>
          <w:tcPr>
            <w:tcW w:type="dxa" w:w="2880"/>
          </w:tcPr>
          <w:p>
            <w:r>
              <w:t>숙명여자대학교</w:t>
            </w:r>
          </w:p>
        </w:tc>
        <w:tc>
          <w:tcPr>
            <w:tcW w:type="dxa" w:w="2880"/>
          </w:tcPr>
          <w:p>
            <w:r>
              <w:t>온라인출석부 기간 수정 요청</w:t>
            </w:r>
          </w:p>
        </w:tc>
        <w:tc>
          <w:tcPr>
            <w:tcW w:type="dxa" w:w="2880"/>
          </w:tcPr>
          <w:p>
            <w:r>
              <w:t>36</w:t>
            </w:r>
          </w:p>
        </w:tc>
      </w:tr>
      <w:tr>
        <w:tc>
          <w:tcPr>
            <w:tcW w:type="dxa" w:w="2880"/>
          </w:tcPr>
          <w:p>
            <w:r>
              <w:t>숙명여자대학교</w:t>
            </w:r>
          </w:p>
        </w:tc>
        <w:tc>
          <w:tcPr>
            <w:tcW w:type="dxa" w:w="2880"/>
          </w:tcPr>
          <w:p>
            <w:r>
              <w:t>주차/토픽수 확대 요청</w:t>
            </w:r>
          </w:p>
        </w:tc>
        <w:tc>
          <w:tcPr>
            <w:tcW w:type="dxa" w:w="2880"/>
          </w:tcPr>
          <w:p>
            <w:r>
              <w:t>37</w:t>
            </w:r>
          </w:p>
        </w:tc>
      </w:tr>
      <w:tr>
        <w:tc>
          <w:tcPr>
            <w:tcW w:type="dxa" w:w="2880"/>
          </w:tcPr>
          <w:p>
            <w:r>
              <w:t>숙명여자대학교</w:t>
            </w:r>
          </w:p>
        </w:tc>
        <w:tc>
          <w:tcPr>
            <w:tcW w:type="dxa" w:w="2880"/>
          </w:tcPr>
          <w:p>
            <w:r>
              <w:t>파일선택도구에서 구글드라이브, Dropbox 수정 요청</w:t>
            </w:r>
          </w:p>
        </w:tc>
        <w:tc>
          <w:tcPr>
            <w:tcW w:type="dxa" w:w="2880"/>
          </w:tcPr>
          <w:p>
            <w:r>
              <w:t>38</w:t>
            </w:r>
          </w:p>
        </w:tc>
      </w:tr>
      <w:tr>
        <w:tc>
          <w:tcPr>
            <w:tcW w:type="dxa" w:w="2880"/>
          </w:tcPr>
          <w:p>
            <w:r>
              <w:t>숙명여자대학교</w:t>
            </w:r>
          </w:p>
        </w:tc>
        <w:tc>
          <w:tcPr>
            <w:tcW w:type="dxa" w:w="2880"/>
          </w:tcPr>
          <w:p>
            <w:r>
              <w:t>사용자 로그기록 요청</w:t>
            </w:r>
          </w:p>
        </w:tc>
        <w:tc>
          <w:tcPr>
            <w:tcW w:type="dxa" w:w="2880"/>
          </w:tcPr>
          <w:p>
            <w:r>
              <w:t>39</w:t>
            </w:r>
          </w:p>
        </w:tc>
      </w:tr>
      <w:tr>
        <w:tc>
          <w:tcPr>
            <w:tcW w:type="dxa" w:w="2880"/>
          </w:tcPr>
          <w:p>
            <w:r>
              <w:t>숙명여자대학교</w:t>
            </w:r>
          </w:p>
        </w:tc>
        <w:tc>
          <w:tcPr>
            <w:tcW w:type="dxa" w:w="2880"/>
          </w:tcPr>
          <w:p>
            <w:r>
              <w:t>강의수강 중 슬라이드 이동 오류 문의</w:t>
            </w:r>
          </w:p>
        </w:tc>
        <w:tc>
          <w:tcPr>
            <w:tcW w:type="dxa" w:w="2880"/>
          </w:tcPr>
          <w:p>
            <w:r>
              <w:t>40</w:t>
            </w:r>
          </w:p>
        </w:tc>
      </w:tr>
      <w:tr>
        <w:tc>
          <w:tcPr>
            <w:tcW w:type="dxa" w:w="2880"/>
          </w:tcPr>
          <w:p>
            <w:r>
              <w:t>숙명여자대학교</w:t>
            </w:r>
          </w:p>
        </w:tc>
        <w:tc>
          <w:tcPr>
            <w:tcW w:type="dxa" w:w="2880"/>
          </w:tcPr>
          <w:p>
            <w:r>
              <w:t>URL 링크 - 외부링크 가져오기 오류 수정 요청</w:t>
            </w:r>
          </w:p>
        </w:tc>
        <w:tc>
          <w:tcPr>
            <w:tcW w:type="dxa" w:w="2880"/>
          </w:tcPr>
          <w:p>
            <w:r>
              <w:t>41</w:t>
            </w:r>
          </w:p>
        </w:tc>
      </w:tr>
      <w:tr>
        <w:tc>
          <w:tcPr>
            <w:tcW w:type="dxa" w:w="2880"/>
          </w:tcPr>
          <w:p>
            <w:r>
              <w:t>숙명여자대학교</w:t>
            </w:r>
          </w:p>
        </w:tc>
        <w:tc>
          <w:tcPr>
            <w:tcW w:type="dxa" w:w="2880"/>
          </w:tcPr>
          <w:p>
            <w:r>
              <w:t>학습진도현황 진도율 반영 관련 문의</w:t>
            </w:r>
          </w:p>
        </w:tc>
        <w:tc>
          <w:tcPr>
            <w:tcW w:type="dxa" w:w="2880"/>
          </w:tcPr>
          <w:p>
            <w:r>
              <w:t>42</w:t>
            </w:r>
          </w:p>
        </w:tc>
      </w:tr>
      <w:tr>
        <w:tc>
          <w:tcPr>
            <w:tcW w:type="dxa" w:w="2880"/>
          </w:tcPr>
          <w:p>
            <w:r>
              <w:t>숙명여자대학교</w:t>
            </w:r>
          </w:p>
        </w:tc>
        <w:tc>
          <w:tcPr>
            <w:tcW w:type="dxa" w:w="2880"/>
          </w:tcPr>
          <w:p>
            <w:r>
              <w:t>과제 채점필요</w:t>
            </w:r>
          </w:p>
        </w:tc>
        <w:tc>
          <w:tcPr>
            <w:tcW w:type="dxa" w:w="2880"/>
          </w:tcPr>
          <w:p>
            <w:r>
              <w:t>43</w:t>
            </w:r>
          </w:p>
        </w:tc>
      </w:tr>
      <w:tr>
        <w:tc>
          <w:tcPr>
            <w:tcW w:type="dxa" w:w="2880"/>
          </w:tcPr>
          <w:p>
            <w:r>
              <w:t>숙명여자대학교</w:t>
            </w:r>
          </w:p>
        </w:tc>
        <w:tc>
          <w:tcPr>
            <w:tcW w:type="dxa" w:w="2880"/>
          </w:tcPr>
          <w:p>
            <w:r>
              <w:t>온라인출석부 기간 수정 요청</w:t>
            </w:r>
          </w:p>
        </w:tc>
        <w:tc>
          <w:tcPr>
            <w:tcW w:type="dxa" w:w="2880"/>
          </w:tcPr>
          <w:p>
            <w:r>
              <w:t>44</w:t>
            </w:r>
          </w:p>
        </w:tc>
      </w:tr>
      <w:tr>
        <w:tc>
          <w:tcPr>
            <w:tcW w:type="dxa" w:w="2880"/>
          </w:tcPr>
          <w:p>
            <w:r>
              <w:t>숙명여자대학교</w:t>
            </w:r>
          </w:p>
        </w:tc>
        <w:tc>
          <w:tcPr>
            <w:tcW w:type="dxa" w:w="2880"/>
          </w:tcPr>
          <w:p>
            <w:r>
              <w:t>강의계획서 조회 확인 요청</w:t>
            </w:r>
          </w:p>
        </w:tc>
        <w:tc>
          <w:tcPr>
            <w:tcW w:type="dxa" w:w="2880"/>
          </w:tcPr>
          <w:p>
            <w:r>
              <w:t>45</w:t>
            </w:r>
          </w:p>
        </w:tc>
      </w:tr>
      <w:tr>
        <w:tc>
          <w:tcPr>
            <w:tcW w:type="dxa" w:w="2880"/>
          </w:tcPr>
          <w:p>
            <w:r>
              <w:t>숙명여자대학교</w:t>
            </w:r>
          </w:p>
        </w:tc>
        <w:tc>
          <w:tcPr>
            <w:tcW w:type="dxa" w:w="2880"/>
          </w:tcPr>
          <w:p>
            <w:r>
              <w:t>온라인출석부 기간 수정 요청</w:t>
            </w:r>
          </w:p>
        </w:tc>
        <w:tc>
          <w:tcPr>
            <w:tcW w:type="dxa" w:w="2880"/>
          </w:tcPr>
          <w:p>
            <w:r>
              <w:t>46</w:t>
            </w:r>
          </w:p>
        </w:tc>
      </w:tr>
      <w:tr>
        <w:tc>
          <w:tcPr>
            <w:tcW w:type="dxa" w:w="2880"/>
          </w:tcPr>
          <w:p>
            <w:r>
              <w:t>숙명여자대학교</w:t>
            </w:r>
          </w:p>
        </w:tc>
        <w:tc>
          <w:tcPr>
            <w:tcW w:type="dxa" w:w="2880"/>
          </w:tcPr>
          <w:p>
            <w:r>
              <w:t>온라인출석부 기간 수정 요청</w:t>
            </w:r>
          </w:p>
        </w:tc>
        <w:tc>
          <w:tcPr>
            <w:tcW w:type="dxa" w:w="2880"/>
          </w:tcPr>
          <w:p>
            <w:r>
              <w:t>47</w:t>
            </w:r>
          </w:p>
        </w:tc>
      </w:tr>
      <w:tr>
        <w:tc>
          <w:tcPr>
            <w:tcW w:type="dxa" w:w="2880"/>
          </w:tcPr>
          <w:p>
            <w:r>
              <w:t>숙명여자대학교</w:t>
            </w:r>
          </w:p>
        </w:tc>
        <w:tc>
          <w:tcPr>
            <w:tcW w:type="dxa" w:w="2880"/>
          </w:tcPr>
          <w:p>
            <w:r>
              <w:t>비메오 플러그인 영상 다운로드 관련 문의</w:t>
            </w:r>
          </w:p>
        </w:tc>
        <w:tc>
          <w:tcPr>
            <w:tcW w:type="dxa" w:w="2880"/>
          </w:tcPr>
          <w:p>
            <w:r>
              <w:t>48</w:t>
            </w:r>
          </w:p>
        </w:tc>
      </w:tr>
      <w:tr>
        <w:tc>
          <w:tcPr>
            <w:tcW w:type="dxa" w:w="2880"/>
          </w:tcPr>
          <w:p>
            <w:r>
              <w:t>숙명여자대학교</w:t>
            </w:r>
          </w:p>
        </w:tc>
        <w:tc>
          <w:tcPr>
            <w:tcW w:type="dxa" w:w="2880"/>
          </w:tcPr>
          <w:p>
            <w:r>
              <w:t>강의수강 중 팝업창 표시 관련 문의</w:t>
            </w:r>
          </w:p>
        </w:tc>
        <w:tc>
          <w:tcPr>
            <w:tcW w:type="dxa" w:w="2880"/>
          </w:tcPr>
          <w:p>
            <w:r>
              <w:t>49</w:t>
            </w:r>
          </w:p>
        </w:tc>
      </w:tr>
      <w:tr>
        <w:tc>
          <w:tcPr>
            <w:tcW w:type="dxa" w:w="2880"/>
          </w:tcPr>
          <w:p>
            <w:r>
              <w:t>숙명여자대학교</w:t>
            </w:r>
          </w:p>
        </w:tc>
        <w:tc>
          <w:tcPr>
            <w:tcW w:type="dxa" w:w="2880"/>
          </w:tcPr>
          <w:p>
            <w:r>
              <w:t>온라인출석부 사용 여부 현황 자료 요청</w:t>
            </w:r>
          </w:p>
        </w:tc>
        <w:tc>
          <w:tcPr>
            <w:tcW w:type="dxa" w:w="2880"/>
          </w:tcPr>
          <w:p>
            <w:r>
              <w:t>50</w:t>
            </w:r>
          </w:p>
        </w:tc>
      </w:tr>
      <w:tr>
        <w:tc>
          <w:tcPr>
            <w:tcW w:type="dxa" w:w="2880"/>
          </w:tcPr>
          <w:p>
            <w:r>
              <w:t>숙명여자대학교</w:t>
            </w:r>
          </w:p>
        </w:tc>
        <w:tc>
          <w:tcPr>
            <w:tcW w:type="dxa" w:w="2880"/>
          </w:tcPr>
          <w:p>
            <w:r>
              <w:t>온라인출석부 기간 수정 요청</w:t>
            </w:r>
          </w:p>
        </w:tc>
        <w:tc>
          <w:tcPr>
            <w:tcW w:type="dxa" w:w="2880"/>
          </w:tcPr>
          <w:p>
            <w:r>
              <w:t>51</w:t>
            </w:r>
          </w:p>
        </w:tc>
      </w:tr>
      <w:tr>
        <w:tc>
          <w:tcPr>
            <w:tcW w:type="dxa" w:w="2880"/>
          </w:tcPr>
          <w:p>
            <w:r>
              <w:t>숙명여자대학교</w:t>
            </w:r>
          </w:p>
        </w:tc>
        <w:tc>
          <w:tcPr>
            <w:tcW w:type="dxa" w:w="2880"/>
          </w:tcPr>
          <w:p>
            <w:r>
              <w:t>온라인출석부 기간 수정 요청</w:t>
            </w:r>
          </w:p>
        </w:tc>
        <w:tc>
          <w:tcPr>
            <w:tcW w:type="dxa" w:w="2880"/>
          </w:tcPr>
          <w:p>
            <w:r>
              <w:t>52</w:t>
            </w:r>
          </w:p>
        </w:tc>
      </w:tr>
      <w:tr>
        <w:tc>
          <w:tcPr>
            <w:tcW w:type="dxa" w:w="2880"/>
          </w:tcPr>
          <w:p>
            <w:r>
              <w:t>숙명여자대학교</w:t>
            </w:r>
          </w:p>
        </w:tc>
        <w:tc>
          <w:tcPr>
            <w:tcW w:type="dxa" w:w="2880"/>
          </w:tcPr>
          <w:p>
            <w:r>
              <w:t>온라인출석부 기간 수정 요청 추가</w:t>
            </w:r>
          </w:p>
        </w:tc>
        <w:tc>
          <w:tcPr>
            <w:tcW w:type="dxa" w:w="2880"/>
          </w:tcPr>
          <w:p>
            <w:r>
              <w:t>53</w:t>
            </w:r>
          </w:p>
        </w:tc>
      </w:tr>
      <w:tr>
        <w:tc>
          <w:tcPr>
            <w:tcW w:type="dxa" w:w="2880"/>
          </w:tcPr>
          <w:p>
            <w:r>
              <w:t>숙명여자대학교</w:t>
            </w:r>
          </w:p>
        </w:tc>
        <w:tc>
          <w:tcPr>
            <w:tcW w:type="dxa" w:w="2880"/>
          </w:tcPr>
          <w:p>
            <w:r>
              <w:t>온라인출석부 총학습시간 안내문구 수정 요청</w:t>
            </w:r>
          </w:p>
        </w:tc>
        <w:tc>
          <w:tcPr>
            <w:tcW w:type="dxa" w:w="2880"/>
          </w:tcPr>
          <w:p>
            <w:r>
              <w:t>54</w:t>
            </w:r>
          </w:p>
        </w:tc>
      </w:tr>
      <w:tr>
        <w:tc>
          <w:tcPr>
            <w:tcW w:type="dxa" w:w="2880"/>
          </w:tcPr>
          <w:p>
            <w:r>
              <w:t>숙명여자대학교</w:t>
            </w:r>
          </w:p>
        </w:tc>
        <w:tc>
          <w:tcPr>
            <w:tcW w:type="dxa" w:w="2880"/>
          </w:tcPr>
          <w:p>
            <w:r>
              <w:t>퀴즈 문제유형 관련 질문</w:t>
            </w:r>
          </w:p>
        </w:tc>
        <w:tc>
          <w:tcPr>
            <w:tcW w:type="dxa" w:w="2880"/>
          </w:tcPr>
          <w:p>
            <w:r>
              <w:t>55</w:t>
            </w:r>
          </w:p>
        </w:tc>
      </w:tr>
      <w:tr>
        <w:tc>
          <w:tcPr>
            <w:tcW w:type="dxa" w:w="2880"/>
          </w:tcPr>
          <w:p>
            <w:r>
              <w:t>숙명여자대학교</w:t>
            </w:r>
          </w:p>
        </w:tc>
        <w:tc>
          <w:tcPr>
            <w:tcW w:type="dxa" w:w="2880"/>
          </w:tcPr>
          <w:p>
            <w:r>
              <w:t>온라인출석부 데이터베이스 쓰기 오류 수정 요청</w:t>
            </w:r>
          </w:p>
        </w:tc>
        <w:tc>
          <w:tcPr>
            <w:tcW w:type="dxa" w:w="2880"/>
          </w:tcPr>
          <w:p>
            <w:r>
              <w:t>56</w:t>
            </w:r>
          </w:p>
        </w:tc>
      </w:tr>
      <w:tr>
        <w:tc>
          <w:tcPr>
            <w:tcW w:type="dxa" w:w="2880"/>
          </w:tcPr>
          <w:p>
            <w:r>
              <w:t>숙명여자대학교</w:t>
            </w:r>
          </w:p>
        </w:tc>
        <w:tc>
          <w:tcPr>
            <w:tcW w:type="dxa" w:w="2880"/>
          </w:tcPr>
          <w:p>
            <w:r>
              <w:t>관련 사이트 링크 수정 요청</w:t>
            </w:r>
          </w:p>
        </w:tc>
        <w:tc>
          <w:tcPr>
            <w:tcW w:type="dxa" w:w="2880"/>
          </w:tcPr>
          <w:p>
            <w:r>
              <w:t>57</w:t>
            </w:r>
          </w:p>
        </w:tc>
      </w:tr>
      <w:tr>
        <w:tc>
          <w:tcPr>
            <w:tcW w:type="dxa" w:w="2880"/>
          </w:tcPr>
          <w:p>
            <w:r>
              <w:t>숙명여자대학교</w:t>
            </w:r>
          </w:p>
        </w:tc>
        <w:tc>
          <w:tcPr>
            <w:tcW w:type="dxa" w:w="2880"/>
          </w:tcPr>
          <w:p>
            <w:r>
              <w:t>콘텐츠메이커 메뉴 메인페이지 표시 요청</w:t>
            </w:r>
          </w:p>
        </w:tc>
        <w:tc>
          <w:tcPr>
            <w:tcW w:type="dxa" w:w="2880"/>
          </w:tcPr>
          <w:p>
            <w:r>
              <w:t>58</w:t>
            </w:r>
          </w:p>
        </w:tc>
      </w:tr>
      <w:tr>
        <w:tc>
          <w:tcPr>
            <w:tcW w:type="dxa" w:w="2880"/>
          </w:tcPr>
          <w:p>
            <w:r>
              <w:t>숙명여자대학교</w:t>
            </w:r>
          </w:p>
        </w:tc>
        <w:tc>
          <w:tcPr>
            <w:tcW w:type="dxa" w:w="2880"/>
          </w:tcPr>
          <w:p>
            <w:r>
              <w:t>강좌기록 - IP주소 표기</w:t>
            </w:r>
          </w:p>
        </w:tc>
        <w:tc>
          <w:tcPr>
            <w:tcW w:type="dxa" w:w="2880"/>
          </w:tcPr>
          <w:p>
            <w:r>
              <w:t>59</w:t>
            </w:r>
          </w:p>
        </w:tc>
      </w:tr>
      <w:tr>
        <w:tc>
          <w:tcPr>
            <w:tcW w:type="dxa" w:w="2880"/>
          </w:tcPr>
          <w:p>
            <w:r>
              <w:t>숙명여자대학교</w:t>
            </w:r>
          </w:p>
        </w:tc>
        <w:tc>
          <w:tcPr>
            <w:tcW w:type="dxa" w:w="2880"/>
          </w:tcPr>
          <w:p>
            <w:r>
              <w:t>과제 첨부파일 확인 오류 문의</w:t>
            </w:r>
          </w:p>
        </w:tc>
        <w:tc>
          <w:tcPr>
            <w:tcW w:type="dxa" w:w="2880"/>
          </w:tcPr>
          <w:p>
            <w:r>
              <w:t>60</w:t>
            </w:r>
          </w:p>
        </w:tc>
      </w:tr>
      <w:tr>
        <w:tc>
          <w:tcPr>
            <w:tcW w:type="dxa" w:w="2880"/>
          </w:tcPr>
          <w:p>
            <w:r>
              <w:t>숙명여자대학교</w:t>
            </w:r>
          </w:p>
        </w:tc>
        <w:tc>
          <w:tcPr>
            <w:tcW w:type="dxa" w:w="2880"/>
          </w:tcPr>
          <w:p>
            <w:r>
              <w:t>게시판 접근권한 관련 문의</w:t>
            </w:r>
          </w:p>
        </w:tc>
        <w:tc>
          <w:tcPr>
            <w:tcW w:type="dxa" w:w="2880"/>
          </w:tcPr>
          <w:p>
            <w:r>
              <w:t>61</w:t>
            </w:r>
          </w:p>
        </w:tc>
      </w:tr>
      <w:tr>
        <w:tc>
          <w:tcPr>
            <w:tcW w:type="dxa" w:w="2880"/>
          </w:tcPr>
          <w:p>
            <w:r>
              <w:t>숙명여자대학교</w:t>
            </w:r>
          </w:p>
        </w:tc>
        <w:tc>
          <w:tcPr>
            <w:tcW w:type="dxa" w:w="2880"/>
          </w:tcPr>
          <w:p>
            <w:r>
              <w:t>학습이력현황 학습자 목록 정렬 기준 수정 요청</w:t>
            </w:r>
          </w:p>
        </w:tc>
        <w:tc>
          <w:tcPr>
            <w:tcW w:type="dxa" w:w="2880"/>
          </w:tcPr>
          <w:p>
            <w:r>
              <w:t>62</w:t>
            </w:r>
          </w:p>
        </w:tc>
      </w:tr>
      <w:tr>
        <w:tc>
          <w:tcPr>
            <w:tcW w:type="dxa" w:w="2880"/>
          </w:tcPr>
          <w:p>
            <w:r>
              <w:t>숙명여자대학교</w:t>
            </w:r>
          </w:p>
        </w:tc>
        <w:tc>
          <w:tcPr>
            <w:tcW w:type="dxa" w:w="2880"/>
          </w:tcPr>
          <w:p>
            <w:r>
              <w:t>퀴즈 응시기록 복구 요청</w:t>
            </w:r>
          </w:p>
        </w:tc>
        <w:tc>
          <w:tcPr>
            <w:tcW w:type="dxa" w:w="2880"/>
          </w:tcPr>
          <w:p>
            <w:r>
              <w:t>63</w:t>
            </w:r>
          </w:p>
        </w:tc>
      </w:tr>
      <w:tr>
        <w:tc>
          <w:tcPr>
            <w:tcW w:type="dxa" w:w="2880"/>
          </w:tcPr>
          <w:p>
            <w:r>
              <w:t>숙명여자대학교</w:t>
            </w:r>
          </w:p>
        </w:tc>
        <w:tc>
          <w:tcPr>
            <w:tcW w:type="dxa" w:w="2880"/>
          </w:tcPr>
          <w:p>
            <w:r>
              <w:t>성적부 공개 오류 문의</w:t>
            </w:r>
          </w:p>
        </w:tc>
        <w:tc>
          <w:tcPr>
            <w:tcW w:type="dxa" w:w="2880"/>
          </w:tcPr>
          <w:p>
            <w:r>
              <w:t>64</w:t>
            </w:r>
          </w:p>
        </w:tc>
      </w:tr>
      <w:tr>
        <w:tc>
          <w:tcPr>
            <w:tcW w:type="dxa" w:w="2880"/>
          </w:tcPr>
          <w:p>
            <w:r>
              <w:t>숙명여자대학교</w:t>
            </w:r>
          </w:p>
        </w:tc>
        <w:tc>
          <w:tcPr>
            <w:tcW w:type="dxa" w:w="2880"/>
          </w:tcPr>
          <w:p>
            <w:r>
              <w:t>표절검사 진행 오류 확인 요청</w:t>
            </w:r>
          </w:p>
        </w:tc>
        <w:tc>
          <w:tcPr>
            <w:tcW w:type="dxa" w:w="2880"/>
          </w:tcPr>
          <w:p>
            <w:r>
              <w:t>65</w:t>
            </w:r>
          </w:p>
        </w:tc>
      </w:tr>
      <w:tr>
        <w:tc>
          <w:tcPr>
            <w:tcW w:type="dxa" w:w="2880"/>
          </w:tcPr>
          <w:p>
            <w:r>
              <w:t>숙명여자대학교</w:t>
            </w:r>
          </w:p>
        </w:tc>
        <w:tc>
          <w:tcPr>
            <w:tcW w:type="dxa" w:w="2880"/>
          </w:tcPr>
          <w:p>
            <w:r>
              <w:t>강좌기록 페이지 IP주소 표시 요청</w:t>
            </w:r>
          </w:p>
        </w:tc>
        <w:tc>
          <w:tcPr>
            <w:tcW w:type="dxa" w:w="2880"/>
          </w:tcPr>
          <w:p>
            <w:r>
              <w:t>66</w:t>
            </w:r>
          </w:p>
        </w:tc>
      </w:tr>
      <w:tr>
        <w:tc>
          <w:tcPr>
            <w:tcW w:type="dxa" w:w="2880"/>
          </w:tcPr>
          <w:p>
            <w:r>
              <w:t>숙명여자대학교</w:t>
            </w:r>
          </w:p>
        </w:tc>
        <w:tc>
          <w:tcPr>
            <w:tcW w:type="dxa" w:w="2880"/>
          </w:tcPr>
          <w:p>
            <w:r>
              <w:t>강좌기록 페이지 IP주소 표시 재요청</w:t>
            </w:r>
          </w:p>
        </w:tc>
        <w:tc>
          <w:tcPr>
            <w:tcW w:type="dxa" w:w="2880"/>
          </w:tcPr>
          <w:p>
            <w:r>
              <w:t>67</w:t>
            </w:r>
          </w:p>
        </w:tc>
      </w:tr>
      <w:tr>
        <w:tc>
          <w:tcPr>
            <w:tcW w:type="dxa" w:w="2880"/>
          </w:tcPr>
          <w:p>
            <w:r>
              <w:t>숙명여자대학교</w:t>
            </w:r>
          </w:p>
        </w:tc>
        <w:tc>
          <w:tcPr>
            <w:tcW w:type="dxa" w:w="2880"/>
          </w:tcPr>
          <w:p>
            <w:r>
              <w:t>퀴즈 수동채점 문구 수정 요청</w:t>
            </w:r>
          </w:p>
        </w:tc>
        <w:tc>
          <w:tcPr>
            <w:tcW w:type="dxa" w:w="2880"/>
          </w:tcPr>
          <w:p>
            <w:r>
              <w:t>68</w:t>
            </w:r>
          </w:p>
        </w:tc>
      </w:tr>
      <w:tr>
        <w:tc>
          <w:tcPr>
            <w:tcW w:type="dxa" w:w="2880"/>
          </w:tcPr>
          <w:p>
            <w:r>
              <w:t>숙명여자대학교</w:t>
            </w:r>
          </w:p>
        </w:tc>
        <w:tc>
          <w:tcPr>
            <w:tcW w:type="dxa" w:w="2880"/>
          </w:tcPr>
          <w:p>
            <w:r>
              <w:t>퀴즈 응시결과 그래프 수정 요청</w:t>
            </w:r>
          </w:p>
        </w:tc>
        <w:tc>
          <w:tcPr>
            <w:tcW w:type="dxa" w:w="2880"/>
          </w:tcPr>
          <w:p>
            <w:r>
              <w:t>69</w:t>
            </w:r>
          </w:p>
        </w:tc>
      </w:tr>
      <w:tr>
        <w:tc>
          <w:tcPr>
            <w:tcW w:type="dxa" w:w="2880"/>
          </w:tcPr>
          <w:p>
            <w:r>
              <w:t>숙명여자대학교</w:t>
            </w:r>
          </w:p>
        </w:tc>
        <w:tc>
          <w:tcPr>
            <w:tcW w:type="dxa" w:w="2880"/>
          </w:tcPr>
          <w:p>
            <w:r>
              <w:t>퀴즈 서술형 문제 관련 문의</w:t>
            </w:r>
          </w:p>
        </w:tc>
        <w:tc>
          <w:tcPr>
            <w:tcW w:type="dxa" w:w="2880"/>
          </w:tcPr>
          <w:p>
            <w:r>
              <w:t>70</w:t>
            </w:r>
          </w:p>
        </w:tc>
      </w:tr>
      <w:tr>
        <w:tc>
          <w:tcPr>
            <w:tcW w:type="dxa" w:w="2880"/>
          </w:tcPr>
          <w:p>
            <w:r>
              <w:t>숙명여자대학교</w:t>
            </w:r>
          </w:p>
        </w:tc>
        <w:tc>
          <w:tcPr>
            <w:tcW w:type="dxa" w:w="2880"/>
          </w:tcPr>
          <w:p>
            <w:r>
              <w:t>퀴즈 채점 문의</w:t>
            </w:r>
          </w:p>
        </w:tc>
        <w:tc>
          <w:tcPr>
            <w:tcW w:type="dxa" w:w="2880"/>
          </w:tcPr>
          <w:p>
            <w:r>
              <w:t>71</w:t>
            </w:r>
          </w:p>
        </w:tc>
      </w:tr>
      <w:tr>
        <w:tc>
          <w:tcPr>
            <w:tcW w:type="dxa" w:w="2880"/>
          </w:tcPr>
          <w:p>
            <w:r>
              <w:t>숙명여자대학교</w:t>
            </w:r>
          </w:p>
        </w:tc>
        <w:tc>
          <w:tcPr>
            <w:tcW w:type="dxa" w:w="2880"/>
          </w:tcPr>
          <w:p>
            <w:r>
              <w:t>퀴즈 응시기록 수정 방법 문의</w:t>
            </w:r>
          </w:p>
        </w:tc>
        <w:tc>
          <w:tcPr>
            <w:tcW w:type="dxa" w:w="2880"/>
          </w:tcPr>
          <w:p>
            <w:r>
              <w:t>72</w:t>
            </w:r>
          </w:p>
        </w:tc>
      </w:tr>
      <w:tr>
        <w:tc>
          <w:tcPr>
            <w:tcW w:type="dxa" w:w="2880"/>
          </w:tcPr>
          <w:p>
            <w:r>
              <w:t>숙명여자대학교</w:t>
            </w:r>
          </w:p>
        </w:tc>
        <w:tc>
          <w:tcPr>
            <w:tcW w:type="dxa" w:w="2880"/>
          </w:tcPr>
          <w:p>
            <w:r>
              <w:t>온라인출석부 오류 확인 요청</w:t>
            </w:r>
          </w:p>
        </w:tc>
        <w:tc>
          <w:tcPr>
            <w:tcW w:type="dxa" w:w="2880"/>
          </w:tcPr>
          <w:p>
            <w:r>
              <w:t>73</w:t>
            </w:r>
          </w:p>
        </w:tc>
      </w:tr>
      <w:tr>
        <w:tc>
          <w:tcPr>
            <w:tcW w:type="dxa" w:w="2880"/>
          </w:tcPr>
          <w:p>
            <w:r>
              <w:t>숙명여자대학교</w:t>
            </w:r>
          </w:p>
        </w:tc>
        <w:tc>
          <w:tcPr>
            <w:tcW w:type="dxa" w:w="2880"/>
          </w:tcPr>
          <w:p>
            <w:r>
              <w:t>과제 채점 피드백 불러오기 오류 확인요청</w:t>
            </w:r>
          </w:p>
        </w:tc>
        <w:tc>
          <w:tcPr>
            <w:tcW w:type="dxa" w:w="2880"/>
          </w:tcPr>
          <w:p>
            <w:r>
              <w:t>74</w:t>
            </w:r>
          </w:p>
        </w:tc>
      </w:tr>
      <w:tr>
        <w:tc>
          <w:tcPr>
            <w:tcW w:type="dxa" w:w="2880"/>
          </w:tcPr>
          <w:p>
            <w:r>
              <w:t>숙명여자대학교</w:t>
            </w:r>
          </w:p>
        </w:tc>
        <w:tc>
          <w:tcPr>
            <w:tcW w:type="dxa" w:w="2880"/>
          </w:tcPr>
          <w:p>
            <w:r>
              <w:t>실시간 화상도구 ZOOM 스노우보드 강의실 추가 요청</w:t>
            </w:r>
          </w:p>
        </w:tc>
        <w:tc>
          <w:tcPr>
            <w:tcW w:type="dxa" w:w="2880"/>
          </w:tcPr>
          <w:p>
            <w:r>
              <w:t>75</w:t>
            </w:r>
          </w:p>
        </w:tc>
      </w:tr>
      <w:tr>
        <w:tc>
          <w:tcPr>
            <w:tcW w:type="dxa" w:w="2880"/>
          </w:tcPr>
          <w:p>
            <w:r>
              <w:t>숙명여자대학교</w:t>
            </w:r>
          </w:p>
        </w:tc>
        <w:tc>
          <w:tcPr>
            <w:tcW w:type="dxa" w:w="2880"/>
          </w:tcPr>
          <w:p>
            <w:r>
              <w:t>총 학습시간 반영 오류 확인 요청</w:t>
            </w:r>
          </w:p>
        </w:tc>
        <w:tc>
          <w:tcPr>
            <w:tcW w:type="dxa" w:w="2880"/>
          </w:tcPr>
          <w:p>
            <w:r>
              <w:t>76</w:t>
            </w:r>
          </w:p>
        </w:tc>
      </w:tr>
      <w:tr>
        <w:tc>
          <w:tcPr>
            <w:tcW w:type="dxa" w:w="2880"/>
          </w:tcPr>
          <w:p>
            <w:r>
              <w:t>숙명여자대학교</w:t>
            </w:r>
          </w:p>
        </w:tc>
        <w:tc>
          <w:tcPr>
            <w:tcW w:type="dxa" w:w="2880"/>
          </w:tcPr>
          <w:p>
            <w:r>
              <w:t>스노우보드 오류 확인 요청</w:t>
            </w:r>
          </w:p>
        </w:tc>
        <w:tc>
          <w:tcPr>
            <w:tcW w:type="dxa" w:w="2880"/>
          </w:tcPr>
          <w:p>
            <w:r>
              <w:t>77</w:t>
            </w:r>
          </w:p>
        </w:tc>
      </w:tr>
      <w:tr>
        <w:tc>
          <w:tcPr>
            <w:tcW w:type="dxa" w:w="2880"/>
          </w:tcPr>
          <w:p>
            <w:r>
              <w:t>숙명여자대학교</w:t>
            </w:r>
          </w:p>
        </w:tc>
        <w:tc>
          <w:tcPr>
            <w:tcW w:type="dxa" w:w="2880"/>
          </w:tcPr>
          <w:p>
            <w:r>
              <w:t>온라인출석부 기간 수정 요청</w:t>
            </w:r>
          </w:p>
        </w:tc>
        <w:tc>
          <w:tcPr>
            <w:tcW w:type="dxa" w:w="2880"/>
          </w:tcPr>
          <w:p>
            <w:r>
              <w:t>78</w:t>
            </w:r>
          </w:p>
        </w:tc>
      </w:tr>
      <w:tr>
        <w:tc>
          <w:tcPr>
            <w:tcW w:type="dxa" w:w="2880"/>
          </w:tcPr>
          <w:p>
            <w:r>
              <w:t>숙명여자대학교</w:t>
            </w:r>
          </w:p>
        </w:tc>
        <w:tc>
          <w:tcPr>
            <w:tcW w:type="dxa" w:w="2880"/>
          </w:tcPr>
          <w:p>
            <w:r>
              <w:t>e-class 상단에 이름 표기 수정 요청</w:t>
            </w:r>
          </w:p>
        </w:tc>
        <w:tc>
          <w:tcPr>
            <w:tcW w:type="dxa" w:w="2880"/>
          </w:tcPr>
          <w:p>
            <w:r>
              <w:t>79</w:t>
            </w:r>
          </w:p>
        </w:tc>
      </w:tr>
      <w:tr>
        <w:tc>
          <w:tcPr>
            <w:tcW w:type="dxa" w:w="2880"/>
          </w:tcPr>
          <w:p>
            <w:r>
              <w:t>숙명여자대학교</w:t>
            </w:r>
          </w:p>
        </w:tc>
        <w:tc>
          <w:tcPr>
            <w:tcW w:type="dxa" w:w="2880"/>
          </w:tcPr>
          <w:p>
            <w:r>
              <w:t>표절검사 대상 문서 우선순위 확인 요청</w:t>
            </w:r>
          </w:p>
        </w:tc>
        <w:tc>
          <w:tcPr>
            <w:tcW w:type="dxa" w:w="2880"/>
          </w:tcPr>
          <w:p>
            <w:r>
              <w:t>80</w:t>
            </w:r>
          </w:p>
        </w:tc>
      </w:tr>
      <w:tr>
        <w:tc>
          <w:tcPr>
            <w:tcW w:type="dxa" w:w="2880"/>
          </w:tcPr>
          <w:p>
            <w:r>
              <w:t>순천향대학교</w:t>
            </w:r>
          </w:p>
        </w:tc>
        <w:tc>
          <w:tcPr>
            <w:tcW w:type="dxa" w:w="2880"/>
          </w:tcPr>
          <w:p>
            <w:r>
              <w:t>로그인 세션 아웃 확인</w:t>
            </w:r>
          </w:p>
        </w:tc>
        <w:tc>
          <w:tcPr>
            <w:tcW w:type="dxa" w:w="2880"/>
          </w:tcPr>
          <w:p>
            <w:r>
              <w:t>3</w:t>
            </w:r>
          </w:p>
        </w:tc>
      </w:tr>
      <w:tr>
        <w:tc>
          <w:tcPr>
            <w:tcW w:type="dxa" w:w="2880"/>
          </w:tcPr>
          <w:p>
            <w:r>
              <w:t>순천향대학교</w:t>
            </w:r>
          </w:p>
        </w:tc>
        <w:tc>
          <w:tcPr>
            <w:tcW w:type="dxa" w:w="2880"/>
          </w:tcPr>
          <w:p>
            <w:r>
              <w:t>[성적다운로드]교수 문의</w:t>
            </w:r>
          </w:p>
        </w:tc>
        <w:tc>
          <w:tcPr>
            <w:tcW w:type="dxa" w:w="2880"/>
          </w:tcPr>
          <w:p>
            <w:r>
              <w:t>4</w:t>
            </w:r>
          </w:p>
        </w:tc>
      </w:tr>
      <w:tr>
        <w:tc>
          <w:tcPr>
            <w:tcW w:type="dxa" w:w="2880"/>
          </w:tcPr>
          <w:p>
            <w:r>
              <w:t>순천향대학교</w:t>
            </w:r>
          </w:p>
        </w:tc>
        <w:tc>
          <w:tcPr>
            <w:tcW w:type="dxa" w:w="2880"/>
          </w:tcPr>
          <w:p>
            <w:r>
              <w:t>[시험관련메뉴얼] 자료 요청</w:t>
            </w:r>
          </w:p>
        </w:tc>
        <w:tc>
          <w:tcPr>
            <w:tcW w:type="dxa" w:w="2880"/>
          </w:tcPr>
          <w:p>
            <w:r>
              <w:t>5</w:t>
            </w:r>
          </w:p>
        </w:tc>
      </w:tr>
      <w:tr>
        <w:tc>
          <w:tcPr>
            <w:tcW w:type="dxa" w:w="2880"/>
          </w:tcPr>
          <w:p>
            <w:r>
              <w:t>순천향대학교</w:t>
            </w:r>
          </w:p>
        </w:tc>
        <w:tc>
          <w:tcPr>
            <w:tcW w:type="dxa" w:w="2880"/>
          </w:tcPr>
          <w:p>
            <w:r>
              <w:t>[통계]통계 관련 요청( 지난달 )</w:t>
            </w:r>
          </w:p>
        </w:tc>
        <w:tc>
          <w:tcPr>
            <w:tcW w:type="dxa" w:w="2880"/>
          </w:tcPr>
          <w:p>
            <w:r>
              <w:t>6</w:t>
            </w:r>
          </w:p>
        </w:tc>
      </w:tr>
      <w:tr>
        <w:tc>
          <w:tcPr>
            <w:tcW w:type="dxa" w:w="2880"/>
          </w:tcPr>
          <w:p>
            <w:r>
              <w:t>순천향대학교</w:t>
            </w:r>
          </w:p>
        </w:tc>
        <w:tc>
          <w:tcPr>
            <w:tcW w:type="dxa" w:w="2880"/>
          </w:tcPr>
          <w:p>
            <w:r>
              <w:t>[로그인-로그아웃관련]</w:t>
            </w:r>
          </w:p>
        </w:tc>
        <w:tc>
          <w:tcPr>
            <w:tcW w:type="dxa" w:w="2880"/>
          </w:tcPr>
          <w:p>
            <w:r>
              <w:t>7</w:t>
            </w:r>
          </w:p>
        </w:tc>
      </w:tr>
      <w:tr>
        <w:tc>
          <w:tcPr>
            <w:tcW w:type="dxa" w:w="2880"/>
          </w:tcPr>
          <w:p>
            <w:r>
              <w:t>순천향대학교</w:t>
            </w:r>
          </w:p>
        </w:tc>
        <w:tc>
          <w:tcPr>
            <w:tcW w:type="dxa" w:w="2880"/>
          </w:tcPr>
          <w:p>
            <w:r>
              <w:t>[학사연동 확인 요청]</w:t>
            </w:r>
          </w:p>
        </w:tc>
        <w:tc>
          <w:tcPr>
            <w:tcW w:type="dxa" w:w="2880"/>
          </w:tcPr>
          <w:p>
            <w:r>
              <w:t>8</w:t>
            </w:r>
          </w:p>
        </w:tc>
      </w:tr>
      <w:tr>
        <w:tc>
          <w:tcPr>
            <w:tcW w:type="dxa" w:w="2880"/>
          </w:tcPr>
          <w:p>
            <w:r>
              <w:t>순천향대학교</w:t>
            </w:r>
          </w:p>
        </w:tc>
        <w:tc>
          <w:tcPr>
            <w:tcW w:type="dxa" w:w="2880"/>
          </w:tcPr>
          <w:p>
            <w:r>
              <w:t>[동시접속차단]관련</w:t>
            </w:r>
          </w:p>
        </w:tc>
        <w:tc>
          <w:tcPr>
            <w:tcW w:type="dxa" w:w="2880"/>
          </w:tcPr>
          <w:p>
            <w:r>
              <w:t>9</w:t>
            </w:r>
          </w:p>
        </w:tc>
      </w:tr>
      <w:tr>
        <w:tc>
          <w:tcPr>
            <w:tcW w:type="dxa" w:w="2880"/>
          </w:tcPr>
          <w:p>
            <w:r>
              <w:t>순천향대학교</w:t>
            </w:r>
          </w:p>
        </w:tc>
        <w:tc>
          <w:tcPr>
            <w:tcW w:type="dxa" w:w="2880"/>
          </w:tcPr>
          <w:p>
            <w:r>
              <w:t>[2차인증모듈]관련</w:t>
            </w:r>
          </w:p>
        </w:tc>
        <w:tc>
          <w:tcPr>
            <w:tcW w:type="dxa" w:w="2880"/>
          </w:tcPr>
          <w:p>
            <w:r>
              <w:t>10</w:t>
            </w:r>
          </w:p>
        </w:tc>
      </w:tr>
      <w:tr>
        <w:tc>
          <w:tcPr>
            <w:tcW w:type="dxa" w:w="2880"/>
          </w:tcPr>
          <w:p>
            <w:r>
              <w:t>순천향대학교</w:t>
            </w:r>
          </w:p>
        </w:tc>
        <w:tc>
          <w:tcPr>
            <w:tcW w:type="dxa" w:w="2880"/>
          </w:tcPr>
          <w:p>
            <w:r>
              <w:t>세션 아웃 타임 관련( 공문 요청 )</w:t>
            </w:r>
          </w:p>
        </w:tc>
        <w:tc>
          <w:tcPr>
            <w:tcW w:type="dxa" w:w="2880"/>
          </w:tcPr>
          <w:p>
            <w:r>
              <w:t>11</w:t>
            </w:r>
          </w:p>
        </w:tc>
      </w:tr>
      <w:tr>
        <w:tc>
          <w:tcPr>
            <w:tcW w:type="dxa" w:w="2880"/>
          </w:tcPr>
          <w:p>
            <w:r>
              <w:t>순천향대학교</w:t>
            </w:r>
          </w:p>
        </w:tc>
        <w:tc>
          <w:tcPr>
            <w:tcW w:type="dxa" w:w="2880"/>
          </w:tcPr>
          <w:p>
            <w:r>
              <w:t>2020학년도 정보처리시스템 위탁업체 개인 정보 및 정보보호 교육관련 안내</w:t>
            </w:r>
          </w:p>
        </w:tc>
        <w:tc>
          <w:tcPr>
            <w:tcW w:type="dxa" w:w="2880"/>
          </w:tcPr>
          <w:p>
            <w:r>
              <w:t>12</w:t>
            </w:r>
          </w:p>
        </w:tc>
      </w:tr>
      <w:tr>
        <w:tc>
          <w:tcPr>
            <w:tcW w:type="dxa" w:w="2880"/>
          </w:tcPr>
          <w:p>
            <w:r>
              <w:t>순천향대학교</w:t>
            </w:r>
          </w:p>
        </w:tc>
        <w:tc>
          <w:tcPr>
            <w:tcW w:type="dxa" w:w="2880"/>
          </w:tcPr>
          <w:p>
            <w:r>
              <w:t>학습플랫폼 KOCW 수정 요청</w:t>
            </w:r>
          </w:p>
        </w:tc>
        <w:tc>
          <w:tcPr>
            <w:tcW w:type="dxa" w:w="2880"/>
          </w:tcPr>
          <w:p>
            <w:r>
              <w:t>13</w:t>
            </w:r>
          </w:p>
        </w:tc>
      </w:tr>
      <w:tr>
        <w:tc>
          <w:tcPr>
            <w:tcW w:type="dxa" w:w="2880"/>
          </w:tcPr>
          <w:p>
            <w:r>
              <w:t>순천향대학교</w:t>
            </w:r>
          </w:p>
        </w:tc>
        <w:tc>
          <w:tcPr>
            <w:tcW w:type="dxa" w:w="2880"/>
          </w:tcPr>
          <w:p>
            <w:r>
              <w:t>CTL프로그램 &gt; 예약관리 &gt; 통계 관련</w:t>
            </w:r>
          </w:p>
        </w:tc>
        <w:tc>
          <w:tcPr>
            <w:tcW w:type="dxa" w:w="2880"/>
          </w:tcPr>
          <w:p>
            <w:r>
              <w:t>1</w:t>
            </w:r>
          </w:p>
        </w:tc>
      </w:tr>
      <w:tr>
        <w:tc>
          <w:tcPr>
            <w:tcW w:type="dxa" w:w="2880"/>
          </w:tcPr>
          <w:p>
            <w:r>
              <w:t>순천향대학교</w:t>
            </w:r>
          </w:p>
        </w:tc>
        <w:tc>
          <w:tcPr>
            <w:tcW w:type="dxa" w:w="2880"/>
          </w:tcPr>
          <w:p>
            <w:r>
              <w:t>2020년도 게시판 생성요청</w:t>
            </w:r>
          </w:p>
        </w:tc>
        <w:tc>
          <w:tcPr>
            <w:tcW w:type="dxa" w:w="2880"/>
          </w:tcPr>
          <w:p>
            <w:r>
              <w:t>1</w:t>
            </w:r>
          </w:p>
        </w:tc>
      </w:tr>
      <w:tr>
        <w:tc>
          <w:tcPr>
            <w:tcW w:type="dxa" w:w="2880"/>
          </w:tcPr>
          <w:p>
            <w:r>
              <w:t>순천향대학교</w:t>
            </w:r>
          </w:p>
        </w:tc>
        <w:tc>
          <w:tcPr>
            <w:tcW w:type="dxa" w:w="2880"/>
          </w:tcPr>
          <w:p>
            <w:r>
              <w:t>[LMS]통계</w:t>
            </w:r>
          </w:p>
        </w:tc>
        <w:tc>
          <w:tcPr>
            <w:tcW w:type="dxa" w:w="2880"/>
          </w:tcPr>
          <w:p>
            <w:r>
              <w:t>2</w:t>
            </w:r>
          </w:p>
        </w:tc>
      </w:tr>
      <w:tr>
        <w:tc>
          <w:tcPr>
            <w:tcW w:type="dxa" w:w="2880"/>
          </w:tcPr>
          <w:p>
            <w:r>
              <w:t>순천향대학교</w:t>
            </w:r>
          </w:p>
        </w:tc>
        <w:tc>
          <w:tcPr>
            <w:tcW w:type="dxa" w:w="2880"/>
          </w:tcPr>
          <w:p>
            <w:r>
              <w:t>LMS 관리자모드 &gt; 통계 &gt; 활용율 관련</w:t>
            </w:r>
          </w:p>
        </w:tc>
        <w:tc>
          <w:tcPr>
            <w:tcW w:type="dxa" w:w="2880"/>
          </w:tcPr>
          <w:p>
            <w:r>
              <w:t>3</w:t>
            </w:r>
          </w:p>
        </w:tc>
      </w:tr>
      <w:tr>
        <w:tc>
          <w:tcPr>
            <w:tcW w:type="dxa" w:w="2880"/>
          </w:tcPr>
          <w:p>
            <w:r>
              <w:t>순천향대학교</w:t>
            </w:r>
          </w:p>
        </w:tc>
        <w:tc>
          <w:tcPr>
            <w:tcW w:type="dxa" w:w="2880"/>
          </w:tcPr>
          <w:p>
            <w:r>
              <w:t>세금계산서</w:t>
            </w:r>
          </w:p>
        </w:tc>
        <w:tc>
          <w:tcPr>
            <w:tcW w:type="dxa" w:w="2880"/>
          </w:tcPr>
          <w:p>
            <w:r>
              <w:t>4</w:t>
            </w:r>
          </w:p>
        </w:tc>
      </w:tr>
      <w:tr>
        <w:tc>
          <w:tcPr>
            <w:tcW w:type="dxa" w:w="2880"/>
          </w:tcPr>
          <w:p>
            <w:r>
              <w:t>순천향대학교</w:t>
            </w:r>
          </w:p>
        </w:tc>
        <w:tc>
          <w:tcPr>
            <w:tcW w:type="dxa" w:w="2880"/>
          </w:tcPr>
          <w:p>
            <w:r>
              <w:t>[학사연동]연동 과목 오류 문의</w:t>
            </w:r>
          </w:p>
        </w:tc>
        <w:tc>
          <w:tcPr>
            <w:tcW w:type="dxa" w:w="2880"/>
          </w:tcPr>
          <w:p>
            <w:r>
              <w:t>5</w:t>
            </w:r>
          </w:p>
        </w:tc>
      </w:tr>
      <w:tr>
        <w:tc>
          <w:tcPr>
            <w:tcW w:type="dxa" w:w="2880"/>
          </w:tcPr>
          <w:p>
            <w:r>
              <w:t>순천향대학교</w:t>
            </w:r>
          </w:p>
        </w:tc>
        <w:tc>
          <w:tcPr>
            <w:tcW w:type="dxa" w:w="2880"/>
          </w:tcPr>
          <w:p>
            <w:r>
              <w:t>[기타강의]선택 오류</w:t>
            </w:r>
          </w:p>
        </w:tc>
        <w:tc>
          <w:tcPr>
            <w:tcW w:type="dxa" w:w="2880"/>
          </w:tcPr>
          <w:p>
            <w:r>
              <w:t>6</w:t>
            </w:r>
          </w:p>
        </w:tc>
      </w:tr>
      <w:tr>
        <w:tc>
          <w:tcPr>
            <w:tcW w:type="dxa" w:w="2880"/>
          </w:tcPr>
          <w:p>
            <w:r>
              <w:t>순천향대학교</w:t>
            </w:r>
          </w:p>
        </w:tc>
        <w:tc>
          <w:tcPr>
            <w:tcW w:type="dxa" w:w="2880"/>
          </w:tcPr>
          <w:p>
            <w:r>
              <w:t>2차인증 테스트 계정</w:t>
            </w:r>
          </w:p>
        </w:tc>
        <w:tc>
          <w:tcPr>
            <w:tcW w:type="dxa" w:w="2880"/>
          </w:tcPr>
          <w:p>
            <w:r>
              <w:t>7</w:t>
            </w:r>
          </w:p>
        </w:tc>
      </w:tr>
      <w:tr>
        <w:tc>
          <w:tcPr>
            <w:tcW w:type="dxa" w:w="2880"/>
          </w:tcPr>
          <w:p>
            <w:r>
              <w:t>순천향대학교</w:t>
            </w:r>
          </w:p>
        </w:tc>
        <w:tc>
          <w:tcPr>
            <w:tcW w:type="dxa" w:w="2880"/>
          </w:tcPr>
          <w:p>
            <w:r>
              <w:t>[기타강의] 개설시 학생 등록문의</w:t>
            </w:r>
          </w:p>
        </w:tc>
        <w:tc>
          <w:tcPr>
            <w:tcW w:type="dxa" w:w="2880"/>
          </w:tcPr>
          <w:p>
            <w:r>
              <w:t>8</w:t>
            </w:r>
          </w:p>
        </w:tc>
      </w:tr>
      <w:tr>
        <w:tc>
          <w:tcPr>
            <w:tcW w:type="dxa" w:w="2880"/>
          </w:tcPr>
          <w:p>
            <w:r>
              <w:t>순천향대학교</w:t>
            </w:r>
          </w:p>
        </w:tc>
        <w:tc>
          <w:tcPr>
            <w:tcW w:type="dxa" w:w="2880"/>
          </w:tcPr>
          <w:p>
            <w:r>
              <w:t>강좌전체보기 관련</w:t>
            </w:r>
          </w:p>
        </w:tc>
        <w:tc>
          <w:tcPr>
            <w:tcW w:type="dxa" w:w="2880"/>
          </w:tcPr>
          <w:p>
            <w:r>
              <w:t>9</w:t>
            </w:r>
          </w:p>
        </w:tc>
      </w:tr>
      <w:tr>
        <w:tc>
          <w:tcPr>
            <w:tcW w:type="dxa" w:w="2880"/>
          </w:tcPr>
          <w:p>
            <w:r>
              <w:t>순천향대학교</w:t>
            </w:r>
          </w:p>
        </w:tc>
        <w:tc>
          <w:tcPr>
            <w:tcW w:type="dxa" w:w="2880"/>
          </w:tcPr>
          <w:p>
            <w:r>
              <w:t>[정렬수정] 과목 학부/대학원</w:t>
            </w:r>
          </w:p>
        </w:tc>
        <w:tc>
          <w:tcPr>
            <w:tcW w:type="dxa" w:w="2880"/>
          </w:tcPr>
          <w:p>
            <w:r>
              <w:t>10</w:t>
            </w:r>
          </w:p>
        </w:tc>
      </w:tr>
      <w:tr>
        <w:tc>
          <w:tcPr>
            <w:tcW w:type="dxa" w:w="2880"/>
          </w:tcPr>
          <w:p>
            <w:r>
              <w:t>순천향대학교</w:t>
            </w:r>
          </w:p>
        </w:tc>
        <w:tc>
          <w:tcPr>
            <w:tcW w:type="dxa" w:w="2880"/>
          </w:tcPr>
          <w:p>
            <w:r>
              <w:t>[학사일정변경]강의기간 확인 요청</w:t>
            </w:r>
          </w:p>
        </w:tc>
        <w:tc>
          <w:tcPr>
            <w:tcW w:type="dxa" w:w="2880"/>
          </w:tcPr>
          <w:p>
            <w:r>
              <w:t>11</w:t>
            </w:r>
          </w:p>
        </w:tc>
      </w:tr>
      <w:tr>
        <w:tc>
          <w:tcPr>
            <w:tcW w:type="dxa" w:w="2880"/>
          </w:tcPr>
          <w:p>
            <w:r>
              <w:t>순천향대학교</w:t>
            </w:r>
          </w:p>
        </w:tc>
        <w:tc>
          <w:tcPr>
            <w:tcW w:type="dxa" w:w="2880"/>
          </w:tcPr>
          <w:p>
            <w:r>
              <w:t>2020학년도 1학기 학사연동 정보요청</w:t>
            </w:r>
          </w:p>
        </w:tc>
        <w:tc>
          <w:tcPr>
            <w:tcW w:type="dxa" w:w="2880"/>
          </w:tcPr>
          <w:p>
            <w:r>
              <w:t>12</w:t>
            </w:r>
          </w:p>
        </w:tc>
      </w:tr>
      <w:tr>
        <w:tc>
          <w:tcPr>
            <w:tcW w:type="dxa" w:w="2880"/>
          </w:tcPr>
          <w:p>
            <w:r>
              <w:t>순천향대학교</w:t>
            </w:r>
          </w:p>
        </w:tc>
        <w:tc>
          <w:tcPr>
            <w:tcW w:type="dxa" w:w="2880"/>
          </w:tcPr>
          <w:p>
            <w:r>
              <w:t>[강의기간]15주차 기간 수정</w:t>
            </w:r>
          </w:p>
        </w:tc>
        <w:tc>
          <w:tcPr>
            <w:tcW w:type="dxa" w:w="2880"/>
          </w:tcPr>
          <w:p>
            <w:r>
              <w:t>13</w:t>
            </w:r>
          </w:p>
        </w:tc>
      </w:tr>
      <w:tr>
        <w:tc>
          <w:tcPr>
            <w:tcW w:type="dxa" w:w="2880"/>
          </w:tcPr>
          <w:p>
            <w:r>
              <w:t>순천향대학교</w:t>
            </w:r>
          </w:p>
        </w:tc>
        <w:tc>
          <w:tcPr>
            <w:tcW w:type="dxa" w:w="2880"/>
          </w:tcPr>
          <w:p>
            <w:r>
              <w:t>[동영상재생장애]</w:t>
            </w:r>
          </w:p>
        </w:tc>
        <w:tc>
          <w:tcPr>
            <w:tcW w:type="dxa" w:w="2880"/>
          </w:tcPr>
          <w:p>
            <w:r>
              <w:t>14</w:t>
            </w:r>
          </w:p>
        </w:tc>
      </w:tr>
      <w:tr>
        <w:tc>
          <w:tcPr>
            <w:tcW w:type="dxa" w:w="2880"/>
          </w:tcPr>
          <w:p>
            <w:r>
              <w:t>순천향대학교</w:t>
            </w:r>
          </w:p>
        </w:tc>
        <w:tc>
          <w:tcPr>
            <w:tcW w:type="dxa" w:w="2880"/>
          </w:tcPr>
          <w:p>
            <w:r>
              <w:t>긴급[강의실 접속 장애 관련]</w:t>
            </w:r>
          </w:p>
        </w:tc>
        <w:tc>
          <w:tcPr>
            <w:tcW w:type="dxa" w:w="2880"/>
          </w:tcPr>
          <w:p>
            <w:r>
              <w:t>15</w:t>
            </w:r>
          </w:p>
        </w:tc>
      </w:tr>
      <w:tr>
        <w:tc>
          <w:tcPr>
            <w:tcW w:type="dxa" w:w="2880"/>
          </w:tcPr>
          <w:p>
            <w:r>
              <w:t>순천향대학교</w:t>
            </w:r>
          </w:p>
        </w:tc>
        <w:tc>
          <w:tcPr>
            <w:tcW w:type="dxa" w:w="2880"/>
          </w:tcPr>
          <w:p>
            <w:r>
              <w:t>[긴급 수정 요청]</w:t>
            </w:r>
          </w:p>
        </w:tc>
        <w:tc>
          <w:tcPr>
            <w:tcW w:type="dxa" w:w="2880"/>
          </w:tcPr>
          <w:p>
            <w:r>
              <w:t>16</w:t>
            </w:r>
          </w:p>
        </w:tc>
      </w:tr>
      <w:tr>
        <w:tc>
          <w:tcPr>
            <w:tcW w:type="dxa" w:w="2880"/>
          </w:tcPr>
          <w:p>
            <w:r>
              <w:t>순천향대학교</w:t>
            </w:r>
          </w:p>
        </w:tc>
        <w:tc>
          <w:tcPr>
            <w:tcW w:type="dxa" w:w="2880"/>
          </w:tcPr>
          <w:p>
            <w:r>
              <w:t>팝업 공지 수정</w:t>
            </w:r>
          </w:p>
        </w:tc>
        <w:tc>
          <w:tcPr>
            <w:tcW w:type="dxa" w:w="2880"/>
          </w:tcPr>
          <w:p>
            <w:r>
              <w:t>17</w:t>
            </w:r>
          </w:p>
        </w:tc>
      </w:tr>
      <w:tr>
        <w:tc>
          <w:tcPr>
            <w:tcW w:type="dxa" w:w="2880"/>
          </w:tcPr>
          <w:p>
            <w:r>
              <w:t>순천향대학교</w:t>
            </w:r>
          </w:p>
        </w:tc>
        <w:tc>
          <w:tcPr>
            <w:tcW w:type="dxa" w:w="2880"/>
          </w:tcPr>
          <w:p>
            <w:r>
              <w:t>[장애 지원 문의]연락 하셔서 확인좀 부탁드립니다.</w:t>
            </w:r>
          </w:p>
        </w:tc>
        <w:tc>
          <w:tcPr>
            <w:tcW w:type="dxa" w:w="2880"/>
          </w:tcPr>
          <w:p>
            <w:r>
              <w:t>18</w:t>
            </w:r>
          </w:p>
        </w:tc>
      </w:tr>
      <w:tr>
        <w:tc>
          <w:tcPr>
            <w:tcW w:type="dxa" w:w="2880"/>
          </w:tcPr>
          <w:p>
            <w:r>
              <w:t>순천향대학교</w:t>
            </w:r>
          </w:p>
        </w:tc>
        <w:tc>
          <w:tcPr>
            <w:tcW w:type="dxa" w:w="2880"/>
          </w:tcPr>
          <w:p>
            <w:r>
              <w:t>[커먼즈 창 오픈 장애]</w:t>
            </w:r>
          </w:p>
        </w:tc>
        <w:tc>
          <w:tcPr>
            <w:tcW w:type="dxa" w:w="2880"/>
          </w:tcPr>
          <w:p>
            <w:r>
              <w:t>19</w:t>
            </w:r>
          </w:p>
        </w:tc>
      </w:tr>
      <w:tr>
        <w:tc>
          <w:tcPr>
            <w:tcW w:type="dxa" w:w="2880"/>
          </w:tcPr>
          <w:p>
            <w:r>
              <w:t>순천향대학교</w:t>
            </w:r>
          </w:p>
        </w:tc>
        <w:tc>
          <w:tcPr>
            <w:tcW w:type="dxa" w:w="2880"/>
          </w:tcPr>
          <w:p>
            <w:r>
              <w:t>공지사항 구글링이 되어서 노출이 되고 있습니다.</w:t>
            </w:r>
          </w:p>
        </w:tc>
        <w:tc>
          <w:tcPr>
            <w:tcW w:type="dxa" w:w="2880"/>
          </w:tcPr>
          <w:p>
            <w:r>
              <w:t>20</w:t>
            </w:r>
          </w:p>
        </w:tc>
      </w:tr>
      <w:tr>
        <w:tc>
          <w:tcPr>
            <w:tcW w:type="dxa" w:w="2880"/>
          </w:tcPr>
          <w:p>
            <w:r>
              <w:t>순천향대학교</w:t>
            </w:r>
          </w:p>
        </w:tc>
        <w:tc>
          <w:tcPr>
            <w:tcW w:type="dxa" w:w="2880"/>
          </w:tcPr>
          <w:p>
            <w:r>
              <w:t>자이닉스 콘텐츠 오류</w:t>
            </w:r>
          </w:p>
        </w:tc>
        <w:tc>
          <w:tcPr>
            <w:tcW w:type="dxa" w:w="2880"/>
          </w:tcPr>
          <w:p>
            <w:r>
              <w:t>21</w:t>
            </w:r>
          </w:p>
        </w:tc>
      </w:tr>
      <w:tr>
        <w:tc>
          <w:tcPr>
            <w:tcW w:type="dxa" w:w="2880"/>
          </w:tcPr>
          <w:p>
            <w:r>
              <w:t>순천향대학교</w:t>
            </w:r>
          </w:p>
        </w:tc>
        <w:tc>
          <w:tcPr>
            <w:tcW w:type="dxa" w:w="2880"/>
          </w:tcPr>
          <w:p>
            <w:r>
              <w:t>[동영상업로드장애]</w:t>
            </w:r>
          </w:p>
        </w:tc>
        <w:tc>
          <w:tcPr>
            <w:tcW w:type="dxa" w:w="2880"/>
          </w:tcPr>
          <w:p>
            <w:r>
              <w:t>22</w:t>
            </w:r>
          </w:p>
        </w:tc>
      </w:tr>
      <w:tr>
        <w:tc>
          <w:tcPr>
            <w:tcW w:type="dxa" w:w="2880"/>
          </w:tcPr>
          <w:p>
            <w:r>
              <w:t>순천향대학교</w:t>
            </w:r>
          </w:p>
        </w:tc>
        <w:tc>
          <w:tcPr>
            <w:tcW w:type="dxa" w:w="2880"/>
          </w:tcPr>
          <w:p>
            <w:r>
              <w:t>학습플랫폼 문의</w:t>
            </w:r>
          </w:p>
        </w:tc>
        <w:tc>
          <w:tcPr>
            <w:tcW w:type="dxa" w:w="2880"/>
          </w:tcPr>
          <w:p>
            <w:r>
              <w:t>23</w:t>
            </w:r>
          </w:p>
        </w:tc>
      </w:tr>
      <w:tr>
        <w:tc>
          <w:tcPr>
            <w:tcW w:type="dxa" w:w="2880"/>
          </w:tcPr>
          <w:p>
            <w:r>
              <w:t>순천향대학교</w:t>
            </w:r>
          </w:p>
        </w:tc>
        <w:tc>
          <w:tcPr>
            <w:tcW w:type="dxa" w:w="2880"/>
          </w:tcPr>
          <w:p>
            <w:r>
              <w:t>[통계수정요청]</w:t>
            </w:r>
          </w:p>
        </w:tc>
        <w:tc>
          <w:tcPr>
            <w:tcW w:type="dxa" w:w="2880"/>
          </w:tcPr>
          <w:p>
            <w:r>
              <w:t>24</w:t>
            </w:r>
          </w:p>
        </w:tc>
      </w:tr>
      <w:tr>
        <w:tc>
          <w:tcPr>
            <w:tcW w:type="dxa" w:w="2880"/>
          </w:tcPr>
          <w:p>
            <w:r>
              <w:t>순천향대학교</w:t>
            </w:r>
          </w:p>
        </w:tc>
        <w:tc>
          <w:tcPr>
            <w:tcW w:type="dxa" w:w="2880"/>
          </w:tcPr>
          <w:p>
            <w:r>
              <w:t>[수동상요자 등록 오류]</w:t>
            </w:r>
          </w:p>
        </w:tc>
        <w:tc>
          <w:tcPr>
            <w:tcW w:type="dxa" w:w="2880"/>
          </w:tcPr>
          <w:p>
            <w:r>
              <w:t>25</w:t>
            </w:r>
          </w:p>
        </w:tc>
      </w:tr>
      <w:tr>
        <w:tc>
          <w:tcPr>
            <w:tcW w:type="dxa" w:w="2880"/>
          </w:tcPr>
          <w:p>
            <w:r>
              <w:t>순천향대학교</w:t>
            </w:r>
          </w:p>
        </w:tc>
        <w:tc>
          <w:tcPr>
            <w:tcW w:type="dxa" w:w="2880"/>
          </w:tcPr>
          <w:p>
            <w:r>
              <w:t>[프로필 변경 오류]</w:t>
            </w:r>
          </w:p>
        </w:tc>
        <w:tc>
          <w:tcPr>
            <w:tcW w:type="dxa" w:w="2880"/>
          </w:tcPr>
          <w:p>
            <w:r>
              <w:t>26</w:t>
            </w:r>
          </w:p>
        </w:tc>
      </w:tr>
      <w:tr>
        <w:tc>
          <w:tcPr>
            <w:tcW w:type="dxa" w:w="2880"/>
          </w:tcPr>
          <w:p>
            <w:r>
              <w:t>순천향대학교</w:t>
            </w:r>
          </w:p>
        </w:tc>
        <w:tc>
          <w:tcPr>
            <w:tcW w:type="dxa" w:w="2880"/>
          </w:tcPr>
          <w:p>
            <w:r>
              <w:t>[권한부여 문의]</w:t>
            </w:r>
          </w:p>
        </w:tc>
        <w:tc>
          <w:tcPr>
            <w:tcW w:type="dxa" w:w="2880"/>
          </w:tcPr>
          <w:p>
            <w:r>
              <w:t>27</w:t>
            </w:r>
          </w:p>
        </w:tc>
      </w:tr>
      <w:tr>
        <w:tc>
          <w:tcPr>
            <w:tcW w:type="dxa" w:w="2880"/>
          </w:tcPr>
          <w:p>
            <w:r>
              <w:t>순천향대학교</w:t>
            </w:r>
          </w:p>
        </w:tc>
        <w:tc>
          <w:tcPr>
            <w:tcW w:type="dxa" w:w="2880"/>
          </w:tcPr>
          <w:p>
            <w:r>
              <w:t>[기타강의]신청 여부 관련</w:t>
            </w:r>
          </w:p>
        </w:tc>
        <w:tc>
          <w:tcPr>
            <w:tcW w:type="dxa" w:w="2880"/>
          </w:tcPr>
          <w:p>
            <w:r>
              <w:t>28</w:t>
            </w:r>
          </w:p>
        </w:tc>
      </w:tr>
      <w:tr>
        <w:tc>
          <w:tcPr>
            <w:tcW w:type="dxa" w:w="2880"/>
          </w:tcPr>
          <w:p>
            <w:r>
              <w:t>순천향대학교</w:t>
            </w:r>
          </w:p>
        </w:tc>
        <w:tc>
          <w:tcPr>
            <w:tcW w:type="dxa" w:w="2880"/>
          </w:tcPr>
          <w:p>
            <w:r>
              <w:t>[퀴즈관련]문의</w:t>
            </w:r>
          </w:p>
        </w:tc>
        <w:tc>
          <w:tcPr>
            <w:tcW w:type="dxa" w:w="2880"/>
          </w:tcPr>
          <w:p>
            <w:r>
              <w:t>29</w:t>
            </w:r>
          </w:p>
        </w:tc>
      </w:tr>
      <w:tr>
        <w:tc>
          <w:tcPr>
            <w:tcW w:type="dxa" w:w="2880"/>
          </w:tcPr>
          <w:p>
            <w:r>
              <w:t>순천향대학교</w:t>
            </w:r>
          </w:p>
        </w:tc>
        <w:tc>
          <w:tcPr>
            <w:tcW w:type="dxa" w:w="2880"/>
          </w:tcPr>
          <w:p>
            <w:r>
              <w:t>[수동강좌개설관련]</w:t>
            </w:r>
          </w:p>
        </w:tc>
        <w:tc>
          <w:tcPr>
            <w:tcW w:type="dxa" w:w="2880"/>
          </w:tcPr>
          <w:p>
            <w:r>
              <w:t>30</w:t>
            </w:r>
          </w:p>
        </w:tc>
      </w:tr>
      <w:tr>
        <w:tc>
          <w:tcPr>
            <w:tcW w:type="dxa" w:w="2880"/>
          </w:tcPr>
          <w:p>
            <w:r>
              <w:t>순천향대학교</w:t>
            </w:r>
          </w:p>
        </w:tc>
        <w:tc>
          <w:tcPr>
            <w:tcW w:type="dxa" w:w="2880"/>
          </w:tcPr>
          <w:p>
            <w:r>
              <w:t>[기타 강의] 수동강좌 수동 사용자 추가 관련</w:t>
            </w:r>
          </w:p>
        </w:tc>
        <w:tc>
          <w:tcPr>
            <w:tcW w:type="dxa" w:w="2880"/>
          </w:tcPr>
          <w:p>
            <w:r>
              <w:t>31</w:t>
            </w:r>
          </w:p>
        </w:tc>
      </w:tr>
      <w:tr>
        <w:tc>
          <w:tcPr>
            <w:tcW w:type="dxa" w:w="2880"/>
          </w:tcPr>
          <w:p>
            <w:r>
              <w:t>순천향대학교</w:t>
            </w:r>
          </w:p>
        </w:tc>
        <w:tc>
          <w:tcPr>
            <w:tcW w:type="dxa" w:w="2880"/>
          </w:tcPr>
          <w:p>
            <w:r>
              <w:t>[기타강의]관련</w:t>
            </w:r>
          </w:p>
        </w:tc>
        <w:tc>
          <w:tcPr>
            <w:tcW w:type="dxa" w:w="2880"/>
          </w:tcPr>
          <w:p>
            <w:r>
              <w:t>32</w:t>
            </w:r>
          </w:p>
        </w:tc>
      </w:tr>
      <w:tr>
        <w:tc>
          <w:tcPr>
            <w:tcW w:type="dxa" w:w="2880"/>
          </w:tcPr>
          <w:p>
            <w:r>
              <w:t>순천향대학교</w:t>
            </w:r>
          </w:p>
        </w:tc>
        <w:tc>
          <w:tcPr>
            <w:tcW w:type="dxa" w:w="2880"/>
          </w:tcPr>
          <w:p>
            <w:r>
              <w:t>[기타강의]사용자 등록 요청</w:t>
            </w:r>
          </w:p>
        </w:tc>
        <w:tc>
          <w:tcPr>
            <w:tcW w:type="dxa" w:w="2880"/>
          </w:tcPr>
          <w:p>
            <w:r>
              <w:t>33</w:t>
            </w:r>
          </w:p>
        </w:tc>
      </w:tr>
      <w:tr>
        <w:tc>
          <w:tcPr>
            <w:tcW w:type="dxa" w:w="2880"/>
          </w:tcPr>
          <w:p>
            <w:r>
              <w:t>순천향대학교</w:t>
            </w:r>
          </w:p>
        </w:tc>
        <w:tc>
          <w:tcPr>
            <w:tcW w:type="dxa" w:w="2880"/>
          </w:tcPr>
          <w:p>
            <w:r>
              <w:t>[동시접속차단]로그아웃 관련 문의</w:t>
            </w:r>
          </w:p>
        </w:tc>
        <w:tc>
          <w:tcPr>
            <w:tcW w:type="dxa" w:w="2880"/>
          </w:tcPr>
          <w:p>
            <w:r>
              <w:t>34</w:t>
            </w:r>
          </w:p>
        </w:tc>
      </w:tr>
      <w:tr>
        <w:tc>
          <w:tcPr>
            <w:tcW w:type="dxa" w:w="2880"/>
          </w:tcPr>
          <w:p>
            <w:r>
              <w:t>순천향대학교</w:t>
            </w:r>
          </w:p>
        </w:tc>
        <w:tc>
          <w:tcPr>
            <w:tcW w:type="dxa" w:w="2880"/>
          </w:tcPr>
          <w:p>
            <w:r>
              <w:t>[동시접속차단]오류</w:t>
            </w:r>
          </w:p>
        </w:tc>
        <w:tc>
          <w:tcPr>
            <w:tcW w:type="dxa" w:w="2880"/>
          </w:tcPr>
          <w:p>
            <w:r>
              <w:t>35</w:t>
            </w:r>
          </w:p>
        </w:tc>
      </w:tr>
      <w:tr>
        <w:tc>
          <w:tcPr>
            <w:tcW w:type="dxa" w:w="2880"/>
          </w:tcPr>
          <w:p>
            <w:r>
              <w:t>순천향대학교</w:t>
            </w:r>
          </w:p>
        </w:tc>
        <w:tc>
          <w:tcPr>
            <w:tcW w:type="dxa" w:w="2880"/>
          </w:tcPr>
          <w:p>
            <w:r>
              <w:t>[수강생등록]</w:t>
            </w:r>
          </w:p>
        </w:tc>
        <w:tc>
          <w:tcPr>
            <w:tcW w:type="dxa" w:w="2880"/>
          </w:tcPr>
          <w:p>
            <w:r>
              <w:t>36</w:t>
            </w:r>
          </w:p>
        </w:tc>
      </w:tr>
      <w:tr>
        <w:tc>
          <w:tcPr>
            <w:tcW w:type="dxa" w:w="2880"/>
          </w:tcPr>
          <w:p>
            <w:r>
              <w:t>순천향대학교</w:t>
            </w:r>
          </w:p>
        </w:tc>
        <w:tc>
          <w:tcPr>
            <w:tcW w:type="dxa" w:w="2880"/>
          </w:tcPr>
          <w:p>
            <w:r>
              <w:t>[기타강의]봉사학습 사용자 등록 요청</w:t>
            </w:r>
          </w:p>
        </w:tc>
        <w:tc>
          <w:tcPr>
            <w:tcW w:type="dxa" w:w="2880"/>
          </w:tcPr>
          <w:p>
            <w:r>
              <w:t>37</w:t>
            </w:r>
          </w:p>
        </w:tc>
      </w:tr>
      <w:tr>
        <w:tc>
          <w:tcPr>
            <w:tcW w:type="dxa" w:w="2880"/>
          </w:tcPr>
          <w:p>
            <w:r>
              <w:t>순천향대학교</w:t>
            </w:r>
          </w:p>
        </w:tc>
        <w:tc>
          <w:tcPr>
            <w:tcW w:type="dxa" w:w="2880"/>
          </w:tcPr>
          <w:p>
            <w:r>
              <w:t>[강좌 화면 오류]</w:t>
            </w:r>
          </w:p>
        </w:tc>
        <w:tc>
          <w:tcPr>
            <w:tcW w:type="dxa" w:w="2880"/>
          </w:tcPr>
          <w:p>
            <w:r>
              <w:t>38</w:t>
            </w:r>
          </w:p>
        </w:tc>
      </w:tr>
      <w:tr>
        <w:tc>
          <w:tcPr>
            <w:tcW w:type="dxa" w:w="2880"/>
          </w:tcPr>
          <w:p>
            <w:r>
              <w:t>순천향대학교</w:t>
            </w:r>
          </w:p>
        </w:tc>
        <w:tc>
          <w:tcPr>
            <w:tcW w:type="dxa" w:w="2880"/>
          </w:tcPr>
          <w:p>
            <w:r>
              <w:t>[기타강의]강좌 접근 문의</w:t>
            </w:r>
          </w:p>
        </w:tc>
        <w:tc>
          <w:tcPr>
            <w:tcW w:type="dxa" w:w="2880"/>
          </w:tcPr>
          <w:p>
            <w:r>
              <w:t>39</w:t>
            </w:r>
          </w:p>
        </w:tc>
      </w:tr>
      <w:tr>
        <w:tc>
          <w:tcPr>
            <w:tcW w:type="dxa" w:w="2880"/>
          </w:tcPr>
          <w:p>
            <w:r>
              <w:t>순천향대학교</w:t>
            </w:r>
          </w:p>
        </w:tc>
        <w:tc>
          <w:tcPr>
            <w:tcW w:type="dxa" w:w="2880"/>
          </w:tcPr>
          <w:p>
            <w:r>
              <w:t>[출석 기록 문의]</w:t>
            </w:r>
          </w:p>
        </w:tc>
        <w:tc>
          <w:tcPr>
            <w:tcW w:type="dxa" w:w="2880"/>
          </w:tcPr>
          <w:p>
            <w:r>
              <w:t>40</w:t>
            </w:r>
          </w:p>
        </w:tc>
      </w:tr>
      <w:tr>
        <w:tc>
          <w:tcPr>
            <w:tcW w:type="dxa" w:w="2880"/>
          </w:tcPr>
          <w:p>
            <w:r>
              <w:t>순천향대학교</w:t>
            </w:r>
          </w:p>
        </w:tc>
        <w:tc>
          <w:tcPr>
            <w:tcW w:type="dxa" w:w="2880"/>
          </w:tcPr>
          <w:p>
            <w:r>
              <w:t>[퀴즈문의]</w:t>
            </w:r>
          </w:p>
        </w:tc>
        <w:tc>
          <w:tcPr>
            <w:tcW w:type="dxa" w:w="2880"/>
          </w:tcPr>
          <w:p>
            <w:r>
              <w:t>41</w:t>
            </w:r>
          </w:p>
        </w:tc>
      </w:tr>
      <w:tr>
        <w:tc>
          <w:tcPr>
            <w:tcW w:type="dxa" w:w="2880"/>
          </w:tcPr>
          <w:p>
            <w:r>
              <w:t>순천향대학교</w:t>
            </w:r>
          </w:p>
        </w:tc>
        <w:tc>
          <w:tcPr>
            <w:tcW w:type="dxa" w:w="2880"/>
          </w:tcPr>
          <w:p>
            <w:r>
              <w:t>[학습플랫폼]OCW 관련 문의</w:t>
            </w:r>
          </w:p>
        </w:tc>
        <w:tc>
          <w:tcPr>
            <w:tcW w:type="dxa" w:w="2880"/>
          </w:tcPr>
          <w:p>
            <w:r>
              <w:t>42</w:t>
            </w:r>
          </w:p>
        </w:tc>
      </w:tr>
      <w:tr>
        <w:tc>
          <w:tcPr>
            <w:tcW w:type="dxa" w:w="2880"/>
          </w:tcPr>
          <w:p>
            <w:r>
              <w:t>순천향대학교</w:t>
            </w:r>
          </w:p>
        </w:tc>
        <w:tc>
          <w:tcPr>
            <w:tcW w:type="dxa" w:w="2880"/>
          </w:tcPr>
          <w:p>
            <w:r>
              <w:t>[세션아웃 타임 변경 요청]</w:t>
            </w:r>
          </w:p>
        </w:tc>
        <w:tc>
          <w:tcPr>
            <w:tcW w:type="dxa" w:w="2880"/>
          </w:tcPr>
          <w:p>
            <w:r>
              <w:t>43</w:t>
            </w:r>
          </w:p>
        </w:tc>
      </w:tr>
      <w:tr>
        <w:tc>
          <w:tcPr>
            <w:tcW w:type="dxa" w:w="2880"/>
          </w:tcPr>
          <w:p>
            <w:r>
              <w:t>순천향대학교</w:t>
            </w:r>
          </w:p>
        </w:tc>
        <w:tc>
          <w:tcPr>
            <w:tcW w:type="dxa" w:w="2880"/>
          </w:tcPr>
          <w:p>
            <w:r>
              <w:t>[웹페이지오류]</w:t>
            </w:r>
          </w:p>
        </w:tc>
        <w:tc>
          <w:tcPr>
            <w:tcW w:type="dxa" w:w="2880"/>
          </w:tcPr>
          <w:p>
            <w:r>
              <w:t>44</w:t>
            </w:r>
          </w:p>
        </w:tc>
      </w:tr>
      <w:tr>
        <w:tc>
          <w:tcPr>
            <w:tcW w:type="dxa" w:w="2880"/>
          </w:tcPr>
          <w:p>
            <w:r>
              <w:t>순천향대학교</w:t>
            </w:r>
          </w:p>
        </w:tc>
        <w:tc>
          <w:tcPr>
            <w:tcW w:type="dxa" w:w="2880"/>
          </w:tcPr>
          <w:p>
            <w:r>
              <w:t>[질의응답게시판]알림 기간 관련</w:t>
            </w:r>
          </w:p>
        </w:tc>
        <w:tc>
          <w:tcPr>
            <w:tcW w:type="dxa" w:w="2880"/>
          </w:tcPr>
          <w:p>
            <w:r>
              <w:t>45</w:t>
            </w:r>
          </w:p>
        </w:tc>
      </w:tr>
      <w:tr>
        <w:tc>
          <w:tcPr>
            <w:tcW w:type="dxa" w:w="2880"/>
          </w:tcPr>
          <w:p>
            <w:r>
              <w:t>순천향대학교</w:t>
            </w:r>
          </w:p>
        </w:tc>
        <w:tc>
          <w:tcPr>
            <w:tcW w:type="dxa" w:w="2880"/>
          </w:tcPr>
          <w:p>
            <w:r>
              <w:t>학습플랫폼 요청</w:t>
            </w:r>
          </w:p>
        </w:tc>
        <w:tc>
          <w:tcPr>
            <w:tcW w:type="dxa" w:w="2880"/>
          </w:tcPr>
          <w:p>
            <w:r>
              <w:t>46</w:t>
            </w:r>
          </w:p>
        </w:tc>
      </w:tr>
      <w:tr>
        <w:tc>
          <w:tcPr>
            <w:tcW w:type="dxa" w:w="2880"/>
          </w:tcPr>
          <w:p>
            <w:r>
              <w:t>순천향대학교</w:t>
            </w:r>
          </w:p>
        </w:tc>
        <w:tc>
          <w:tcPr>
            <w:tcW w:type="dxa" w:w="2880"/>
          </w:tcPr>
          <w:p>
            <w:r>
              <w:t>관리자 계정 생성</w:t>
            </w:r>
          </w:p>
        </w:tc>
        <w:tc>
          <w:tcPr>
            <w:tcW w:type="dxa" w:w="2880"/>
          </w:tcPr>
          <w:p>
            <w:r>
              <w:t>47</w:t>
            </w:r>
          </w:p>
        </w:tc>
      </w:tr>
      <w:tr>
        <w:tc>
          <w:tcPr>
            <w:tcW w:type="dxa" w:w="2880"/>
          </w:tcPr>
          <w:p>
            <w:r>
              <w:t>순천향대학교</w:t>
            </w:r>
          </w:p>
        </w:tc>
        <w:tc>
          <w:tcPr>
            <w:tcW w:type="dxa" w:w="2880"/>
          </w:tcPr>
          <w:p>
            <w:r>
              <w:t>[자료및활동추가]오류메시지</w:t>
            </w:r>
          </w:p>
        </w:tc>
        <w:tc>
          <w:tcPr>
            <w:tcW w:type="dxa" w:w="2880"/>
          </w:tcPr>
          <w:p>
            <w:r>
              <w:t>48</w:t>
            </w:r>
          </w:p>
        </w:tc>
      </w:tr>
      <w:tr>
        <w:tc>
          <w:tcPr>
            <w:tcW w:type="dxa" w:w="2880"/>
          </w:tcPr>
          <w:p>
            <w:r>
              <w:t>순천향대학교</w:t>
            </w:r>
          </w:p>
        </w:tc>
        <w:tc>
          <w:tcPr>
            <w:tcW w:type="dxa" w:w="2880"/>
          </w:tcPr>
          <w:p>
            <w:r>
              <w:t>[퀴즈오류]</w:t>
            </w:r>
          </w:p>
        </w:tc>
        <w:tc>
          <w:tcPr>
            <w:tcW w:type="dxa" w:w="2880"/>
          </w:tcPr>
          <w:p>
            <w:r>
              <w:t>49</w:t>
            </w:r>
          </w:p>
        </w:tc>
      </w:tr>
      <w:tr>
        <w:tc>
          <w:tcPr>
            <w:tcW w:type="dxa" w:w="2880"/>
          </w:tcPr>
          <w:p>
            <w:r>
              <w:t>순천향대학교</w:t>
            </w:r>
          </w:p>
        </w:tc>
        <w:tc>
          <w:tcPr>
            <w:tcW w:type="dxa" w:w="2880"/>
          </w:tcPr>
          <w:p>
            <w:r>
              <w:t>[출석정보문의]</w:t>
            </w:r>
          </w:p>
        </w:tc>
        <w:tc>
          <w:tcPr>
            <w:tcW w:type="dxa" w:w="2880"/>
          </w:tcPr>
          <w:p>
            <w:r>
              <w:t>50</w:t>
            </w:r>
          </w:p>
        </w:tc>
      </w:tr>
      <w:tr>
        <w:tc>
          <w:tcPr>
            <w:tcW w:type="dxa" w:w="2880"/>
          </w:tcPr>
          <w:p>
            <w:r>
              <w:t>순천향대학교</w:t>
            </w:r>
          </w:p>
        </w:tc>
        <w:tc>
          <w:tcPr>
            <w:tcW w:type="dxa" w:w="2880"/>
          </w:tcPr>
          <w:p>
            <w:r>
              <w:t>[개강지원요청]</w:t>
            </w:r>
          </w:p>
        </w:tc>
        <w:tc>
          <w:tcPr>
            <w:tcW w:type="dxa" w:w="2880"/>
          </w:tcPr>
          <w:p>
            <w:r>
              <w:t>51</w:t>
            </w:r>
          </w:p>
        </w:tc>
      </w:tr>
      <w:tr>
        <w:tc>
          <w:tcPr>
            <w:tcW w:type="dxa" w:w="2880"/>
          </w:tcPr>
          <w:p>
            <w:r>
              <w:t>순천향대학교</w:t>
            </w:r>
          </w:p>
        </w:tc>
        <w:tc>
          <w:tcPr>
            <w:tcW w:type="dxa" w:w="2880"/>
          </w:tcPr>
          <w:p>
            <w:r>
              <w:t>[긴급대응요청]</w:t>
            </w:r>
          </w:p>
        </w:tc>
        <w:tc>
          <w:tcPr>
            <w:tcW w:type="dxa" w:w="2880"/>
          </w:tcPr>
          <w:p>
            <w:r>
              <w:t>52</w:t>
            </w:r>
          </w:p>
        </w:tc>
      </w:tr>
      <w:tr>
        <w:tc>
          <w:tcPr>
            <w:tcW w:type="dxa" w:w="2880"/>
          </w:tcPr>
          <w:p>
            <w:r>
              <w:t>순천향대학교</w:t>
            </w:r>
          </w:p>
        </w:tc>
        <w:tc>
          <w:tcPr>
            <w:tcW w:type="dxa" w:w="2880"/>
          </w:tcPr>
          <w:p>
            <w:r>
              <w:t>[문서유사도 관련]</w:t>
            </w:r>
          </w:p>
        </w:tc>
        <w:tc>
          <w:tcPr>
            <w:tcW w:type="dxa" w:w="2880"/>
          </w:tcPr>
          <w:p>
            <w:r>
              <w:t>53</w:t>
            </w:r>
          </w:p>
        </w:tc>
      </w:tr>
      <w:tr>
        <w:tc>
          <w:tcPr>
            <w:tcW w:type="dxa" w:w="2880"/>
          </w:tcPr>
          <w:p>
            <w:r>
              <w:t>순천향대학교</w:t>
            </w:r>
          </w:p>
        </w:tc>
        <w:tc>
          <w:tcPr>
            <w:tcW w:type="dxa" w:w="2880"/>
          </w:tcPr>
          <w:p>
            <w:r>
              <w:t>[과제평가] 화면 오류 의심</w:t>
            </w:r>
          </w:p>
        </w:tc>
        <w:tc>
          <w:tcPr>
            <w:tcW w:type="dxa" w:w="2880"/>
          </w:tcPr>
          <w:p>
            <w:r>
              <w:t>54</w:t>
            </w:r>
          </w:p>
        </w:tc>
      </w:tr>
      <w:tr>
        <w:tc>
          <w:tcPr>
            <w:tcW w:type="dxa" w:w="2880"/>
          </w:tcPr>
          <w:p>
            <w:r>
              <w:t>순천향대학교</w:t>
            </w:r>
          </w:p>
        </w:tc>
        <w:tc>
          <w:tcPr>
            <w:tcW w:type="dxa" w:w="2880"/>
          </w:tcPr>
          <w:p>
            <w:r>
              <w:t>[문제은행] 관련</w:t>
            </w:r>
          </w:p>
        </w:tc>
        <w:tc>
          <w:tcPr>
            <w:tcW w:type="dxa" w:w="2880"/>
          </w:tcPr>
          <w:p>
            <w:r>
              <w:t>55</w:t>
            </w:r>
          </w:p>
        </w:tc>
      </w:tr>
      <w:tr>
        <w:tc>
          <w:tcPr>
            <w:tcW w:type="dxa" w:w="2880"/>
          </w:tcPr>
          <w:p>
            <w:r>
              <w:t>순천향대학교</w:t>
            </w:r>
          </w:p>
        </w:tc>
        <w:tc>
          <w:tcPr>
            <w:tcW w:type="dxa" w:w="2880"/>
          </w:tcPr>
          <w:p>
            <w:r>
              <w:t>[출석 확인 요청]</w:t>
            </w:r>
          </w:p>
        </w:tc>
        <w:tc>
          <w:tcPr>
            <w:tcW w:type="dxa" w:w="2880"/>
          </w:tcPr>
          <w:p>
            <w:r>
              <w:t>56</w:t>
            </w:r>
          </w:p>
        </w:tc>
      </w:tr>
      <w:tr>
        <w:tc>
          <w:tcPr>
            <w:tcW w:type="dxa" w:w="2880"/>
          </w:tcPr>
          <w:p>
            <w:r>
              <w:t>순천향대학교</w:t>
            </w:r>
          </w:p>
        </w:tc>
        <w:tc>
          <w:tcPr>
            <w:tcW w:type="dxa" w:w="2880"/>
          </w:tcPr>
          <w:p>
            <w:r>
              <w:t>[대학전산팀 요청사항]관리자 계정 관련</w:t>
            </w:r>
          </w:p>
        </w:tc>
        <w:tc>
          <w:tcPr>
            <w:tcW w:type="dxa" w:w="2880"/>
          </w:tcPr>
          <w:p>
            <w:r>
              <w:t>57</w:t>
            </w:r>
          </w:p>
        </w:tc>
      </w:tr>
      <w:tr>
        <w:tc>
          <w:tcPr>
            <w:tcW w:type="dxa" w:w="2880"/>
          </w:tcPr>
          <w:p>
            <w:r>
              <w:t>순천향대학교</w:t>
            </w:r>
          </w:p>
        </w:tc>
        <w:tc>
          <w:tcPr>
            <w:tcW w:type="dxa" w:w="2880"/>
          </w:tcPr>
          <w:p>
            <w:r>
              <w:t>동영상 시청( 출석 관련 ) 부정 행위 관련 요청</w:t>
            </w:r>
          </w:p>
        </w:tc>
        <w:tc>
          <w:tcPr>
            <w:tcW w:type="dxa" w:w="2880"/>
          </w:tcPr>
          <w:p>
            <w:r>
              <w:t>58</w:t>
            </w:r>
          </w:p>
        </w:tc>
      </w:tr>
      <w:tr>
        <w:tc>
          <w:tcPr>
            <w:tcW w:type="dxa" w:w="2880"/>
          </w:tcPr>
          <w:p>
            <w:r>
              <w:t>숭실대학교</w:t>
            </w:r>
          </w:p>
        </w:tc>
        <w:tc>
          <w:tcPr>
            <w:tcW w:type="dxa" w:w="2880"/>
          </w:tcPr>
          <w:p>
            <w:r>
              <w:t>commons 영상 재생시 배속아이콘 사라짐</w:t>
            </w:r>
          </w:p>
        </w:tc>
        <w:tc>
          <w:tcPr>
            <w:tcW w:type="dxa" w:w="2880"/>
          </w:tcPr>
          <w:p>
            <w:r>
              <w:t>3</w:t>
            </w:r>
          </w:p>
        </w:tc>
      </w:tr>
      <w:tr>
        <w:tc>
          <w:tcPr>
            <w:tcW w:type="dxa" w:w="2880"/>
          </w:tcPr>
          <w:p>
            <w:r>
              <w:t>숭실대학교</w:t>
            </w:r>
          </w:p>
        </w:tc>
        <w:tc>
          <w:tcPr>
            <w:tcW w:type="dxa" w:w="2880"/>
          </w:tcPr>
          <w:p>
            <w:r>
              <w:t>[긴급] 퀴즈 내 이미지 파일</w:t>
            </w:r>
          </w:p>
        </w:tc>
        <w:tc>
          <w:tcPr>
            <w:tcW w:type="dxa" w:w="2880"/>
          </w:tcPr>
          <w:p>
            <w:r>
              <w:t>4</w:t>
            </w:r>
          </w:p>
        </w:tc>
      </w:tr>
      <w:tr>
        <w:tc>
          <w:tcPr>
            <w:tcW w:type="dxa" w:w="2880"/>
          </w:tcPr>
          <w:p>
            <w:r>
              <w:t>숭실대학교</w:t>
            </w:r>
          </w:p>
        </w:tc>
        <w:tc>
          <w:tcPr>
            <w:tcW w:type="dxa" w:w="2880"/>
          </w:tcPr>
          <w:p>
            <w:r>
              <w:t>[긴급] 퀴즈 관련 확인요청</w:t>
            </w:r>
          </w:p>
        </w:tc>
        <w:tc>
          <w:tcPr>
            <w:tcW w:type="dxa" w:w="2880"/>
          </w:tcPr>
          <w:p>
            <w:r>
              <w:t>5</w:t>
            </w:r>
          </w:p>
        </w:tc>
      </w:tr>
      <w:tr>
        <w:tc>
          <w:tcPr>
            <w:tcW w:type="dxa" w:w="2880"/>
          </w:tcPr>
          <w:p>
            <w:r>
              <w:t>숭실대학교</w:t>
            </w:r>
          </w:p>
        </w:tc>
        <w:tc>
          <w:tcPr>
            <w:tcW w:type="dxa" w:w="2880"/>
          </w:tcPr>
          <w:p>
            <w:r>
              <w:t>이메일 전송 실패 관련</w:t>
            </w:r>
          </w:p>
        </w:tc>
        <w:tc>
          <w:tcPr>
            <w:tcW w:type="dxa" w:w="2880"/>
          </w:tcPr>
          <w:p>
            <w:r>
              <w:t>6</w:t>
            </w:r>
          </w:p>
        </w:tc>
      </w:tr>
      <w:tr>
        <w:tc>
          <w:tcPr>
            <w:tcW w:type="dxa" w:w="2880"/>
          </w:tcPr>
          <w:p>
            <w:r>
              <w:t>숭실대학교</w:t>
            </w:r>
          </w:p>
        </w:tc>
        <w:tc>
          <w:tcPr>
            <w:tcW w:type="dxa" w:w="2880"/>
          </w:tcPr>
          <w:p>
            <w:r>
              <w:t>[긴급] 2020-하계 계절학기 개설</w:t>
            </w:r>
          </w:p>
        </w:tc>
        <w:tc>
          <w:tcPr>
            <w:tcW w:type="dxa" w:w="2880"/>
          </w:tcPr>
          <w:p>
            <w:r>
              <w:t>7</w:t>
            </w:r>
          </w:p>
        </w:tc>
      </w:tr>
      <w:tr>
        <w:tc>
          <w:tcPr>
            <w:tcW w:type="dxa" w:w="2880"/>
          </w:tcPr>
          <w:p>
            <w:r>
              <w:t>숭실대학교</w:t>
            </w:r>
          </w:p>
        </w:tc>
        <w:tc>
          <w:tcPr>
            <w:tcW w:type="dxa" w:w="2880"/>
          </w:tcPr>
          <w:p>
            <w:r>
              <w:t>[긴급, 중요]학생 로그기록 확인 요청</w:t>
            </w:r>
          </w:p>
        </w:tc>
        <w:tc>
          <w:tcPr>
            <w:tcW w:type="dxa" w:w="2880"/>
          </w:tcPr>
          <w:p>
            <w:r>
              <w:t>8</w:t>
            </w:r>
          </w:p>
        </w:tc>
      </w:tr>
      <w:tr>
        <w:tc>
          <w:tcPr>
            <w:tcW w:type="dxa" w:w="2880"/>
          </w:tcPr>
          <w:p>
            <w:r>
              <w:t>숭실대학교</w:t>
            </w:r>
          </w:p>
        </w:tc>
        <w:tc>
          <w:tcPr>
            <w:tcW w:type="dxa" w:w="2880"/>
          </w:tcPr>
          <w:p>
            <w:r>
              <w:t>스터디룸 예약 시스템 오류 해결 요청</w:t>
            </w:r>
          </w:p>
        </w:tc>
        <w:tc>
          <w:tcPr>
            <w:tcW w:type="dxa" w:w="2880"/>
          </w:tcPr>
          <w:p>
            <w:r>
              <w:t>9</w:t>
            </w:r>
          </w:p>
        </w:tc>
      </w:tr>
      <w:tr>
        <w:tc>
          <w:tcPr>
            <w:tcW w:type="dxa" w:w="2880"/>
          </w:tcPr>
          <w:p>
            <w:r>
              <w:t>숭실대학교</w:t>
            </w:r>
          </w:p>
        </w:tc>
        <w:tc>
          <w:tcPr>
            <w:tcW w:type="dxa" w:w="2880"/>
          </w:tcPr>
          <w:p>
            <w:r>
              <w:t>비교과강좌 최종성적 확인</w:t>
            </w:r>
          </w:p>
        </w:tc>
        <w:tc>
          <w:tcPr>
            <w:tcW w:type="dxa" w:w="2880"/>
          </w:tcPr>
          <w:p>
            <w:r>
              <w:t>10</w:t>
            </w:r>
          </w:p>
        </w:tc>
      </w:tr>
      <w:tr>
        <w:tc>
          <w:tcPr>
            <w:tcW w:type="dxa" w:w="2880"/>
          </w:tcPr>
          <w:p>
            <w:r>
              <w:t>숭실대학교</w:t>
            </w:r>
          </w:p>
        </w:tc>
        <w:tc>
          <w:tcPr>
            <w:tcW w:type="dxa" w:w="2880"/>
          </w:tcPr>
          <w:p>
            <w:r>
              <w:t>교수학습혁신센터 홈페이지 수정 요청</w:t>
            </w:r>
          </w:p>
        </w:tc>
        <w:tc>
          <w:tcPr>
            <w:tcW w:type="dxa" w:w="2880"/>
          </w:tcPr>
          <w:p>
            <w:r>
              <w:t>11</w:t>
            </w:r>
          </w:p>
        </w:tc>
      </w:tr>
      <w:tr>
        <w:tc>
          <w:tcPr>
            <w:tcW w:type="dxa" w:w="2880"/>
          </w:tcPr>
          <w:p>
            <w:r>
              <w:t>숭실대학교</w:t>
            </w:r>
          </w:p>
        </w:tc>
        <w:tc>
          <w:tcPr>
            <w:tcW w:type="dxa" w:w="2880"/>
          </w:tcPr>
          <w:p>
            <w:r>
              <w:t>LMS(학습활동) 최신 매뉴얼</w:t>
            </w:r>
          </w:p>
        </w:tc>
        <w:tc>
          <w:tcPr>
            <w:tcW w:type="dxa" w:w="2880"/>
          </w:tcPr>
          <w:p>
            <w:r>
              <w:t>1</w:t>
            </w:r>
          </w:p>
        </w:tc>
      </w:tr>
      <w:tr>
        <w:tc>
          <w:tcPr>
            <w:tcW w:type="dxa" w:w="2880"/>
          </w:tcPr>
          <w:p>
            <w:r>
              <w:t>숭실대학교</w:t>
            </w:r>
          </w:p>
        </w:tc>
        <w:tc>
          <w:tcPr>
            <w:tcW w:type="dxa" w:w="2880"/>
          </w:tcPr>
          <w:p>
            <w:r>
              <w:t>강의계획서 오류</w:t>
            </w:r>
          </w:p>
        </w:tc>
        <w:tc>
          <w:tcPr>
            <w:tcW w:type="dxa" w:w="2880"/>
          </w:tcPr>
          <w:p>
            <w:r>
              <w:t>2</w:t>
            </w:r>
          </w:p>
        </w:tc>
      </w:tr>
      <w:tr>
        <w:tc>
          <w:tcPr>
            <w:tcW w:type="dxa" w:w="2880"/>
          </w:tcPr>
          <w:p>
            <w:r>
              <w:t>숭실대학교</w:t>
            </w:r>
          </w:p>
        </w:tc>
        <w:tc>
          <w:tcPr>
            <w:tcW w:type="dxa" w:w="2880"/>
          </w:tcPr>
          <w:p>
            <w:r>
              <w:t>진도확인 요청</w:t>
            </w:r>
          </w:p>
        </w:tc>
        <w:tc>
          <w:tcPr>
            <w:tcW w:type="dxa" w:w="2880"/>
          </w:tcPr>
          <w:p>
            <w:r>
              <w:t>3</w:t>
            </w:r>
          </w:p>
        </w:tc>
      </w:tr>
      <w:tr>
        <w:tc>
          <w:tcPr>
            <w:tcW w:type="dxa" w:w="2880"/>
          </w:tcPr>
          <w:p>
            <w:r>
              <w:t>숭실대학교</w:t>
            </w:r>
          </w:p>
        </w:tc>
        <w:tc>
          <w:tcPr>
            <w:tcW w:type="dxa" w:w="2880"/>
          </w:tcPr>
          <w:p>
            <w:r>
              <w:t>[중요] 스마트캠퍼스LMS 요청사항</w:t>
            </w:r>
          </w:p>
        </w:tc>
        <w:tc>
          <w:tcPr>
            <w:tcW w:type="dxa" w:w="2880"/>
          </w:tcPr>
          <w:p>
            <w:r>
              <w:t>4</w:t>
            </w:r>
          </w:p>
        </w:tc>
      </w:tr>
      <w:tr>
        <w:tc>
          <w:tcPr>
            <w:tcW w:type="dxa" w:w="2880"/>
          </w:tcPr>
          <w:p>
            <w:r>
              <w:t>숭실대학교</w:t>
            </w:r>
          </w:p>
        </w:tc>
        <w:tc>
          <w:tcPr>
            <w:tcW w:type="dxa" w:w="2880"/>
          </w:tcPr>
          <w:p>
            <w:r>
              <w:t>비교과 관련 문의</w:t>
            </w:r>
          </w:p>
        </w:tc>
        <w:tc>
          <w:tcPr>
            <w:tcW w:type="dxa" w:w="2880"/>
          </w:tcPr>
          <w:p>
            <w:r>
              <w:t>1</w:t>
            </w:r>
          </w:p>
        </w:tc>
      </w:tr>
      <w:tr>
        <w:tc>
          <w:tcPr>
            <w:tcW w:type="dxa" w:w="2880"/>
          </w:tcPr>
          <w:p>
            <w:r>
              <w:t>숭실대학교</w:t>
            </w:r>
          </w:p>
        </w:tc>
        <w:tc>
          <w:tcPr>
            <w:tcW w:type="dxa" w:w="2880"/>
          </w:tcPr>
          <w:p>
            <w:r>
              <w:t>온라인 출석부 설정 변경 요청</w:t>
            </w:r>
          </w:p>
        </w:tc>
        <w:tc>
          <w:tcPr>
            <w:tcW w:type="dxa" w:w="2880"/>
          </w:tcPr>
          <w:p>
            <w:r>
              <w:t>2</w:t>
            </w:r>
          </w:p>
        </w:tc>
      </w:tr>
      <w:tr>
        <w:tc>
          <w:tcPr>
            <w:tcW w:type="dxa" w:w="2880"/>
          </w:tcPr>
          <w:p>
            <w:r>
              <w:t>숭실대학교</w:t>
            </w:r>
          </w:p>
        </w:tc>
        <w:tc>
          <w:tcPr>
            <w:tcW w:type="dxa" w:w="2880"/>
          </w:tcPr>
          <w:p>
            <w:r>
              <w:t>citl 홈페이지 프로그램 추가 오류 확인 요청</w:t>
            </w:r>
          </w:p>
        </w:tc>
        <w:tc>
          <w:tcPr>
            <w:tcW w:type="dxa" w:w="2880"/>
          </w:tcPr>
          <w:p>
            <w:r>
              <w:t>3</w:t>
            </w:r>
          </w:p>
        </w:tc>
      </w:tr>
      <w:tr>
        <w:tc>
          <w:tcPr>
            <w:tcW w:type="dxa" w:w="2880"/>
          </w:tcPr>
          <w:p>
            <w:r>
              <w:t>숭실대학교</w:t>
            </w:r>
          </w:p>
        </w:tc>
        <w:tc>
          <w:tcPr>
            <w:tcW w:type="dxa" w:w="2880"/>
          </w:tcPr>
          <w:p>
            <w:r>
              <w:t>스마트캠퍼스 활용 특강 관련 문의</w:t>
            </w:r>
          </w:p>
        </w:tc>
        <w:tc>
          <w:tcPr>
            <w:tcW w:type="dxa" w:w="2880"/>
          </w:tcPr>
          <w:p>
            <w:r>
              <w:t>4</w:t>
            </w:r>
          </w:p>
        </w:tc>
      </w:tr>
      <w:tr>
        <w:tc>
          <w:tcPr>
            <w:tcW w:type="dxa" w:w="2880"/>
          </w:tcPr>
          <w:p>
            <w:r>
              <w:t>숭실대학교</w:t>
            </w:r>
          </w:p>
        </w:tc>
        <w:tc>
          <w:tcPr>
            <w:tcW w:type="dxa" w:w="2880"/>
          </w:tcPr>
          <w:p>
            <w:r>
              <w:t>LMS 활용률 관련 데이터 요청</w:t>
            </w:r>
          </w:p>
        </w:tc>
        <w:tc>
          <w:tcPr>
            <w:tcW w:type="dxa" w:w="2880"/>
          </w:tcPr>
          <w:p>
            <w:r>
              <w:t>5</w:t>
            </w:r>
          </w:p>
        </w:tc>
      </w:tr>
      <w:tr>
        <w:tc>
          <w:tcPr>
            <w:tcW w:type="dxa" w:w="2880"/>
          </w:tcPr>
          <w:p>
            <w:r>
              <w:t>숭실대학교</w:t>
            </w:r>
          </w:p>
        </w:tc>
        <w:tc>
          <w:tcPr>
            <w:tcW w:type="dxa" w:w="2880"/>
          </w:tcPr>
          <w:p>
            <w:r>
              <w:t>1/14일 워크숍 특강 명단</w:t>
            </w:r>
          </w:p>
        </w:tc>
        <w:tc>
          <w:tcPr>
            <w:tcW w:type="dxa" w:w="2880"/>
          </w:tcPr>
          <w:p>
            <w:r>
              <w:t>6</w:t>
            </w:r>
          </w:p>
        </w:tc>
      </w:tr>
      <w:tr>
        <w:tc>
          <w:tcPr>
            <w:tcW w:type="dxa" w:w="2880"/>
          </w:tcPr>
          <w:p>
            <w:r>
              <w:t>숭실대학교</w:t>
            </w:r>
          </w:p>
        </w:tc>
        <w:tc>
          <w:tcPr>
            <w:tcW w:type="dxa" w:w="2880"/>
          </w:tcPr>
          <w:p>
            <w:r>
              <w:t>citl(기자재 대여) 관련 요청</w:t>
            </w:r>
          </w:p>
        </w:tc>
        <w:tc>
          <w:tcPr>
            <w:tcW w:type="dxa" w:w="2880"/>
          </w:tcPr>
          <w:p>
            <w:r>
              <w:t>7</w:t>
            </w:r>
          </w:p>
        </w:tc>
      </w:tr>
      <w:tr>
        <w:tc>
          <w:tcPr>
            <w:tcW w:type="dxa" w:w="2880"/>
          </w:tcPr>
          <w:p>
            <w:r>
              <w:t>숭실대학교</w:t>
            </w:r>
          </w:p>
        </w:tc>
        <w:tc>
          <w:tcPr>
            <w:tcW w:type="dxa" w:w="2880"/>
          </w:tcPr>
          <w:p>
            <w:r>
              <w:t>퀴즈 유형 중 빈칸채우기 방법</w:t>
            </w:r>
          </w:p>
        </w:tc>
        <w:tc>
          <w:tcPr>
            <w:tcW w:type="dxa" w:w="2880"/>
          </w:tcPr>
          <w:p>
            <w:r>
              <w:t>8</w:t>
            </w:r>
          </w:p>
        </w:tc>
      </w:tr>
      <w:tr>
        <w:tc>
          <w:tcPr>
            <w:tcW w:type="dxa" w:w="2880"/>
          </w:tcPr>
          <w:p>
            <w:r>
              <w:t>숭실대학교</w:t>
            </w:r>
          </w:p>
        </w:tc>
        <w:tc>
          <w:tcPr>
            <w:tcW w:type="dxa" w:w="2880"/>
          </w:tcPr>
          <w:p>
            <w:r>
              <w:t>[긴급]ssuocw 분류 관련 문의</w:t>
            </w:r>
          </w:p>
        </w:tc>
        <w:tc>
          <w:tcPr>
            <w:tcW w:type="dxa" w:w="2880"/>
          </w:tcPr>
          <w:p>
            <w:r>
              <w:t>9</w:t>
            </w:r>
          </w:p>
        </w:tc>
      </w:tr>
      <w:tr>
        <w:tc>
          <w:tcPr>
            <w:tcW w:type="dxa" w:w="2880"/>
          </w:tcPr>
          <w:p>
            <w:r>
              <w:t>숭실대학교</w:t>
            </w:r>
          </w:p>
        </w:tc>
        <w:tc>
          <w:tcPr>
            <w:tcW w:type="dxa" w:w="2880"/>
          </w:tcPr>
          <w:p>
            <w:r>
              <w:t>[긴급] 비교과 신입생 영어 배치고사 관련</w:t>
            </w:r>
          </w:p>
        </w:tc>
        <w:tc>
          <w:tcPr>
            <w:tcW w:type="dxa" w:w="2880"/>
          </w:tcPr>
          <w:p>
            <w:r>
              <w:t>10</w:t>
            </w:r>
          </w:p>
        </w:tc>
      </w:tr>
      <w:tr>
        <w:tc>
          <w:tcPr>
            <w:tcW w:type="dxa" w:w="2880"/>
          </w:tcPr>
          <w:p>
            <w:r>
              <w:t>숭실대학교</w:t>
            </w:r>
          </w:p>
        </w:tc>
        <w:tc>
          <w:tcPr>
            <w:tcW w:type="dxa" w:w="2880"/>
          </w:tcPr>
          <w:p>
            <w:r>
              <w:t>citl 홈페이지 일부 탭 오류</w:t>
            </w:r>
          </w:p>
        </w:tc>
        <w:tc>
          <w:tcPr>
            <w:tcW w:type="dxa" w:w="2880"/>
          </w:tcPr>
          <w:p>
            <w:r>
              <w:t>11</w:t>
            </w:r>
          </w:p>
        </w:tc>
      </w:tr>
      <w:tr>
        <w:tc>
          <w:tcPr>
            <w:tcW w:type="dxa" w:w="2880"/>
          </w:tcPr>
          <w:p>
            <w:r>
              <w:t>숭실대학교</w:t>
            </w:r>
          </w:p>
        </w:tc>
        <w:tc>
          <w:tcPr>
            <w:tcW w:type="dxa" w:w="2880"/>
          </w:tcPr>
          <w:p>
            <w:r>
              <w:t>citl 수정요청</w:t>
            </w:r>
          </w:p>
        </w:tc>
        <w:tc>
          <w:tcPr>
            <w:tcW w:type="dxa" w:w="2880"/>
          </w:tcPr>
          <w:p>
            <w:r>
              <w:t>12</w:t>
            </w:r>
          </w:p>
        </w:tc>
      </w:tr>
      <w:tr>
        <w:tc>
          <w:tcPr>
            <w:tcW w:type="dxa" w:w="2880"/>
          </w:tcPr>
          <w:p>
            <w:r>
              <w:t>숭실대학교</w:t>
            </w:r>
          </w:p>
        </w:tc>
        <w:tc>
          <w:tcPr>
            <w:tcW w:type="dxa" w:w="2880"/>
          </w:tcPr>
          <w:p>
            <w:r>
              <w:t>퀴즈 제한 시간 관련</w:t>
            </w:r>
          </w:p>
        </w:tc>
        <w:tc>
          <w:tcPr>
            <w:tcW w:type="dxa" w:w="2880"/>
          </w:tcPr>
          <w:p>
            <w:r>
              <w:t>13</w:t>
            </w:r>
          </w:p>
        </w:tc>
      </w:tr>
      <w:tr>
        <w:tc>
          <w:tcPr>
            <w:tcW w:type="dxa" w:w="2880"/>
          </w:tcPr>
          <w:p>
            <w:r>
              <w:t>숭실대학교</w:t>
            </w:r>
          </w:p>
        </w:tc>
        <w:tc>
          <w:tcPr>
            <w:tcW w:type="dxa" w:w="2880"/>
          </w:tcPr>
          <w:p>
            <w:r>
              <w:t>sap 학사 시스템 정보 동기화 미적용 문의</w:t>
            </w:r>
          </w:p>
        </w:tc>
        <w:tc>
          <w:tcPr>
            <w:tcW w:type="dxa" w:w="2880"/>
          </w:tcPr>
          <w:p>
            <w:r>
              <w:t>14</w:t>
            </w:r>
          </w:p>
        </w:tc>
      </w:tr>
      <w:tr>
        <w:tc>
          <w:tcPr>
            <w:tcW w:type="dxa" w:w="2880"/>
          </w:tcPr>
          <w:p>
            <w:r>
              <w:t>숭실대학교</w:t>
            </w:r>
          </w:p>
        </w:tc>
        <w:tc>
          <w:tcPr>
            <w:tcW w:type="dxa" w:w="2880"/>
          </w:tcPr>
          <w:p>
            <w:r>
              <w:t>2020학년도 1학기 학사연동 정보요청</w:t>
            </w:r>
          </w:p>
        </w:tc>
        <w:tc>
          <w:tcPr>
            <w:tcW w:type="dxa" w:w="2880"/>
          </w:tcPr>
          <w:p>
            <w:r>
              <w:t>15</w:t>
            </w:r>
          </w:p>
        </w:tc>
      </w:tr>
      <w:tr>
        <w:tc>
          <w:tcPr>
            <w:tcW w:type="dxa" w:w="2880"/>
          </w:tcPr>
          <w:p>
            <w:r>
              <w:t>숭실대학교</w:t>
            </w:r>
          </w:p>
        </w:tc>
        <w:tc>
          <w:tcPr>
            <w:tcW w:type="dxa" w:w="2880"/>
          </w:tcPr>
          <w:p>
            <w:r>
              <w:t>스튜디오 장소대여 관련 요청</w:t>
            </w:r>
          </w:p>
        </w:tc>
        <w:tc>
          <w:tcPr>
            <w:tcW w:type="dxa" w:w="2880"/>
          </w:tcPr>
          <w:p>
            <w:r>
              <w:t>16</w:t>
            </w:r>
          </w:p>
        </w:tc>
      </w:tr>
      <w:tr>
        <w:tc>
          <w:tcPr>
            <w:tcW w:type="dxa" w:w="2880"/>
          </w:tcPr>
          <w:p>
            <w:r>
              <w:t>숭실대학교</w:t>
            </w:r>
          </w:p>
        </w:tc>
        <w:tc>
          <w:tcPr>
            <w:tcW w:type="dxa" w:w="2880"/>
          </w:tcPr>
          <w:p>
            <w:r>
              <w:t>citl 원격수업 스튜디오 예약 요청</w:t>
            </w:r>
          </w:p>
        </w:tc>
        <w:tc>
          <w:tcPr>
            <w:tcW w:type="dxa" w:w="2880"/>
          </w:tcPr>
          <w:p>
            <w:r>
              <w:t>17</w:t>
            </w:r>
          </w:p>
        </w:tc>
      </w:tr>
      <w:tr>
        <w:tc>
          <w:tcPr>
            <w:tcW w:type="dxa" w:w="2880"/>
          </w:tcPr>
          <w:p>
            <w:r>
              <w:t>숭실대학교</w:t>
            </w:r>
          </w:p>
        </w:tc>
        <w:tc>
          <w:tcPr>
            <w:tcW w:type="dxa" w:w="2880"/>
          </w:tcPr>
          <w:p>
            <w:r>
              <w:t>citl 원격수업 스튜디오 안내 요청</w:t>
            </w:r>
          </w:p>
        </w:tc>
        <w:tc>
          <w:tcPr>
            <w:tcW w:type="dxa" w:w="2880"/>
          </w:tcPr>
          <w:p>
            <w:r>
              <w:t>18</w:t>
            </w:r>
          </w:p>
        </w:tc>
      </w:tr>
      <w:tr>
        <w:tc>
          <w:tcPr>
            <w:tcW w:type="dxa" w:w="2880"/>
          </w:tcPr>
          <w:p>
            <w:r>
              <w:t>숭실대학교</w:t>
            </w:r>
          </w:p>
        </w:tc>
        <w:tc>
          <w:tcPr>
            <w:tcW w:type="dxa" w:w="2880"/>
          </w:tcPr>
          <w:p>
            <w:r>
              <w:t>이러닝 콘텐츠 신규등록 관련</w:t>
            </w:r>
          </w:p>
        </w:tc>
        <w:tc>
          <w:tcPr>
            <w:tcW w:type="dxa" w:w="2880"/>
          </w:tcPr>
          <w:p>
            <w:r>
              <w:t>19</w:t>
            </w:r>
          </w:p>
        </w:tc>
      </w:tr>
      <w:tr>
        <w:tc>
          <w:tcPr>
            <w:tcW w:type="dxa" w:w="2880"/>
          </w:tcPr>
          <w:p>
            <w:r>
              <w:t>숭실대학교</w:t>
            </w:r>
          </w:p>
        </w:tc>
        <w:tc>
          <w:tcPr>
            <w:tcW w:type="dxa" w:w="2880"/>
          </w:tcPr>
          <w:p>
            <w:r>
              <w:t>2020-1학기 개설신청서</w:t>
            </w:r>
          </w:p>
        </w:tc>
        <w:tc>
          <w:tcPr>
            <w:tcW w:type="dxa" w:w="2880"/>
          </w:tcPr>
          <w:p>
            <w:r>
              <w:t>20</w:t>
            </w:r>
          </w:p>
        </w:tc>
      </w:tr>
      <w:tr>
        <w:tc>
          <w:tcPr>
            <w:tcW w:type="dxa" w:w="2880"/>
          </w:tcPr>
          <w:p>
            <w:r>
              <w:t>숭실대학교</w:t>
            </w:r>
          </w:p>
        </w:tc>
        <w:tc>
          <w:tcPr>
            <w:tcW w:type="dxa" w:w="2880"/>
          </w:tcPr>
          <w:p>
            <w:r>
              <w:t>[긴급]기자재 대여 '승인내역 출력'</w:t>
            </w:r>
          </w:p>
        </w:tc>
        <w:tc>
          <w:tcPr>
            <w:tcW w:type="dxa" w:w="2880"/>
          </w:tcPr>
          <w:p>
            <w:r>
              <w:t>21</w:t>
            </w:r>
          </w:p>
        </w:tc>
      </w:tr>
      <w:tr>
        <w:tc>
          <w:tcPr>
            <w:tcW w:type="dxa" w:w="2880"/>
          </w:tcPr>
          <w:p>
            <w:r>
              <w:t>숭실대학교</w:t>
            </w:r>
          </w:p>
        </w:tc>
        <w:tc>
          <w:tcPr>
            <w:tcW w:type="dxa" w:w="2880"/>
          </w:tcPr>
          <w:p>
            <w:r>
              <w:t>기자재 대여 불가 처리 요청</w:t>
            </w:r>
          </w:p>
        </w:tc>
        <w:tc>
          <w:tcPr>
            <w:tcW w:type="dxa" w:w="2880"/>
          </w:tcPr>
          <w:p>
            <w:r>
              <w:t>22</w:t>
            </w:r>
          </w:p>
        </w:tc>
      </w:tr>
      <w:tr>
        <w:tc>
          <w:tcPr>
            <w:tcW w:type="dxa" w:w="2880"/>
          </w:tcPr>
          <w:p>
            <w:r>
              <w:t>숭실대학교</w:t>
            </w:r>
          </w:p>
        </w:tc>
        <w:tc>
          <w:tcPr>
            <w:tcW w:type="dxa" w:w="2880"/>
          </w:tcPr>
          <w:p>
            <w:r>
              <w:t>먼데이 숭실대학교 보드에 인원 추가 요청</w:t>
            </w:r>
          </w:p>
        </w:tc>
        <w:tc>
          <w:tcPr>
            <w:tcW w:type="dxa" w:w="2880"/>
          </w:tcPr>
          <w:p>
            <w:r>
              <w:t>23</w:t>
            </w:r>
          </w:p>
        </w:tc>
      </w:tr>
      <w:tr>
        <w:tc>
          <w:tcPr>
            <w:tcW w:type="dxa" w:w="2880"/>
          </w:tcPr>
          <w:p>
            <w:r>
              <w:t>숭실대학교</w:t>
            </w:r>
          </w:p>
        </w:tc>
        <w:tc>
          <w:tcPr>
            <w:tcW w:type="dxa" w:w="2880"/>
          </w:tcPr>
          <w:p>
            <w:r>
              <w:t>[긴급]스마트캠퍼스에서 동영상 업로드 오류</w:t>
            </w:r>
          </w:p>
        </w:tc>
        <w:tc>
          <w:tcPr>
            <w:tcW w:type="dxa" w:w="2880"/>
          </w:tcPr>
          <w:p>
            <w:r>
              <w:t>24</w:t>
            </w:r>
          </w:p>
        </w:tc>
      </w:tr>
      <w:tr>
        <w:tc>
          <w:tcPr>
            <w:tcW w:type="dxa" w:w="2880"/>
          </w:tcPr>
          <w:p>
            <w:r>
              <w:t>숭실대학교</w:t>
            </w:r>
          </w:p>
        </w:tc>
        <w:tc>
          <w:tcPr>
            <w:tcW w:type="dxa" w:w="2880"/>
          </w:tcPr>
          <w:p>
            <w:r>
              <w:t>[긴급]온&amp;오프 교과 합반 오류</w:t>
            </w:r>
          </w:p>
        </w:tc>
        <w:tc>
          <w:tcPr>
            <w:tcW w:type="dxa" w:w="2880"/>
          </w:tcPr>
          <w:p>
            <w:r>
              <w:t>25</w:t>
            </w:r>
          </w:p>
        </w:tc>
      </w:tr>
      <w:tr>
        <w:tc>
          <w:tcPr>
            <w:tcW w:type="dxa" w:w="2880"/>
          </w:tcPr>
          <w:p>
            <w:r>
              <w:t>숭실대학교</w:t>
            </w:r>
          </w:p>
        </w:tc>
        <w:tc>
          <w:tcPr>
            <w:tcW w:type="dxa" w:w="2880"/>
          </w:tcPr>
          <w:p>
            <w:r>
              <w:t>강좌 합반후 합반 취소 관련</w:t>
            </w:r>
          </w:p>
        </w:tc>
        <w:tc>
          <w:tcPr>
            <w:tcW w:type="dxa" w:w="2880"/>
          </w:tcPr>
          <w:p>
            <w:r>
              <w:t>26</w:t>
            </w:r>
          </w:p>
        </w:tc>
      </w:tr>
      <w:tr>
        <w:tc>
          <w:tcPr>
            <w:tcW w:type="dxa" w:w="2880"/>
          </w:tcPr>
          <w:p>
            <w:r>
              <w:t>숭실대학교</w:t>
            </w:r>
          </w:p>
        </w:tc>
        <w:tc>
          <w:tcPr>
            <w:tcW w:type="dxa" w:w="2880"/>
          </w:tcPr>
          <w:p>
            <w:r>
              <w:t>이러닝콘텐츠 유투브 연결 오류</w:t>
            </w:r>
          </w:p>
        </w:tc>
        <w:tc>
          <w:tcPr>
            <w:tcW w:type="dxa" w:w="2880"/>
          </w:tcPr>
          <w:p>
            <w:r>
              <w:t>27</w:t>
            </w:r>
          </w:p>
        </w:tc>
      </w:tr>
      <w:tr>
        <w:tc>
          <w:tcPr>
            <w:tcW w:type="dxa" w:w="2880"/>
          </w:tcPr>
          <w:p>
            <w:r>
              <w:t>숭실대학교</w:t>
            </w:r>
          </w:p>
        </w:tc>
        <w:tc>
          <w:tcPr>
            <w:tcW w:type="dxa" w:w="2880"/>
          </w:tcPr>
          <w:p>
            <w:r>
              <w:t>[긴급]자동녹화시스템 예약 추가</w:t>
            </w:r>
          </w:p>
        </w:tc>
        <w:tc>
          <w:tcPr>
            <w:tcW w:type="dxa" w:w="2880"/>
          </w:tcPr>
          <w:p>
            <w:r>
              <w:t>28</w:t>
            </w:r>
          </w:p>
        </w:tc>
      </w:tr>
      <w:tr>
        <w:tc>
          <w:tcPr>
            <w:tcW w:type="dxa" w:w="2880"/>
          </w:tcPr>
          <w:p>
            <w:r>
              <w:t>숭실대학교</w:t>
            </w:r>
          </w:p>
        </w:tc>
        <w:tc>
          <w:tcPr>
            <w:tcW w:type="dxa" w:w="2880"/>
          </w:tcPr>
          <w:p>
            <w:r>
              <w:t>진도현황 오류</w:t>
            </w:r>
          </w:p>
        </w:tc>
        <w:tc>
          <w:tcPr>
            <w:tcW w:type="dxa" w:w="2880"/>
          </w:tcPr>
          <w:p>
            <w:r>
              <w:t>29</w:t>
            </w:r>
          </w:p>
        </w:tc>
      </w:tr>
      <w:tr>
        <w:tc>
          <w:tcPr>
            <w:tcW w:type="dxa" w:w="2880"/>
          </w:tcPr>
          <w:p>
            <w:r>
              <w:t>숭실대학교</w:t>
            </w:r>
          </w:p>
        </w:tc>
        <w:tc>
          <w:tcPr>
            <w:tcW w:type="dxa" w:w="2880"/>
          </w:tcPr>
          <w:p>
            <w:r>
              <w:t>citl 사이트의 권한부여관련</w:t>
            </w:r>
          </w:p>
        </w:tc>
        <w:tc>
          <w:tcPr>
            <w:tcW w:type="dxa" w:w="2880"/>
          </w:tcPr>
          <w:p>
            <w:r>
              <w:t>30</w:t>
            </w:r>
          </w:p>
        </w:tc>
      </w:tr>
      <w:tr>
        <w:tc>
          <w:tcPr>
            <w:tcW w:type="dxa" w:w="2880"/>
          </w:tcPr>
          <w:p>
            <w:r>
              <w:t>숭실대학교</w:t>
            </w:r>
          </w:p>
        </w:tc>
        <w:tc>
          <w:tcPr>
            <w:tcW w:type="dxa" w:w="2880"/>
          </w:tcPr>
          <w:p>
            <w:r>
              <w:t>이러닝콘텐츠 업로드 관련</w:t>
            </w:r>
          </w:p>
        </w:tc>
        <w:tc>
          <w:tcPr>
            <w:tcW w:type="dxa" w:w="2880"/>
          </w:tcPr>
          <w:p>
            <w:r>
              <w:t>31</w:t>
            </w:r>
          </w:p>
        </w:tc>
      </w:tr>
      <w:tr>
        <w:tc>
          <w:tcPr>
            <w:tcW w:type="dxa" w:w="2880"/>
          </w:tcPr>
          <w:p>
            <w:r>
              <w:t>숭실대학교</w:t>
            </w:r>
          </w:p>
        </w:tc>
        <w:tc>
          <w:tcPr>
            <w:tcW w:type="dxa" w:w="2880"/>
          </w:tcPr>
          <w:p>
            <w:r>
              <w:t>폐강 요청</w:t>
            </w:r>
          </w:p>
        </w:tc>
        <w:tc>
          <w:tcPr>
            <w:tcW w:type="dxa" w:w="2880"/>
          </w:tcPr>
          <w:p>
            <w:r>
              <w:t>32</w:t>
            </w:r>
          </w:p>
        </w:tc>
      </w:tr>
      <w:tr>
        <w:tc>
          <w:tcPr>
            <w:tcW w:type="dxa" w:w="2880"/>
          </w:tcPr>
          <w:p>
            <w:r>
              <w:t>숭실대학교</w:t>
            </w:r>
          </w:p>
        </w:tc>
        <w:tc>
          <w:tcPr>
            <w:tcW w:type="dxa" w:w="2880"/>
          </w:tcPr>
          <w:p>
            <w:r>
              <w:t>[긴급] 촬영지원 홈페이지 오류</w:t>
            </w:r>
          </w:p>
        </w:tc>
        <w:tc>
          <w:tcPr>
            <w:tcW w:type="dxa" w:w="2880"/>
          </w:tcPr>
          <w:p>
            <w:r>
              <w:t>33</w:t>
            </w:r>
          </w:p>
        </w:tc>
      </w:tr>
      <w:tr>
        <w:tc>
          <w:tcPr>
            <w:tcW w:type="dxa" w:w="2880"/>
          </w:tcPr>
          <w:p>
            <w:r>
              <w:t>숭실대학교</w:t>
            </w:r>
          </w:p>
        </w:tc>
        <w:tc>
          <w:tcPr>
            <w:tcW w:type="dxa" w:w="2880"/>
          </w:tcPr>
          <w:p>
            <w:r>
              <w:t>스마트캠퍼스LMS 로그인 페이지 배경 이미지 교체 요청</w:t>
            </w:r>
          </w:p>
        </w:tc>
        <w:tc>
          <w:tcPr>
            <w:tcW w:type="dxa" w:w="2880"/>
          </w:tcPr>
          <w:p>
            <w:r>
              <w:t>34</w:t>
            </w:r>
          </w:p>
        </w:tc>
      </w:tr>
      <w:tr>
        <w:tc>
          <w:tcPr>
            <w:tcW w:type="dxa" w:w="2880"/>
          </w:tcPr>
          <w:p>
            <w:r>
              <w:t>숭실대학교</w:t>
            </w:r>
          </w:p>
        </w:tc>
        <w:tc>
          <w:tcPr>
            <w:tcW w:type="dxa" w:w="2880"/>
          </w:tcPr>
          <w:p>
            <w:r>
              <w:t>온라인출석부 재설정 요청</w:t>
            </w:r>
          </w:p>
        </w:tc>
        <w:tc>
          <w:tcPr>
            <w:tcW w:type="dxa" w:w="2880"/>
          </w:tcPr>
          <w:p>
            <w:r>
              <w:t>35</w:t>
            </w:r>
          </w:p>
        </w:tc>
      </w:tr>
      <w:tr>
        <w:tc>
          <w:tcPr>
            <w:tcW w:type="dxa" w:w="2880"/>
          </w:tcPr>
          <w:p>
            <w:r>
              <w:t>숭실대학교</w:t>
            </w:r>
          </w:p>
        </w:tc>
        <w:tc>
          <w:tcPr>
            <w:tcW w:type="dxa" w:w="2880"/>
          </w:tcPr>
          <w:p>
            <w:r>
              <w:t>확인요청</w:t>
            </w:r>
          </w:p>
        </w:tc>
        <w:tc>
          <w:tcPr>
            <w:tcW w:type="dxa" w:w="2880"/>
          </w:tcPr>
          <w:p>
            <w:r>
              <w:t>36</w:t>
            </w:r>
          </w:p>
        </w:tc>
      </w:tr>
      <w:tr>
        <w:tc>
          <w:tcPr>
            <w:tcW w:type="dxa" w:w="2880"/>
          </w:tcPr>
          <w:p>
            <w:r>
              <w:t>숭실대학교</w:t>
            </w:r>
          </w:p>
        </w:tc>
        <w:tc>
          <w:tcPr>
            <w:tcW w:type="dxa" w:w="2880"/>
          </w:tcPr>
          <w:p>
            <w:r>
              <w:t>강좌 오류 조치 요청</w:t>
            </w:r>
          </w:p>
        </w:tc>
        <w:tc>
          <w:tcPr>
            <w:tcW w:type="dxa" w:w="2880"/>
          </w:tcPr>
          <w:p>
            <w:r>
              <w:t>37</w:t>
            </w:r>
          </w:p>
        </w:tc>
      </w:tr>
      <w:tr>
        <w:tc>
          <w:tcPr>
            <w:tcW w:type="dxa" w:w="2880"/>
          </w:tcPr>
          <w:p>
            <w:r>
              <w:t>숭실대학교</w:t>
            </w:r>
          </w:p>
        </w:tc>
        <w:tc>
          <w:tcPr>
            <w:tcW w:type="dxa" w:w="2880"/>
          </w:tcPr>
          <w:p>
            <w:r>
              <w:t>[긴급] 온라인출석부 오류</w:t>
            </w:r>
          </w:p>
        </w:tc>
        <w:tc>
          <w:tcPr>
            <w:tcW w:type="dxa" w:w="2880"/>
          </w:tcPr>
          <w:p>
            <w:r>
              <w:t>38</w:t>
            </w:r>
          </w:p>
        </w:tc>
      </w:tr>
      <w:tr>
        <w:tc>
          <w:tcPr>
            <w:tcW w:type="dxa" w:w="2880"/>
          </w:tcPr>
          <w:p>
            <w:r>
              <w:t>숭실대학교</w:t>
            </w:r>
          </w:p>
        </w:tc>
        <w:tc>
          <w:tcPr>
            <w:tcW w:type="dxa" w:w="2880"/>
          </w:tcPr>
          <w:p>
            <w:r>
              <w:t>접근제한 오류</w:t>
            </w:r>
          </w:p>
        </w:tc>
        <w:tc>
          <w:tcPr>
            <w:tcW w:type="dxa" w:w="2880"/>
          </w:tcPr>
          <w:p>
            <w:r>
              <w:t>39</w:t>
            </w:r>
          </w:p>
        </w:tc>
      </w:tr>
      <w:tr>
        <w:tc>
          <w:tcPr>
            <w:tcW w:type="dxa" w:w="2880"/>
          </w:tcPr>
          <w:p>
            <w:r>
              <w:t>숭실대학교</w:t>
            </w:r>
          </w:p>
        </w:tc>
        <w:tc>
          <w:tcPr>
            <w:tcW w:type="dxa" w:w="2880"/>
          </w:tcPr>
          <w:p>
            <w:r>
              <w:t>스마트캠퍼스 폐강요청</w:t>
            </w:r>
          </w:p>
        </w:tc>
        <w:tc>
          <w:tcPr>
            <w:tcW w:type="dxa" w:w="2880"/>
          </w:tcPr>
          <w:p>
            <w:r>
              <w:t>40</w:t>
            </w:r>
          </w:p>
        </w:tc>
      </w:tr>
      <w:tr>
        <w:tc>
          <w:tcPr>
            <w:tcW w:type="dxa" w:w="2880"/>
          </w:tcPr>
          <w:p>
            <w:r>
              <w:t>숭실대학교</w:t>
            </w:r>
          </w:p>
        </w:tc>
        <w:tc>
          <w:tcPr>
            <w:tcW w:type="dxa" w:w="2880"/>
          </w:tcPr>
          <w:p>
            <w:r>
              <w:t>온라인콘텐츠 오류 확인 요청</w:t>
            </w:r>
          </w:p>
        </w:tc>
        <w:tc>
          <w:tcPr>
            <w:tcW w:type="dxa" w:w="2880"/>
          </w:tcPr>
          <w:p>
            <w:r>
              <w:t>41</w:t>
            </w:r>
          </w:p>
        </w:tc>
      </w:tr>
      <w:tr>
        <w:tc>
          <w:tcPr>
            <w:tcW w:type="dxa" w:w="2880"/>
          </w:tcPr>
          <w:p>
            <w:r>
              <w:t>숭실대학교</w:t>
            </w:r>
          </w:p>
        </w:tc>
        <w:tc>
          <w:tcPr>
            <w:tcW w:type="dxa" w:w="2880"/>
          </w:tcPr>
          <w:p>
            <w:r>
              <w:t>스마트캠퍼스 오류 확인 요청</w:t>
            </w:r>
          </w:p>
        </w:tc>
        <w:tc>
          <w:tcPr>
            <w:tcW w:type="dxa" w:w="2880"/>
          </w:tcPr>
          <w:p>
            <w:r>
              <w:t>42</w:t>
            </w:r>
          </w:p>
        </w:tc>
      </w:tr>
      <w:tr>
        <w:tc>
          <w:tcPr>
            <w:tcW w:type="dxa" w:w="2880"/>
          </w:tcPr>
          <w:p>
            <w:r>
              <w:t>숭실대학교</w:t>
            </w:r>
          </w:p>
        </w:tc>
        <w:tc>
          <w:tcPr>
            <w:tcW w:type="dxa" w:w="2880"/>
          </w:tcPr>
          <w:p>
            <w:r>
              <w:t>콘텐츠 수강 불가</w:t>
            </w:r>
          </w:p>
        </w:tc>
        <w:tc>
          <w:tcPr>
            <w:tcW w:type="dxa" w:w="2880"/>
          </w:tcPr>
          <w:p>
            <w:r>
              <w:t>43</w:t>
            </w:r>
          </w:p>
        </w:tc>
      </w:tr>
      <w:tr>
        <w:tc>
          <w:tcPr>
            <w:tcW w:type="dxa" w:w="2880"/>
          </w:tcPr>
          <w:p>
            <w:r>
              <w:t>숭실대학교</w:t>
            </w:r>
          </w:p>
        </w:tc>
        <w:tc>
          <w:tcPr>
            <w:tcW w:type="dxa" w:w="2880"/>
          </w:tcPr>
          <w:p>
            <w:r>
              <w:t>슈팅 메세지 보내기 오류</w:t>
            </w:r>
          </w:p>
        </w:tc>
        <w:tc>
          <w:tcPr>
            <w:tcW w:type="dxa" w:w="2880"/>
          </w:tcPr>
          <w:p>
            <w:r>
              <w:t>44</w:t>
            </w:r>
          </w:p>
        </w:tc>
      </w:tr>
      <w:tr>
        <w:tc>
          <w:tcPr>
            <w:tcW w:type="dxa" w:w="2880"/>
          </w:tcPr>
          <w:p>
            <w:r>
              <w:t>숭실대학교</w:t>
            </w:r>
          </w:p>
        </w:tc>
        <w:tc>
          <w:tcPr>
            <w:tcW w:type="dxa" w:w="2880"/>
          </w:tcPr>
          <w:p>
            <w:r>
              <w:t>동영상 업로드 아이콘이 안보이는 경우</w:t>
            </w:r>
          </w:p>
        </w:tc>
        <w:tc>
          <w:tcPr>
            <w:tcW w:type="dxa" w:w="2880"/>
          </w:tcPr>
          <w:p>
            <w:r>
              <w:t>45</w:t>
            </w:r>
          </w:p>
        </w:tc>
      </w:tr>
      <w:tr>
        <w:tc>
          <w:tcPr>
            <w:tcW w:type="dxa" w:w="2880"/>
          </w:tcPr>
          <w:p>
            <w:r>
              <w:t>숭실대학교</w:t>
            </w:r>
          </w:p>
        </w:tc>
        <w:tc>
          <w:tcPr>
            <w:tcW w:type="dxa" w:w="2880"/>
          </w:tcPr>
          <w:p>
            <w:r>
              <w:t>[긴급] 온라인출석부 설정 변경요청</w:t>
            </w:r>
          </w:p>
        </w:tc>
        <w:tc>
          <w:tcPr>
            <w:tcW w:type="dxa" w:w="2880"/>
          </w:tcPr>
          <w:p>
            <w:r>
              <w:t>46</w:t>
            </w:r>
          </w:p>
        </w:tc>
      </w:tr>
      <w:tr>
        <w:tc>
          <w:tcPr>
            <w:tcW w:type="dxa" w:w="2880"/>
          </w:tcPr>
          <w:p>
            <w:r>
              <w:t>숭실대학교</w:t>
            </w:r>
          </w:p>
        </w:tc>
        <w:tc>
          <w:tcPr>
            <w:tcW w:type="dxa" w:w="2880"/>
          </w:tcPr>
          <w:p>
            <w:r>
              <w:t>채팅관련 로그 확인 요청</w:t>
            </w:r>
          </w:p>
        </w:tc>
        <w:tc>
          <w:tcPr>
            <w:tcW w:type="dxa" w:w="2880"/>
          </w:tcPr>
          <w:p>
            <w:r>
              <w:t>47</w:t>
            </w:r>
          </w:p>
        </w:tc>
      </w:tr>
      <w:tr>
        <w:tc>
          <w:tcPr>
            <w:tcW w:type="dxa" w:w="2880"/>
          </w:tcPr>
          <w:p>
            <w:r>
              <w:t>숭실대학교</w:t>
            </w:r>
          </w:p>
        </w:tc>
        <w:tc>
          <w:tcPr>
            <w:tcW w:type="dxa" w:w="2880"/>
          </w:tcPr>
          <w:p>
            <w:r>
              <w:t>채팅방 복구 요청</w:t>
            </w:r>
          </w:p>
        </w:tc>
        <w:tc>
          <w:tcPr>
            <w:tcW w:type="dxa" w:w="2880"/>
          </w:tcPr>
          <w:p>
            <w:r>
              <w:t>48</w:t>
            </w:r>
          </w:p>
        </w:tc>
      </w:tr>
      <w:tr>
        <w:tc>
          <w:tcPr>
            <w:tcW w:type="dxa" w:w="2880"/>
          </w:tcPr>
          <w:p>
            <w:r>
              <w:t>숭실대학교</w:t>
            </w:r>
          </w:p>
        </w:tc>
        <w:tc>
          <w:tcPr>
            <w:tcW w:type="dxa" w:w="2880"/>
          </w:tcPr>
          <w:p>
            <w:r>
              <w:t>진도율 안내 오류</w:t>
            </w:r>
          </w:p>
        </w:tc>
        <w:tc>
          <w:tcPr>
            <w:tcW w:type="dxa" w:w="2880"/>
          </w:tcPr>
          <w:p>
            <w:r>
              <w:t>49</w:t>
            </w:r>
          </w:p>
        </w:tc>
      </w:tr>
      <w:tr>
        <w:tc>
          <w:tcPr>
            <w:tcW w:type="dxa" w:w="2880"/>
          </w:tcPr>
          <w:p>
            <w:r>
              <w:t>숭실대학교</w:t>
            </w:r>
          </w:p>
        </w:tc>
        <w:tc>
          <w:tcPr>
            <w:tcW w:type="dxa" w:w="2880"/>
          </w:tcPr>
          <w:p>
            <w:r>
              <w:t>2개 홈페이지 내 제시정보 수정 요청</w:t>
            </w:r>
          </w:p>
        </w:tc>
        <w:tc>
          <w:tcPr>
            <w:tcW w:type="dxa" w:w="2880"/>
          </w:tcPr>
          <w:p>
            <w:r>
              <w:t>50</w:t>
            </w:r>
          </w:p>
        </w:tc>
      </w:tr>
      <w:tr>
        <w:tc>
          <w:tcPr>
            <w:tcW w:type="dxa" w:w="2880"/>
          </w:tcPr>
          <w:p>
            <w:r>
              <w:t>숭실대학교</w:t>
            </w:r>
          </w:p>
        </w:tc>
        <w:tc>
          <w:tcPr>
            <w:tcW w:type="dxa" w:w="2880"/>
          </w:tcPr>
          <w:p>
            <w:r>
              <w:t>[긴급] 온라인출석부 날짜 변경 요청</w:t>
            </w:r>
          </w:p>
        </w:tc>
        <w:tc>
          <w:tcPr>
            <w:tcW w:type="dxa" w:w="2880"/>
          </w:tcPr>
          <w:p>
            <w:r>
              <w:t>51</w:t>
            </w:r>
          </w:p>
        </w:tc>
      </w:tr>
      <w:tr>
        <w:tc>
          <w:tcPr>
            <w:tcW w:type="dxa" w:w="2880"/>
          </w:tcPr>
          <w:p>
            <w:r>
              <w:t>숭실대학교</w:t>
            </w:r>
          </w:p>
        </w:tc>
        <w:tc>
          <w:tcPr>
            <w:tcW w:type="dxa" w:w="2880"/>
          </w:tcPr>
          <w:p>
            <w:r>
              <w:t>온라인출석부 설정 변경 요청</w:t>
            </w:r>
          </w:p>
        </w:tc>
        <w:tc>
          <w:tcPr>
            <w:tcW w:type="dxa" w:w="2880"/>
          </w:tcPr>
          <w:p>
            <w:r>
              <w:t>52</w:t>
            </w:r>
          </w:p>
        </w:tc>
      </w:tr>
      <w:tr>
        <w:tc>
          <w:tcPr>
            <w:tcW w:type="dxa" w:w="2880"/>
          </w:tcPr>
          <w:p>
            <w:r>
              <w:t>숭실대학교</w:t>
            </w:r>
          </w:p>
        </w:tc>
        <w:tc>
          <w:tcPr>
            <w:tcW w:type="dxa" w:w="2880"/>
          </w:tcPr>
          <w:p>
            <w:r>
              <w:t>과제 피드백 관련 문의</w:t>
            </w:r>
          </w:p>
        </w:tc>
        <w:tc>
          <w:tcPr>
            <w:tcW w:type="dxa" w:w="2880"/>
          </w:tcPr>
          <w:p>
            <w:r>
              <w:t>53</w:t>
            </w:r>
          </w:p>
        </w:tc>
      </w:tr>
      <w:tr>
        <w:tc>
          <w:tcPr>
            <w:tcW w:type="dxa" w:w="2880"/>
          </w:tcPr>
          <w:p>
            <w:r>
              <w:t>숭실대학교</w:t>
            </w:r>
          </w:p>
        </w:tc>
        <w:tc>
          <w:tcPr>
            <w:tcW w:type="dxa" w:w="2880"/>
          </w:tcPr>
          <w:p>
            <w:r>
              <w:t>진도현황에서의 로그 관련 문의</w:t>
            </w:r>
          </w:p>
        </w:tc>
        <w:tc>
          <w:tcPr>
            <w:tcW w:type="dxa" w:w="2880"/>
          </w:tcPr>
          <w:p>
            <w:r>
              <w:t>54</w:t>
            </w:r>
          </w:p>
        </w:tc>
      </w:tr>
      <w:tr>
        <w:tc>
          <w:tcPr>
            <w:tcW w:type="dxa" w:w="2880"/>
          </w:tcPr>
          <w:p>
            <w:r>
              <w:t>숭실대학교</w:t>
            </w:r>
          </w:p>
        </w:tc>
        <w:tc>
          <w:tcPr>
            <w:tcW w:type="dxa" w:w="2880"/>
          </w:tcPr>
          <w:p>
            <w:r>
              <w:t>2차 폐강처리 요청</w:t>
            </w:r>
          </w:p>
        </w:tc>
        <w:tc>
          <w:tcPr>
            <w:tcW w:type="dxa" w:w="2880"/>
          </w:tcPr>
          <w:p>
            <w:r>
              <w:t>55</w:t>
            </w:r>
          </w:p>
        </w:tc>
      </w:tr>
      <w:tr>
        <w:tc>
          <w:tcPr>
            <w:tcW w:type="dxa" w:w="2880"/>
          </w:tcPr>
          <w:p>
            <w:r>
              <w:t>숭실대학교</w:t>
            </w:r>
          </w:p>
        </w:tc>
        <w:tc>
          <w:tcPr>
            <w:tcW w:type="dxa" w:w="2880"/>
          </w:tcPr>
          <w:p>
            <w:r>
              <w:t>온라인출석 미반영 현상</w:t>
            </w:r>
          </w:p>
        </w:tc>
        <w:tc>
          <w:tcPr>
            <w:tcW w:type="dxa" w:w="2880"/>
          </w:tcPr>
          <w:p>
            <w:r>
              <w:t>56</w:t>
            </w:r>
          </w:p>
        </w:tc>
      </w:tr>
      <w:tr>
        <w:tc>
          <w:tcPr>
            <w:tcW w:type="dxa" w:w="2880"/>
          </w:tcPr>
          <w:p>
            <w:r>
              <w:t>숭실대학교</w:t>
            </w:r>
          </w:p>
        </w:tc>
        <w:tc>
          <w:tcPr>
            <w:tcW w:type="dxa" w:w="2880"/>
          </w:tcPr>
          <w:p>
            <w:r>
              <w:t>폐강리스트 3차</w:t>
            </w:r>
          </w:p>
        </w:tc>
        <w:tc>
          <w:tcPr>
            <w:tcW w:type="dxa" w:w="2880"/>
          </w:tcPr>
          <w:p>
            <w:r>
              <w:t>57</w:t>
            </w:r>
          </w:p>
        </w:tc>
      </w:tr>
      <w:tr>
        <w:tc>
          <w:tcPr>
            <w:tcW w:type="dxa" w:w="2880"/>
          </w:tcPr>
          <w:p>
            <w:r>
              <w:t>숭실대학교</w:t>
            </w:r>
          </w:p>
        </w:tc>
        <w:tc>
          <w:tcPr>
            <w:tcW w:type="dxa" w:w="2880"/>
          </w:tcPr>
          <w:p>
            <w:r>
              <w:t>스마트캠퍼스 오류 확인 요청</w:t>
            </w:r>
          </w:p>
        </w:tc>
        <w:tc>
          <w:tcPr>
            <w:tcW w:type="dxa" w:w="2880"/>
          </w:tcPr>
          <w:p>
            <w:r>
              <w:t>58</w:t>
            </w:r>
          </w:p>
        </w:tc>
      </w:tr>
      <w:tr>
        <w:tc>
          <w:tcPr>
            <w:tcW w:type="dxa" w:w="2880"/>
          </w:tcPr>
          <w:p>
            <w:r>
              <w:t>숭실대학교</w:t>
            </w:r>
          </w:p>
        </w:tc>
        <w:tc>
          <w:tcPr>
            <w:tcW w:type="dxa" w:w="2880"/>
          </w:tcPr>
          <w:p>
            <w:r>
              <w:t>진도체크 오류 확인 요청</w:t>
            </w:r>
          </w:p>
        </w:tc>
        <w:tc>
          <w:tcPr>
            <w:tcW w:type="dxa" w:w="2880"/>
          </w:tcPr>
          <w:p>
            <w:r>
              <w:t>59</w:t>
            </w:r>
          </w:p>
        </w:tc>
      </w:tr>
      <w:tr>
        <w:tc>
          <w:tcPr>
            <w:tcW w:type="dxa" w:w="2880"/>
          </w:tcPr>
          <w:p>
            <w:r>
              <w:t>숭실대학교</w:t>
            </w:r>
          </w:p>
        </w:tc>
        <w:tc>
          <w:tcPr>
            <w:tcW w:type="dxa" w:w="2880"/>
          </w:tcPr>
          <w:p>
            <w:r>
              <w:t>과제물 편집에 대한 문의</w:t>
            </w:r>
          </w:p>
        </w:tc>
        <w:tc>
          <w:tcPr>
            <w:tcW w:type="dxa" w:w="2880"/>
          </w:tcPr>
          <w:p>
            <w:r>
              <w:t>60</w:t>
            </w:r>
          </w:p>
        </w:tc>
      </w:tr>
      <w:tr>
        <w:tc>
          <w:tcPr>
            <w:tcW w:type="dxa" w:w="2880"/>
          </w:tcPr>
          <w:p>
            <w:r>
              <w:t>숭실대학교</w:t>
            </w:r>
          </w:p>
        </w:tc>
        <w:tc>
          <w:tcPr>
            <w:tcW w:type="dxa" w:w="2880"/>
          </w:tcPr>
          <w:p>
            <w:r>
              <w:t>[긴급]공유게시판 오류</w:t>
            </w:r>
          </w:p>
        </w:tc>
        <w:tc>
          <w:tcPr>
            <w:tcW w:type="dxa" w:w="2880"/>
          </w:tcPr>
          <w:p>
            <w:r>
              <w:t>61</w:t>
            </w:r>
          </w:p>
        </w:tc>
      </w:tr>
      <w:tr>
        <w:tc>
          <w:tcPr>
            <w:tcW w:type="dxa" w:w="2880"/>
          </w:tcPr>
          <w:p>
            <w:r>
              <w:t>숭실대학교</w:t>
            </w:r>
          </w:p>
        </w:tc>
        <w:tc>
          <w:tcPr>
            <w:tcW w:type="dxa" w:w="2880"/>
          </w:tcPr>
          <w:p>
            <w:r>
              <w:t>[긴급] 강의실 배열 오류</w:t>
            </w:r>
          </w:p>
        </w:tc>
        <w:tc>
          <w:tcPr>
            <w:tcW w:type="dxa" w:w="2880"/>
          </w:tcPr>
          <w:p>
            <w:r>
              <w:t>62</w:t>
            </w:r>
          </w:p>
        </w:tc>
      </w:tr>
      <w:tr>
        <w:tc>
          <w:tcPr>
            <w:tcW w:type="dxa" w:w="2880"/>
          </w:tcPr>
          <w:p>
            <w:r>
              <w:t>숭실대학교</w:t>
            </w:r>
          </w:p>
        </w:tc>
        <w:tc>
          <w:tcPr>
            <w:tcW w:type="dxa" w:w="2880"/>
          </w:tcPr>
          <w:p>
            <w:r>
              <w:t>[긴급] 진도현황 복구 관련 문의</w:t>
            </w:r>
          </w:p>
        </w:tc>
        <w:tc>
          <w:tcPr>
            <w:tcW w:type="dxa" w:w="2880"/>
          </w:tcPr>
          <w:p>
            <w:r>
              <w:t>63</w:t>
            </w:r>
          </w:p>
        </w:tc>
      </w:tr>
      <w:tr>
        <w:tc>
          <w:tcPr>
            <w:tcW w:type="dxa" w:w="2880"/>
          </w:tcPr>
          <w:p>
            <w:r>
              <w:t>숭실대학교</w:t>
            </w:r>
          </w:p>
        </w:tc>
        <w:tc>
          <w:tcPr>
            <w:tcW w:type="dxa" w:w="2880"/>
          </w:tcPr>
          <w:p>
            <w:r>
              <w:t>[긴급] 스마트캠퍼스에서 이메일 발송이 안됩니다.</w:t>
            </w:r>
          </w:p>
        </w:tc>
        <w:tc>
          <w:tcPr>
            <w:tcW w:type="dxa" w:w="2880"/>
          </w:tcPr>
          <w:p>
            <w:r>
              <w:t>64</w:t>
            </w:r>
          </w:p>
        </w:tc>
      </w:tr>
      <w:tr>
        <w:tc>
          <w:tcPr>
            <w:tcW w:type="dxa" w:w="2880"/>
          </w:tcPr>
          <w:p>
            <w:r>
              <w:t>숭실대학교</w:t>
            </w:r>
          </w:p>
        </w:tc>
        <w:tc>
          <w:tcPr>
            <w:tcW w:type="dxa" w:w="2880"/>
          </w:tcPr>
          <w:p>
            <w:r>
              <w:t>[긴급]Business Analytics (5041943301) 오류</w:t>
            </w:r>
          </w:p>
        </w:tc>
        <w:tc>
          <w:tcPr>
            <w:tcW w:type="dxa" w:w="2880"/>
          </w:tcPr>
          <w:p>
            <w:r>
              <w:t>65</w:t>
            </w:r>
          </w:p>
        </w:tc>
      </w:tr>
      <w:tr>
        <w:tc>
          <w:tcPr>
            <w:tcW w:type="dxa" w:w="2880"/>
          </w:tcPr>
          <w:p>
            <w:r>
              <w:t>숭실대학교</w:t>
            </w:r>
          </w:p>
        </w:tc>
        <w:tc>
          <w:tcPr>
            <w:tcW w:type="dxa" w:w="2880"/>
          </w:tcPr>
          <w:p>
            <w:r>
              <w:t>email 전송 시 누락 학생이 생기는 원인</w:t>
            </w:r>
          </w:p>
        </w:tc>
        <w:tc>
          <w:tcPr>
            <w:tcW w:type="dxa" w:w="2880"/>
          </w:tcPr>
          <w:p>
            <w:r>
              <w:t>66</w:t>
            </w:r>
          </w:p>
        </w:tc>
      </w:tr>
      <w:tr>
        <w:tc>
          <w:tcPr>
            <w:tcW w:type="dxa" w:w="2880"/>
          </w:tcPr>
          <w:p>
            <w:r>
              <w:t>숭실대학교</w:t>
            </w:r>
          </w:p>
        </w:tc>
        <w:tc>
          <w:tcPr>
            <w:tcW w:type="dxa" w:w="2880"/>
          </w:tcPr>
          <w:p>
            <w:r>
              <w:t>정규강좌의 외부인 등록</w:t>
            </w:r>
          </w:p>
        </w:tc>
        <w:tc>
          <w:tcPr>
            <w:tcW w:type="dxa" w:w="2880"/>
          </w:tcPr>
          <w:p>
            <w:r>
              <w:t>67</w:t>
            </w:r>
          </w:p>
        </w:tc>
      </w:tr>
      <w:tr>
        <w:tc>
          <w:tcPr>
            <w:tcW w:type="dxa" w:w="2880"/>
          </w:tcPr>
          <w:p>
            <w:r>
              <w:t>숭실대학교</w:t>
            </w:r>
          </w:p>
        </w:tc>
        <w:tc>
          <w:tcPr>
            <w:tcW w:type="dxa" w:w="2880"/>
          </w:tcPr>
          <w:p>
            <w:r>
              <w:t>[긴급] 온라인출석부 변경요청</w:t>
            </w:r>
          </w:p>
        </w:tc>
        <w:tc>
          <w:tcPr>
            <w:tcW w:type="dxa" w:w="2880"/>
          </w:tcPr>
          <w:p>
            <w:r>
              <w:t>68</w:t>
            </w:r>
          </w:p>
        </w:tc>
      </w:tr>
      <w:tr>
        <w:tc>
          <w:tcPr>
            <w:tcW w:type="dxa" w:w="2880"/>
          </w:tcPr>
          <w:p>
            <w:r>
              <w:t>숭실대학교</w:t>
            </w:r>
          </w:p>
        </w:tc>
        <w:tc>
          <w:tcPr>
            <w:tcW w:type="dxa" w:w="2880"/>
          </w:tcPr>
          <w:p>
            <w:r>
              <w:t>코스모스 로그인 오류</w:t>
            </w:r>
          </w:p>
        </w:tc>
        <w:tc>
          <w:tcPr>
            <w:tcW w:type="dxa" w:w="2880"/>
          </w:tcPr>
          <w:p>
            <w:r>
              <w:t>69</w:t>
            </w:r>
          </w:p>
        </w:tc>
      </w:tr>
      <w:tr>
        <w:tc>
          <w:tcPr>
            <w:tcW w:type="dxa" w:w="2880"/>
          </w:tcPr>
          <w:p>
            <w:r>
              <w:t>숭실대학교</w:t>
            </w:r>
          </w:p>
        </w:tc>
        <w:tc>
          <w:tcPr>
            <w:tcW w:type="dxa" w:w="2880"/>
          </w:tcPr>
          <w:p>
            <w:r>
              <w:t>철학세미나2 (2150044101) 5주차 오류</w:t>
            </w:r>
          </w:p>
        </w:tc>
        <w:tc>
          <w:tcPr>
            <w:tcW w:type="dxa" w:w="2880"/>
          </w:tcPr>
          <w:p>
            <w:r>
              <w:t>70</w:t>
            </w:r>
          </w:p>
        </w:tc>
      </w:tr>
      <w:tr>
        <w:tc>
          <w:tcPr>
            <w:tcW w:type="dxa" w:w="2880"/>
          </w:tcPr>
          <w:p>
            <w:r>
              <w:t>숭실대학교</w:t>
            </w:r>
          </w:p>
        </w:tc>
        <w:tc>
          <w:tcPr>
            <w:tcW w:type="dxa" w:w="2880"/>
          </w:tcPr>
          <w:p>
            <w:r>
              <w:t>시험 출력관련</w:t>
            </w:r>
          </w:p>
        </w:tc>
        <w:tc>
          <w:tcPr>
            <w:tcW w:type="dxa" w:w="2880"/>
          </w:tcPr>
          <w:p>
            <w:r>
              <w:t>71</w:t>
            </w:r>
          </w:p>
        </w:tc>
      </w:tr>
      <w:tr>
        <w:tc>
          <w:tcPr>
            <w:tcW w:type="dxa" w:w="2880"/>
          </w:tcPr>
          <w:p>
            <w:r>
              <w:t>숭실대학교</w:t>
            </w:r>
          </w:p>
        </w:tc>
        <w:tc>
          <w:tcPr>
            <w:tcW w:type="dxa" w:w="2880"/>
          </w:tcPr>
          <w:p>
            <w:r>
              <w:t>온라인 출석부 확인요청</w:t>
            </w:r>
          </w:p>
        </w:tc>
        <w:tc>
          <w:tcPr>
            <w:tcW w:type="dxa" w:w="2880"/>
          </w:tcPr>
          <w:p>
            <w:r>
              <w:t>72</w:t>
            </w:r>
          </w:p>
        </w:tc>
      </w:tr>
      <w:tr>
        <w:tc>
          <w:tcPr>
            <w:tcW w:type="dxa" w:w="2880"/>
          </w:tcPr>
          <w:p>
            <w:r>
              <w:t>숭실대학교</w:t>
            </w:r>
          </w:p>
        </w:tc>
        <w:tc>
          <w:tcPr>
            <w:tcW w:type="dxa" w:w="2880"/>
          </w:tcPr>
          <w:p>
            <w:r>
              <w:t>이러닝 콘텐츠 관련 문의</w:t>
            </w:r>
          </w:p>
        </w:tc>
        <w:tc>
          <w:tcPr>
            <w:tcW w:type="dxa" w:w="2880"/>
          </w:tcPr>
          <w:p>
            <w:r>
              <w:t>73</w:t>
            </w:r>
          </w:p>
        </w:tc>
      </w:tr>
      <w:tr>
        <w:tc>
          <w:tcPr>
            <w:tcW w:type="dxa" w:w="2880"/>
          </w:tcPr>
          <w:p>
            <w:r>
              <w:t>숭실대학교</w:t>
            </w:r>
          </w:p>
        </w:tc>
        <w:tc>
          <w:tcPr>
            <w:tcW w:type="dxa" w:w="2880"/>
          </w:tcPr>
          <w:p>
            <w:r>
              <w:t>[긴급] 온라인출석부 변경요청</w:t>
            </w:r>
          </w:p>
        </w:tc>
        <w:tc>
          <w:tcPr>
            <w:tcW w:type="dxa" w:w="2880"/>
          </w:tcPr>
          <w:p>
            <w:r>
              <w:t>74</w:t>
            </w:r>
          </w:p>
        </w:tc>
      </w:tr>
      <w:tr>
        <w:tc>
          <w:tcPr>
            <w:tcW w:type="dxa" w:w="2880"/>
          </w:tcPr>
          <w:p>
            <w:r>
              <w:t>숭실대학교</w:t>
            </w:r>
          </w:p>
        </w:tc>
        <w:tc>
          <w:tcPr>
            <w:tcW w:type="dxa" w:w="2880"/>
          </w:tcPr>
          <w:p>
            <w:r>
              <w:t>[긴급]citl 홈페이지 관련 사항</w:t>
            </w:r>
          </w:p>
        </w:tc>
        <w:tc>
          <w:tcPr>
            <w:tcW w:type="dxa" w:w="2880"/>
          </w:tcPr>
          <w:p>
            <w:r>
              <w:t>75</w:t>
            </w:r>
          </w:p>
        </w:tc>
      </w:tr>
      <w:tr>
        <w:tc>
          <w:tcPr>
            <w:tcW w:type="dxa" w:w="2880"/>
          </w:tcPr>
          <w:p>
            <w:r>
              <w:t>숭실대학교</w:t>
            </w:r>
          </w:p>
        </w:tc>
        <w:tc>
          <w:tcPr>
            <w:tcW w:type="dxa" w:w="2880"/>
          </w:tcPr>
          <w:p>
            <w:r>
              <w:t>[긴급] 온라인출석부 수정 요청</w:t>
            </w:r>
          </w:p>
        </w:tc>
        <w:tc>
          <w:tcPr>
            <w:tcW w:type="dxa" w:w="2880"/>
          </w:tcPr>
          <w:p>
            <w:r>
              <w:t>76</w:t>
            </w:r>
          </w:p>
        </w:tc>
      </w:tr>
      <w:tr>
        <w:tc>
          <w:tcPr>
            <w:tcW w:type="dxa" w:w="2880"/>
          </w:tcPr>
          <w:p>
            <w:r>
              <w:t>숭실대학교</w:t>
            </w:r>
          </w:p>
        </w:tc>
        <w:tc>
          <w:tcPr>
            <w:tcW w:type="dxa" w:w="2880"/>
          </w:tcPr>
          <w:p>
            <w:r>
              <w:t>설문조사 기능 문의</w:t>
            </w:r>
          </w:p>
        </w:tc>
        <w:tc>
          <w:tcPr>
            <w:tcW w:type="dxa" w:w="2880"/>
          </w:tcPr>
          <w:p>
            <w:r>
              <w:t>77</w:t>
            </w:r>
          </w:p>
        </w:tc>
      </w:tr>
      <w:tr>
        <w:tc>
          <w:tcPr>
            <w:tcW w:type="dxa" w:w="2880"/>
          </w:tcPr>
          <w:p>
            <w:r>
              <w:t>숭실대학교</w:t>
            </w:r>
          </w:p>
        </w:tc>
        <w:tc>
          <w:tcPr>
            <w:tcW w:type="dxa" w:w="2880"/>
          </w:tcPr>
          <w:p>
            <w:r>
              <w:t>온라인출석부 재설정 요청</w:t>
            </w:r>
          </w:p>
        </w:tc>
        <w:tc>
          <w:tcPr>
            <w:tcW w:type="dxa" w:w="2880"/>
          </w:tcPr>
          <w:p>
            <w:r>
              <w:t>78</w:t>
            </w:r>
          </w:p>
        </w:tc>
      </w:tr>
      <w:tr>
        <w:tc>
          <w:tcPr>
            <w:tcW w:type="dxa" w:w="2880"/>
          </w:tcPr>
          <w:p>
            <w:r>
              <w:t>숭실대학교</w:t>
            </w:r>
          </w:p>
        </w:tc>
        <w:tc>
          <w:tcPr>
            <w:tcW w:type="dxa" w:w="2880"/>
          </w:tcPr>
          <w:p>
            <w:r>
              <w:t>[긴급] 자동녹화시스템 예약 취소 및 신청제한일정등록</w:t>
            </w:r>
          </w:p>
        </w:tc>
        <w:tc>
          <w:tcPr>
            <w:tcW w:type="dxa" w:w="2880"/>
          </w:tcPr>
          <w:p>
            <w:r>
              <w:t>79</w:t>
            </w:r>
          </w:p>
        </w:tc>
      </w:tr>
      <w:tr>
        <w:tc>
          <w:tcPr>
            <w:tcW w:type="dxa" w:w="2880"/>
          </w:tcPr>
          <w:p>
            <w:r>
              <w:t>숭실대학교</w:t>
            </w:r>
          </w:p>
        </w:tc>
        <w:tc>
          <w:tcPr>
            <w:tcW w:type="dxa" w:w="2880"/>
          </w:tcPr>
          <w:p>
            <w:r>
              <w:t>Academic and Professional English 1 (2150181528) 이수여부 확인요청</w:t>
            </w:r>
          </w:p>
        </w:tc>
        <w:tc>
          <w:tcPr>
            <w:tcW w:type="dxa" w:w="2880"/>
          </w:tcPr>
          <w:p>
            <w:r>
              <w:t>80</w:t>
            </w:r>
          </w:p>
        </w:tc>
      </w:tr>
      <w:tr>
        <w:tc>
          <w:tcPr>
            <w:tcW w:type="dxa" w:w="2880"/>
          </w:tcPr>
          <w:p>
            <w:r>
              <w:t>숭실대학교</w:t>
            </w:r>
          </w:p>
        </w:tc>
        <w:tc>
          <w:tcPr>
            <w:tcW w:type="dxa" w:w="2880"/>
          </w:tcPr>
          <w:p>
            <w:r>
              <w:t>안드로이드폰에서 출석 확인 문제</w:t>
            </w:r>
          </w:p>
        </w:tc>
        <w:tc>
          <w:tcPr>
            <w:tcW w:type="dxa" w:w="2880"/>
          </w:tcPr>
          <w:p>
            <w:r>
              <w:t>81</w:t>
            </w:r>
          </w:p>
        </w:tc>
      </w:tr>
      <w:tr>
        <w:tc>
          <w:tcPr>
            <w:tcW w:type="dxa" w:w="2880"/>
          </w:tcPr>
          <w:p>
            <w:r>
              <w:t>숭실대학교</w:t>
            </w:r>
          </w:p>
        </w:tc>
        <w:tc>
          <w:tcPr>
            <w:tcW w:type="dxa" w:w="2880"/>
          </w:tcPr>
          <w:p>
            <w:r>
              <w:t>[긴급] 과제 채점 관련</w:t>
            </w:r>
          </w:p>
        </w:tc>
        <w:tc>
          <w:tcPr>
            <w:tcW w:type="dxa" w:w="2880"/>
          </w:tcPr>
          <w:p>
            <w:r>
              <w:t>82</w:t>
            </w:r>
          </w:p>
        </w:tc>
      </w:tr>
      <w:tr>
        <w:tc>
          <w:tcPr>
            <w:tcW w:type="dxa" w:w="2880"/>
          </w:tcPr>
          <w:p>
            <w:r>
              <w:t>숭실대학교</w:t>
            </w:r>
          </w:p>
        </w:tc>
        <w:tc>
          <w:tcPr>
            <w:tcW w:type="dxa" w:w="2880"/>
          </w:tcPr>
          <w:p>
            <w:r>
              <w:t>[긴급] 이러닝콘텐츠 ppt 자료 팝업창 관련</w:t>
            </w:r>
          </w:p>
        </w:tc>
        <w:tc>
          <w:tcPr>
            <w:tcW w:type="dxa" w:w="2880"/>
          </w:tcPr>
          <w:p>
            <w:r>
              <w:t>83</w:t>
            </w:r>
          </w:p>
        </w:tc>
      </w:tr>
      <w:tr>
        <w:tc>
          <w:tcPr>
            <w:tcW w:type="dxa" w:w="2880"/>
          </w:tcPr>
          <w:p>
            <w:r>
              <w:t>숭실대학교</w:t>
            </w:r>
          </w:p>
        </w:tc>
        <w:tc>
          <w:tcPr>
            <w:tcW w:type="dxa" w:w="2880"/>
          </w:tcPr>
          <w:p>
            <w:r>
              <w:t>[요청] 매뉴얼 영어버전이 있다면 받을 수 있나요?</w:t>
            </w:r>
          </w:p>
        </w:tc>
        <w:tc>
          <w:tcPr>
            <w:tcW w:type="dxa" w:w="2880"/>
          </w:tcPr>
          <w:p>
            <w:r>
              <w:t>84</w:t>
            </w:r>
          </w:p>
        </w:tc>
      </w:tr>
      <w:tr>
        <w:tc>
          <w:tcPr>
            <w:tcW w:type="dxa" w:w="2880"/>
          </w:tcPr>
          <w:p>
            <w:r>
              <w:t>숭실대학교</w:t>
            </w:r>
          </w:p>
        </w:tc>
        <w:tc>
          <w:tcPr>
            <w:tcW w:type="dxa" w:w="2880"/>
          </w:tcPr>
          <w:p>
            <w:r>
              <w:t>[긴급] 강의 콘텐츠 플레이 오류</w:t>
            </w:r>
          </w:p>
        </w:tc>
        <w:tc>
          <w:tcPr>
            <w:tcW w:type="dxa" w:w="2880"/>
          </w:tcPr>
          <w:p>
            <w:r>
              <w:t>85</w:t>
            </w:r>
          </w:p>
        </w:tc>
      </w:tr>
      <w:tr>
        <w:tc>
          <w:tcPr>
            <w:tcW w:type="dxa" w:w="2880"/>
          </w:tcPr>
          <w:p>
            <w:r>
              <w:t>숭실대학교</w:t>
            </w:r>
          </w:p>
        </w:tc>
        <w:tc>
          <w:tcPr>
            <w:tcW w:type="dxa" w:w="2880"/>
          </w:tcPr>
          <w:p>
            <w:r>
              <w:t>[긴급] 팀원 추가 요청</w:t>
            </w:r>
          </w:p>
        </w:tc>
        <w:tc>
          <w:tcPr>
            <w:tcW w:type="dxa" w:w="2880"/>
          </w:tcPr>
          <w:p>
            <w:r>
              <w:t>86</w:t>
            </w:r>
          </w:p>
        </w:tc>
      </w:tr>
      <w:tr>
        <w:tc>
          <w:tcPr>
            <w:tcW w:type="dxa" w:w="2880"/>
          </w:tcPr>
          <w:p>
            <w:r>
              <w:t>숭실대학교</w:t>
            </w:r>
          </w:p>
        </w:tc>
        <w:tc>
          <w:tcPr>
            <w:tcW w:type="dxa" w:w="2880"/>
          </w:tcPr>
          <w:p>
            <w:r>
              <w:t>[긴급]콘텐츠 복구 확인요청</w:t>
            </w:r>
          </w:p>
        </w:tc>
        <w:tc>
          <w:tcPr>
            <w:tcW w:type="dxa" w:w="2880"/>
          </w:tcPr>
          <w:p>
            <w:r>
              <w:t>87</w:t>
            </w:r>
          </w:p>
        </w:tc>
      </w:tr>
      <w:tr>
        <w:tc>
          <w:tcPr>
            <w:tcW w:type="dxa" w:w="2880"/>
          </w:tcPr>
          <w:p>
            <w:r>
              <w:t>숭실대학교</w:t>
            </w:r>
          </w:p>
        </w:tc>
        <w:tc>
          <w:tcPr>
            <w:tcW w:type="dxa" w:w="2880"/>
          </w:tcPr>
          <w:p>
            <w:r>
              <w:t>[긴급] 온라인출석부 활성화 제거</w:t>
            </w:r>
          </w:p>
        </w:tc>
        <w:tc>
          <w:tcPr>
            <w:tcW w:type="dxa" w:w="2880"/>
          </w:tcPr>
          <w:p>
            <w:r>
              <w:t>88</w:t>
            </w:r>
          </w:p>
        </w:tc>
      </w:tr>
      <w:tr>
        <w:tc>
          <w:tcPr>
            <w:tcW w:type="dxa" w:w="2880"/>
          </w:tcPr>
          <w:p>
            <w:r>
              <w:t>숭실대학교</w:t>
            </w:r>
          </w:p>
        </w:tc>
        <w:tc>
          <w:tcPr>
            <w:tcW w:type="dxa" w:w="2880"/>
          </w:tcPr>
          <w:p>
            <w:r>
              <w:t>[긴급]온라인 출석부 수정 요청</w:t>
            </w:r>
          </w:p>
        </w:tc>
        <w:tc>
          <w:tcPr>
            <w:tcW w:type="dxa" w:w="2880"/>
          </w:tcPr>
          <w:p>
            <w:r>
              <w:t>89</w:t>
            </w:r>
          </w:p>
        </w:tc>
      </w:tr>
      <w:tr>
        <w:tc>
          <w:tcPr>
            <w:tcW w:type="dxa" w:w="2880"/>
          </w:tcPr>
          <w:p>
            <w:r>
              <w:t>숭실대학교</w:t>
            </w:r>
          </w:p>
        </w:tc>
        <w:tc>
          <w:tcPr>
            <w:tcW w:type="dxa" w:w="2880"/>
          </w:tcPr>
          <w:p>
            <w:r>
              <w:t>[긴급] 스마트캠퍼스 설정 이상</w:t>
            </w:r>
          </w:p>
        </w:tc>
        <w:tc>
          <w:tcPr>
            <w:tcW w:type="dxa" w:w="2880"/>
          </w:tcPr>
          <w:p>
            <w:r>
              <w:t>90</w:t>
            </w:r>
          </w:p>
        </w:tc>
      </w:tr>
      <w:tr>
        <w:tc>
          <w:tcPr>
            <w:tcW w:type="dxa" w:w="2880"/>
          </w:tcPr>
          <w:p>
            <w:r>
              <w:t>숭실대학교</w:t>
            </w:r>
          </w:p>
        </w:tc>
        <w:tc>
          <w:tcPr>
            <w:tcW w:type="dxa" w:w="2880"/>
          </w:tcPr>
          <w:p>
            <w:r>
              <w:t>[긴급] 온라인출석부 기간 수정 요청</w:t>
            </w:r>
          </w:p>
        </w:tc>
        <w:tc>
          <w:tcPr>
            <w:tcW w:type="dxa" w:w="2880"/>
          </w:tcPr>
          <w:p>
            <w:r>
              <w:t>91</w:t>
            </w:r>
          </w:p>
        </w:tc>
      </w:tr>
      <w:tr>
        <w:tc>
          <w:tcPr>
            <w:tcW w:type="dxa" w:w="2880"/>
          </w:tcPr>
          <w:p>
            <w:r>
              <w:t>숭실대학교</w:t>
            </w:r>
          </w:p>
        </w:tc>
        <w:tc>
          <w:tcPr>
            <w:tcW w:type="dxa" w:w="2880"/>
          </w:tcPr>
          <w:p>
            <w:r>
              <w:t>[긴급] 평가에 대한 보안(IP)</w:t>
            </w:r>
          </w:p>
        </w:tc>
        <w:tc>
          <w:tcPr>
            <w:tcW w:type="dxa" w:w="2880"/>
          </w:tcPr>
          <w:p>
            <w:r>
              <w:t>92</w:t>
            </w:r>
          </w:p>
        </w:tc>
      </w:tr>
      <w:tr>
        <w:tc>
          <w:tcPr>
            <w:tcW w:type="dxa" w:w="2880"/>
          </w:tcPr>
          <w:p>
            <w:r>
              <w:t>숭실대학교</w:t>
            </w:r>
          </w:p>
        </w:tc>
        <w:tc>
          <w:tcPr>
            <w:tcW w:type="dxa" w:w="2880"/>
          </w:tcPr>
          <w:p>
            <w:r>
              <w:t>스마트캠퍼스 관리자권한 요청</w:t>
            </w:r>
          </w:p>
        </w:tc>
        <w:tc>
          <w:tcPr>
            <w:tcW w:type="dxa" w:w="2880"/>
          </w:tcPr>
          <w:p>
            <w:r>
              <w:t>93</w:t>
            </w:r>
          </w:p>
        </w:tc>
      </w:tr>
      <w:tr>
        <w:tc>
          <w:tcPr>
            <w:tcW w:type="dxa" w:w="2880"/>
          </w:tcPr>
          <w:p>
            <w:r>
              <w:t>숭실대학교</w:t>
            </w:r>
          </w:p>
        </w:tc>
        <w:tc>
          <w:tcPr>
            <w:tcW w:type="dxa" w:w="2880"/>
          </w:tcPr>
          <w:p>
            <w:r>
              <w:t>모바일에서 온라인출석부 및 진도체크(교수자)</w:t>
            </w:r>
          </w:p>
        </w:tc>
        <w:tc>
          <w:tcPr>
            <w:tcW w:type="dxa" w:w="2880"/>
          </w:tcPr>
          <w:p>
            <w:r>
              <w:t>94</w:t>
            </w:r>
          </w:p>
        </w:tc>
      </w:tr>
      <w:tr>
        <w:tc>
          <w:tcPr>
            <w:tcW w:type="dxa" w:w="2880"/>
          </w:tcPr>
          <w:p>
            <w:r>
              <w:t>숭실대학교</w:t>
            </w:r>
          </w:p>
        </w:tc>
        <w:tc>
          <w:tcPr>
            <w:tcW w:type="dxa" w:w="2880"/>
          </w:tcPr>
          <w:p>
            <w:r>
              <w:t>기록전 학습 후 학습 시 진도현황 미반영 관련</w:t>
            </w:r>
          </w:p>
        </w:tc>
        <w:tc>
          <w:tcPr>
            <w:tcW w:type="dxa" w:w="2880"/>
          </w:tcPr>
          <w:p>
            <w:r>
              <w:t>95</w:t>
            </w:r>
          </w:p>
        </w:tc>
      </w:tr>
      <w:tr>
        <w:tc>
          <w:tcPr>
            <w:tcW w:type="dxa" w:w="2880"/>
          </w:tcPr>
          <w:p>
            <w:r>
              <w:t>숭실대학교</w:t>
            </w:r>
          </w:p>
        </w:tc>
        <w:tc>
          <w:tcPr>
            <w:tcW w:type="dxa" w:w="2880"/>
          </w:tcPr>
          <w:p>
            <w:r>
              <w:t>게시글 작성 오류</w:t>
            </w:r>
          </w:p>
        </w:tc>
        <w:tc>
          <w:tcPr>
            <w:tcW w:type="dxa" w:w="2880"/>
          </w:tcPr>
          <w:p>
            <w:r>
              <w:t>96</w:t>
            </w:r>
          </w:p>
        </w:tc>
      </w:tr>
      <w:tr>
        <w:tc>
          <w:tcPr>
            <w:tcW w:type="dxa" w:w="2880"/>
          </w:tcPr>
          <w:p>
            <w:r>
              <w:t>숭실대학교</w:t>
            </w:r>
          </w:p>
        </w:tc>
        <w:tc>
          <w:tcPr>
            <w:tcW w:type="dxa" w:w="2880"/>
          </w:tcPr>
          <w:p>
            <w:r>
              <w:t>온라인 출석부 재설정 요청</w:t>
            </w:r>
          </w:p>
        </w:tc>
        <w:tc>
          <w:tcPr>
            <w:tcW w:type="dxa" w:w="2880"/>
          </w:tcPr>
          <w:p>
            <w:r>
              <w:t>97</w:t>
            </w:r>
          </w:p>
        </w:tc>
      </w:tr>
      <w:tr>
        <w:tc>
          <w:tcPr>
            <w:tcW w:type="dxa" w:w="2880"/>
          </w:tcPr>
          <w:p>
            <w:r>
              <w:t>숭실대학교</w:t>
            </w:r>
          </w:p>
        </w:tc>
        <w:tc>
          <w:tcPr>
            <w:tcW w:type="dxa" w:w="2880"/>
          </w:tcPr>
          <w:p>
            <w:r>
              <w:t>스마트캠퍼스 메일 오류</w:t>
            </w:r>
          </w:p>
        </w:tc>
        <w:tc>
          <w:tcPr>
            <w:tcW w:type="dxa" w:w="2880"/>
          </w:tcPr>
          <w:p>
            <w:r>
              <w:t>98</w:t>
            </w:r>
          </w:p>
        </w:tc>
      </w:tr>
      <w:tr>
        <w:tc>
          <w:tcPr>
            <w:tcW w:type="dxa" w:w="2880"/>
          </w:tcPr>
          <w:p>
            <w:r>
              <w:t>숭실대학교</w:t>
            </w:r>
          </w:p>
        </w:tc>
        <w:tc>
          <w:tcPr>
            <w:tcW w:type="dxa" w:w="2880"/>
          </w:tcPr>
          <w:p>
            <w:r>
              <w:t>동영상 다운 요청(일주일째 답변이 없습니다)</w:t>
            </w:r>
          </w:p>
        </w:tc>
        <w:tc>
          <w:tcPr>
            <w:tcW w:type="dxa" w:w="2880"/>
          </w:tcPr>
          <w:p>
            <w:r>
              <w:t>99</w:t>
            </w:r>
          </w:p>
        </w:tc>
      </w:tr>
      <w:tr>
        <w:tc>
          <w:tcPr>
            <w:tcW w:type="dxa" w:w="2880"/>
          </w:tcPr>
          <w:p>
            <w:r>
              <w:t>숭실대학교</w:t>
            </w:r>
          </w:p>
        </w:tc>
        <w:tc>
          <w:tcPr>
            <w:tcW w:type="dxa" w:w="2880"/>
          </w:tcPr>
          <w:p>
            <w:r>
              <w:t>온라인 콘텐츠 다운로드 막는방법(빠른확인바랍니다)</w:t>
            </w:r>
          </w:p>
        </w:tc>
        <w:tc>
          <w:tcPr>
            <w:tcW w:type="dxa" w:w="2880"/>
          </w:tcPr>
          <w:p>
            <w:r>
              <w:t>100</w:t>
            </w:r>
          </w:p>
        </w:tc>
      </w:tr>
      <w:tr>
        <w:tc>
          <w:tcPr>
            <w:tcW w:type="dxa" w:w="2880"/>
          </w:tcPr>
          <w:p>
            <w:r>
              <w:t>숭실대학교</w:t>
            </w:r>
          </w:p>
        </w:tc>
        <w:tc>
          <w:tcPr>
            <w:tcW w:type="dxa" w:w="2880"/>
          </w:tcPr>
          <w:p>
            <w:r>
              <w:t>[긴급] url 링크 동영상 시청 불가</w:t>
            </w:r>
          </w:p>
        </w:tc>
        <w:tc>
          <w:tcPr>
            <w:tcW w:type="dxa" w:w="2880"/>
          </w:tcPr>
          <w:p>
            <w:r>
              <w:t>101</w:t>
            </w:r>
          </w:p>
        </w:tc>
      </w:tr>
      <w:tr>
        <w:tc>
          <w:tcPr>
            <w:tcW w:type="dxa" w:w="2880"/>
          </w:tcPr>
          <w:p>
            <w:r>
              <w:t>숭실대학교</w:t>
            </w:r>
          </w:p>
        </w:tc>
        <w:tc>
          <w:tcPr>
            <w:tcW w:type="dxa" w:w="2880"/>
          </w:tcPr>
          <w:p>
            <w:r>
              <w:t>[긴급] 스마트캠퍼스 통계</w:t>
            </w:r>
          </w:p>
        </w:tc>
        <w:tc>
          <w:tcPr>
            <w:tcW w:type="dxa" w:w="2880"/>
          </w:tcPr>
          <w:p>
            <w:r>
              <w:t>102</w:t>
            </w:r>
          </w:p>
        </w:tc>
      </w:tr>
      <w:tr>
        <w:tc>
          <w:tcPr>
            <w:tcW w:type="dxa" w:w="2880"/>
          </w:tcPr>
          <w:p>
            <w:r>
              <w:t>숭실대학교</w:t>
            </w:r>
          </w:p>
        </w:tc>
        <w:tc>
          <w:tcPr>
            <w:tcW w:type="dxa" w:w="2880"/>
          </w:tcPr>
          <w:p>
            <w:r>
              <w:t>맥OS에서 이러닝콘텐츠 재생 불가</w:t>
            </w:r>
          </w:p>
        </w:tc>
        <w:tc>
          <w:tcPr>
            <w:tcW w:type="dxa" w:w="2880"/>
          </w:tcPr>
          <w:p>
            <w:r>
              <w:t>103</w:t>
            </w:r>
          </w:p>
        </w:tc>
      </w:tr>
      <w:tr>
        <w:tc>
          <w:tcPr>
            <w:tcW w:type="dxa" w:w="2880"/>
          </w:tcPr>
          <w:p>
            <w:r>
              <w:t>숭실대학교</w:t>
            </w:r>
          </w:p>
        </w:tc>
        <w:tc>
          <w:tcPr>
            <w:tcW w:type="dxa" w:w="2880"/>
          </w:tcPr>
          <w:p>
            <w:r>
              <w:t>[긴급] 강좌별 학습활동 활용현황 요청</w:t>
            </w:r>
          </w:p>
        </w:tc>
        <w:tc>
          <w:tcPr>
            <w:tcW w:type="dxa" w:w="2880"/>
          </w:tcPr>
          <w:p>
            <w:r>
              <w:t>104</w:t>
            </w:r>
          </w:p>
        </w:tc>
      </w:tr>
      <w:tr>
        <w:tc>
          <w:tcPr>
            <w:tcW w:type="dxa" w:w="2880"/>
          </w:tcPr>
          <w:p>
            <w:r>
              <w:t>숭실대학교</w:t>
            </w:r>
          </w:p>
        </w:tc>
        <w:tc>
          <w:tcPr>
            <w:tcW w:type="dxa" w:w="2880"/>
          </w:tcPr>
          <w:p>
            <w:r>
              <w:t>스마트캠퍼스 화면 오류</w:t>
            </w:r>
          </w:p>
        </w:tc>
        <w:tc>
          <w:tcPr>
            <w:tcW w:type="dxa" w:w="2880"/>
          </w:tcPr>
          <w:p>
            <w:r>
              <w:t>105</w:t>
            </w:r>
          </w:p>
        </w:tc>
      </w:tr>
      <w:tr>
        <w:tc>
          <w:tcPr>
            <w:tcW w:type="dxa" w:w="2880"/>
          </w:tcPr>
          <w:p>
            <w:r>
              <w:t>숭실대학교</w:t>
            </w:r>
          </w:p>
        </w:tc>
        <w:tc>
          <w:tcPr>
            <w:tcW w:type="dxa" w:w="2880"/>
          </w:tcPr>
          <w:p>
            <w:r>
              <w:t>[필히 확인 요망]기자재 대여관련</w:t>
            </w:r>
          </w:p>
        </w:tc>
        <w:tc>
          <w:tcPr>
            <w:tcW w:type="dxa" w:w="2880"/>
          </w:tcPr>
          <w:p>
            <w:r>
              <w:t>106</w:t>
            </w:r>
          </w:p>
        </w:tc>
      </w:tr>
      <w:tr>
        <w:tc>
          <w:tcPr>
            <w:tcW w:type="dxa" w:w="2880"/>
          </w:tcPr>
          <w:p>
            <w:r>
              <w:t>숭실대학교</w:t>
            </w:r>
          </w:p>
        </w:tc>
        <w:tc>
          <w:tcPr>
            <w:tcW w:type="dxa" w:w="2880"/>
          </w:tcPr>
          <w:p>
            <w:r>
              <w:t>[긴급] 로그인 관련 확인 요청</w:t>
            </w:r>
          </w:p>
        </w:tc>
        <w:tc>
          <w:tcPr>
            <w:tcW w:type="dxa" w:w="2880"/>
          </w:tcPr>
          <w:p>
            <w:r>
              <w:t>107</w:t>
            </w:r>
          </w:p>
        </w:tc>
      </w:tr>
      <w:tr>
        <w:tc>
          <w:tcPr>
            <w:tcW w:type="dxa" w:w="2880"/>
          </w:tcPr>
          <w:p>
            <w:r>
              <w:t>숭실대학교</w:t>
            </w:r>
          </w:p>
        </w:tc>
        <w:tc>
          <w:tcPr>
            <w:tcW w:type="dxa" w:w="2880"/>
          </w:tcPr>
          <w:p>
            <w:r>
              <w:t>[긴급] 온라인출석부 1주차 마감일 설정</w:t>
            </w:r>
          </w:p>
        </w:tc>
        <w:tc>
          <w:tcPr>
            <w:tcW w:type="dxa" w:w="2880"/>
          </w:tcPr>
          <w:p>
            <w:r>
              <w:t>108</w:t>
            </w:r>
          </w:p>
        </w:tc>
      </w:tr>
      <w:tr>
        <w:tc>
          <w:tcPr>
            <w:tcW w:type="dxa" w:w="2880"/>
          </w:tcPr>
          <w:p>
            <w:r>
              <w:t>숭실대학교</w:t>
            </w:r>
          </w:p>
        </w:tc>
        <w:tc>
          <w:tcPr>
            <w:tcW w:type="dxa" w:w="2880"/>
          </w:tcPr>
          <w:p>
            <w:r>
              <w:t>[긴급] commons 선택시경고창 요청</w:t>
            </w:r>
          </w:p>
        </w:tc>
        <w:tc>
          <w:tcPr>
            <w:tcW w:type="dxa" w:w="2880"/>
          </w:tcPr>
          <w:p>
            <w:r>
              <w:t>109</w:t>
            </w:r>
          </w:p>
        </w:tc>
      </w:tr>
      <w:tr>
        <w:tc>
          <w:tcPr>
            <w:tcW w:type="dxa" w:w="2880"/>
          </w:tcPr>
          <w:p>
            <w:r>
              <w:t>숭실대학교</w:t>
            </w:r>
          </w:p>
        </w:tc>
        <w:tc>
          <w:tcPr>
            <w:tcW w:type="dxa" w:w="2880"/>
          </w:tcPr>
          <w:p>
            <w:r>
              <w:t>리눅스에서 동영상 재생 오류</w:t>
            </w:r>
          </w:p>
        </w:tc>
        <w:tc>
          <w:tcPr>
            <w:tcW w:type="dxa" w:w="2880"/>
          </w:tcPr>
          <w:p>
            <w:r>
              <w:t>110</w:t>
            </w:r>
          </w:p>
        </w:tc>
      </w:tr>
      <w:tr>
        <w:tc>
          <w:tcPr>
            <w:tcW w:type="dxa" w:w="2880"/>
          </w:tcPr>
          <w:p>
            <w:r>
              <w:t>숭실대학교</w:t>
            </w:r>
          </w:p>
        </w:tc>
        <w:tc>
          <w:tcPr>
            <w:tcW w:type="dxa" w:w="2880"/>
          </w:tcPr>
          <w:p>
            <w:r>
              <w:t>공지 관련</w:t>
            </w:r>
          </w:p>
        </w:tc>
        <w:tc>
          <w:tcPr>
            <w:tcW w:type="dxa" w:w="2880"/>
          </w:tcPr>
          <w:p>
            <w:r>
              <w:t>111</w:t>
            </w:r>
          </w:p>
        </w:tc>
      </w:tr>
      <w:tr>
        <w:tc>
          <w:tcPr>
            <w:tcW w:type="dxa" w:w="2880"/>
          </w:tcPr>
          <w:p>
            <w:r>
              <w:t>숭실대학교</w:t>
            </w:r>
          </w:p>
        </w:tc>
        <w:tc>
          <w:tcPr>
            <w:tcW w:type="dxa" w:w="2880"/>
          </w:tcPr>
          <w:p>
            <w:r>
              <w:t>인증서(SSL) 유효기간 확인 요청</w:t>
            </w:r>
          </w:p>
        </w:tc>
        <w:tc>
          <w:tcPr>
            <w:tcW w:type="dxa" w:w="2880"/>
          </w:tcPr>
          <w:p>
            <w:r>
              <w:t>112</w:t>
            </w:r>
          </w:p>
        </w:tc>
      </w:tr>
      <w:tr>
        <w:tc>
          <w:tcPr>
            <w:tcW w:type="dxa" w:w="2880"/>
          </w:tcPr>
          <w:p>
            <w:r>
              <w:t>숭실대학교</w:t>
            </w:r>
          </w:p>
        </w:tc>
        <w:tc>
          <w:tcPr>
            <w:tcW w:type="dxa" w:w="2880"/>
          </w:tcPr>
          <w:p>
            <w:r>
              <w:t>[긴급] 문제은행 관련</w:t>
            </w:r>
          </w:p>
        </w:tc>
        <w:tc>
          <w:tcPr>
            <w:tcW w:type="dxa" w:w="2880"/>
          </w:tcPr>
          <w:p>
            <w:r>
              <w:t>113</w:t>
            </w:r>
          </w:p>
        </w:tc>
      </w:tr>
      <w:tr>
        <w:tc>
          <w:tcPr>
            <w:tcW w:type="dxa" w:w="2880"/>
          </w:tcPr>
          <w:p>
            <w:r>
              <w:t>숭실대학교</w:t>
            </w:r>
          </w:p>
        </w:tc>
        <w:tc>
          <w:tcPr>
            <w:tcW w:type="dxa" w:w="2880"/>
          </w:tcPr>
          <w:p>
            <w:r>
              <w:t>학습진도 이상 확인 요청</w:t>
            </w:r>
          </w:p>
        </w:tc>
        <w:tc>
          <w:tcPr>
            <w:tcW w:type="dxa" w:w="2880"/>
          </w:tcPr>
          <w:p>
            <w:r>
              <w:t>114</w:t>
            </w:r>
          </w:p>
        </w:tc>
      </w:tr>
      <w:tr>
        <w:tc>
          <w:tcPr>
            <w:tcW w:type="dxa" w:w="2880"/>
          </w:tcPr>
          <w:p>
            <w:r>
              <w:t>숭실대학교</w:t>
            </w:r>
          </w:p>
        </w:tc>
        <w:tc>
          <w:tcPr>
            <w:tcW w:type="dxa" w:w="2880"/>
          </w:tcPr>
          <w:p>
            <w:r>
              <w:t>LMS 쪽지보내기 관련</w:t>
            </w:r>
          </w:p>
        </w:tc>
        <w:tc>
          <w:tcPr>
            <w:tcW w:type="dxa" w:w="2880"/>
          </w:tcPr>
          <w:p>
            <w:r>
              <w:t>115</w:t>
            </w:r>
          </w:p>
        </w:tc>
      </w:tr>
      <w:tr>
        <w:tc>
          <w:tcPr>
            <w:tcW w:type="dxa" w:w="2880"/>
          </w:tcPr>
          <w:p>
            <w:r>
              <w:t>숭실대학교</w:t>
            </w:r>
          </w:p>
        </w:tc>
        <w:tc>
          <w:tcPr>
            <w:tcW w:type="dxa" w:w="2880"/>
          </w:tcPr>
          <w:p>
            <w:r>
              <w:t>스마트캠퍼스내 문제은행 오류</w:t>
            </w:r>
          </w:p>
        </w:tc>
        <w:tc>
          <w:tcPr>
            <w:tcW w:type="dxa" w:w="2880"/>
          </w:tcPr>
          <w:p>
            <w:r>
              <w:t>116</w:t>
            </w:r>
          </w:p>
        </w:tc>
      </w:tr>
      <w:tr>
        <w:tc>
          <w:tcPr>
            <w:tcW w:type="dxa" w:w="2880"/>
          </w:tcPr>
          <w:p>
            <w:r>
              <w:t>숭실대학교</w:t>
            </w:r>
          </w:p>
        </w:tc>
        <w:tc>
          <w:tcPr>
            <w:tcW w:type="dxa" w:w="2880"/>
          </w:tcPr>
          <w:p>
            <w:r>
              <w:t>퀴즈 관련</w:t>
            </w:r>
          </w:p>
        </w:tc>
        <w:tc>
          <w:tcPr>
            <w:tcW w:type="dxa" w:w="2880"/>
          </w:tcPr>
          <w:p>
            <w:r>
              <w:t>117</w:t>
            </w:r>
          </w:p>
        </w:tc>
      </w:tr>
      <w:tr>
        <w:tc>
          <w:tcPr>
            <w:tcW w:type="dxa" w:w="2880"/>
          </w:tcPr>
          <w:p>
            <w:r>
              <w:t>숭실대학교</w:t>
            </w:r>
          </w:p>
        </w:tc>
        <w:tc>
          <w:tcPr>
            <w:tcW w:type="dxa" w:w="2880"/>
          </w:tcPr>
          <w:p>
            <w:r>
              <w:t>자료및활동 추가 관련</w:t>
            </w:r>
          </w:p>
        </w:tc>
        <w:tc>
          <w:tcPr>
            <w:tcW w:type="dxa" w:w="2880"/>
          </w:tcPr>
          <w:p>
            <w:r>
              <w:t>118</w:t>
            </w:r>
          </w:p>
        </w:tc>
      </w:tr>
      <w:tr>
        <w:tc>
          <w:tcPr>
            <w:tcW w:type="dxa" w:w="2880"/>
          </w:tcPr>
          <w:p>
            <w:r>
              <w:t>숭실대학교</w:t>
            </w:r>
          </w:p>
        </w:tc>
        <w:tc>
          <w:tcPr>
            <w:tcW w:type="dxa" w:w="2880"/>
          </w:tcPr>
          <w:p>
            <w:r>
              <w:t>[긴급] 퀴즈 문제 중복</w:t>
            </w:r>
          </w:p>
        </w:tc>
        <w:tc>
          <w:tcPr>
            <w:tcW w:type="dxa" w:w="2880"/>
          </w:tcPr>
          <w:p>
            <w:r>
              <w:t>119</w:t>
            </w:r>
          </w:p>
        </w:tc>
      </w:tr>
      <w:tr>
        <w:tc>
          <w:tcPr>
            <w:tcW w:type="dxa" w:w="2880"/>
          </w:tcPr>
          <w:p>
            <w:r>
              <w:t>숭실대학교</w:t>
            </w:r>
          </w:p>
        </w:tc>
        <w:tc>
          <w:tcPr>
            <w:tcW w:type="dxa" w:w="2880"/>
          </w:tcPr>
          <w:p>
            <w:r>
              <w:t>스마트캠퍼스 메일 누락</w:t>
            </w:r>
          </w:p>
        </w:tc>
        <w:tc>
          <w:tcPr>
            <w:tcW w:type="dxa" w:w="2880"/>
          </w:tcPr>
          <w:p>
            <w:r>
              <w:t>120</w:t>
            </w:r>
          </w:p>
        </w:tc>
      </w:tr>
      <w:tr>
        <w:tc>
          <w:tcPr>
            <w:tcW w:type="dxa" w:w="2880"/>
          </w:tcPr>
          <w:p>
            <w:r>
              <w:t>숭실대학교</w:t>
            </w:r>
          </w:p>
        </w:tc>
        <w:tc>
          <w:tcPr>
            <w:tcW w:type="dxa" w:w="2880"/>
          </w:tcPr>
          <w:p>
            <w:r>
              <w:t>문제은행에서 답안섞기와 보기섞기 문의</w:t>
            </w:r>
          </w:p>
        </w:tc>
        <w:tc>
          <w:tcPr>
            <w:tcW w:type="dxa" w:w="2880"/>
          </w:tcPr>
          <w:p>
            <w:r>
              <w:t>121</w:t>
            </w:r>
          </w:p>
        </w:tc>
      </w:tr>
      <w:tr>
        <w:tc>
          <w:tcPr>
            <w:tcW w:type="dxa" w:w="2880"/>
          </w:tcPr>
          <w:p>
            <w:r>
              <w:t>숭실대학교</w:t>
            </w:r>
          </w:p>
        </w:tc>
        <w:tc>
          <w:tcPr>
            <w:tcW w:type="dxa" w:w="2880"/>
          </w:tcPr>
          <w:p>
            <w:r>
              <w:t>[긴급] 온라인출석부 변경요청</w:t>
            </w:r>
          </w:p>
        </w:tc>
        <w:tc>
          <w:tcPr>
            <w:tcW w:type="dxa" w:w="2880"/>
          </w:tcPr>
          <w:p>
            <w:r>
              <w:t>122</w:t>
            </w:r>
          </w:p>
        </w:tc>
      </w:tr>
      <w:tr>
        <w:tc>
          <w:tcPr>
            <w:tcW w:type="dxa" w:w="2880"/>
          </w:tcPr>
          <w:p>
            <w:r>
              <w:t>숭실대학교</w:t>
            </w:r>
          </w:p>
        </w:tc>
        <w:tc>
          <w:tcPr>
            <w:tcW w:type="dxa" w:w="2880"/>
          </w:tcPr>
          <w:p>
            <w:r>
              <w:t>[과제] 점수 관련</w:t>
            </w:r>
          </w:p>
        </w:tc>
        <w:tc>
          <w:tcPr>
            <w:tcW w:type="dxa" w:w="2880"/>
          </w:tcPr>
          <w:p>
            <w:r>
              <w:t>123</w:t>
            </w:r>
          </w:p>
        </w:tc>
      </w:tr>
      <w:tr>
        <w:tc>
          <w:tcPr>
            <w:tcW w:type="dxa" w:w="2880"/>
          </w:tcPr>
          <w:p>
            <w:r>
              <w:t>숭실대학교</w:t>
            </w:r>
          </w:p>
        </w:tc>
        <w:tc>
          <w:tcPr>
            <w:tcW w:type="dxa" w:w="2880"/>
          </w:tcPr>
          <w:p>
            <w:r>
              <w:t>[긴급] 퀴즈관련 확인 요청</w:t>
            </w:r>
          </w:p>
        </w:tc>
        <w:tc>
          <w:tcPr>
            <w:tcW w:type="dxa" w:w="2880"/>
          </w:tcPr>
          <w:p>
            <w:r>
              <w:t>124</w:t>
            </w:r>
          </w:p>
        </w:tc>
      </w:tr>
      <w:tr>
        <w:tc>
          <w:tcPr>
            <w:tcW w:type="dxa" w:w="2880"/>
          </w:tcPr>
          <w:p>
            <w:r>
              <w:t>숭실대학교</w:t>
            </w:r>
          </w:p>
        </w:tc>
        <w:tc>
          <w:tcPr>
            <w:tcW w:type="dxa" w:w="2880"/>
          </w:tcPr>
          <w:p>
            <w:r>
              <w:t>퀴즈 관련 문의</w:t>
            </w:r>
          </w:p>
        </w:tc>
        <w:tc>
          <w:tcPr>
            <w:tcW w:type="dxa" w:w="2880"/>
          </w:tcPr>
          <w:p>
            <w:r>
              <w:t>125</w:t>
            </w:r>
          </w:p>
        </w:tc>
      </w:tr>
      <w:tr>
        <w:tc>
          <w:tcPr>
            <w:tcW w:type="dxa" w:w="2880"/>
          </w:tcPr>
          <w:p>
            <w:r>
              <w:t>숭실대학교</w:t>
            </w:r>
          </w:p>
        </w:tc>
        <w:tc>
          <w:tcPr>
            <w:tcW w:type="dxa" w:w="2880"/>
          </w:tcPr>
          <w:p>
            <w:r>
              <w:t>수동 출석인정 데이터</w:t>
            </w:r>
          </w:p>
        </w:tc>
        <w:tc>
          <w:tcPr>
            <w:tcW w:type="dxa" w:w="2880"/>
          </w:tcPr>
          <w:p>
            <w:r>
              <w:t>126</w:t>
            </w:r>
          </w:p>
        </w:tc>
      </w:tr>
      <w:tr>
        <w:tc>
          <w:tcPr>
            <w:tcW w:type="dxa" w:w="2880"/>
          </w:tcPr>
          <w:p>
            <w:r>
              <w:t>숭실대학교</w:t>
            </w:r>
          </w:p>
        </w:tc>
        <w:tc>
          <w:tcPr>
            <w:tcW w:type="dxa" w:w="2880"/>
          </w:tcPr>
          <w:p>
            <w:r>
              <w:t>퀴즈 피드백 표시 해제요청</w:t>
            </w:r>
          </w:p>
        </w:tc>
        <w:tc>
          <w:tcPr>
            <w:tcW w:type="dxa" w:w="2880"/>
          </w:tcPr>
          <w:p>
            <w:r>
              <w:t>127</w:t>
            </w:r>
          </w:p>
        </w:tc>
      </w:tr>
      <w:tr>
        <w:tc>
          <w:tcPr>
            <w:tcW w:type="dxa" w:w="2880"/>
          </w:tcPr>
          <w:p>
            <w:r>
              <w:t>숭실대학교</w:t>
            </w:r>
          </w:p>
        </w:tc>
        <w:tc>
          <w:tcPr>
            <w:tcW w:type="dxa" w:w="2880"/>
          </w:tcPr>
          <w:p>
            <w:r>
              <w:t>코스모스 알림 범위 확인 요청</w:t>
            </w:r>
          </w:p>
        </w:tc>
        <w:tc>
          <w:tcPr>
            <w:tcW w:type="dxa" w:w="2880"/>
          </w:tcPr>
          <w:p>
            <w:r>
              <w:t>128</w:t>
            </w:r>
          </w:p>
        </w:tc>
      </w:tr>
      <w:tr>
        <w:tc>
          <w:tcPr>
            <w:tcW w:type="dxa" w:w="2880"/>
          </w:tcPr>
          <w:p>
            <w:r>
              <w:t>숭실대학교</w:t>
            </w:r>
          </w:p>
        </w:tc>
        <w:tc>
          <w:tcPr>
            <w:tcW w:type="dxa" w:w="2880"/>
          </w:tcPr>
          <w:p>
            <w:r>
              <w:t>과제제출 후 피드백 작성</w:t>
            </w:r>
          </w:p>
        </w:tc>
        <w:tc>
          <w:tcPr>
            <w:tcW w:type="dxa" w:w="2880"/>
          </w:tcPr>
          <w:p>
            <w:r>
              <w:t>129</w:t>
            </w:r>
          </w:p>
        </w:tc>
      </w:tr>
      <w:tr>
        <w:tc>
          <w:tcPr>
            <w:tcW w:type="dxa" w:w="2880"/>
          </w:tcPr>
          <w:p>
            <w:r>
              <w:t>숭실대학교</w:t>
            </w:r>
          </w:p>
        </w:tc>
        <w:tc>
          <w:tcPr>
            <w:tcW w:type="dxa" w:w="2880"/>
          </w:tcPr>
          <w:p>
            <w:r>
              <w:t>퀴즈 관련 문의</w:t>
            </w:r>
          </w:p>
        </w:tc>
        <w:tc>
          <w:tcPr>
            <w:tcW w:type="dxa" w:w="2880"/>
          </w:tcPr>
          <w:p>
            <w:r>
              <w:t>130</w:t>
            </w:r>
          </w:p>
        </w:tc>
      </w:tr>
      <w:tr>
        <w:tc>
          <w:tcPr>
            <w:tcW w:type="dxa" w:w="2880"/>
          </w:tcPr>
          <w:p>
            <w:r>
              <w:t>숭실대학교</w:t>
            </w:r>
          </w:p>
        </w:tc>
        <w:tc>
          <w:tcPr>
            <w:tcW w:type="dxa" w:w="2880"/>
          </w:tcPr>
          <w:p>
            <w:r>
              <w:t>[긴급]시스템 현황 관련 확인 요청</w:t>
            </w:r>
          </w:p>
        </w:tc>
        <w:tc>
          <w:tcPr>
            <w:tcW w:type="dxa" w:w="2880"/>
          </w:tcPr>
          <w:p>
            <w:r>
              <w:t>131</w:t>
            </w:r>
          </w:p>
        </w:tc>
      </w:tr>
      <w:tr>
        <w:tc>
          <w:tcPr>
            <w:tcW w:type="dxa" w:w="2880"/>
          </w:tcPr>
          <w:p>
            <w:r>
              <w:t>숭실대학교</w:t>
            </w:r>
          </w:p>
        </w:tc>
        <w:tc>
          <w:tcPr>
            <w:tcW w:type="dxa" w:w="2880"/>
          </w:tcPr>
          <w:p>
            <w:r>
              <w:t>자이닉스커먼즈 출석 계산 방법 안내</w:t>
            </w:r>
          </w:p>
        </w:tc>
        <w:tc>
          <w:tcPr>
            <w:tcW w:type="dxa" w:w="2880"/>
          </w:tcPr>
          <w:p>
            <w:r>
              <w:t>132</w:t>
            </w:r>
          </w:p>
        </w:tc>
      </w:tr>
      <w:tr>
        <w:tc>
          <w:tcPr>
            <w:tcW w:type="dxa" w:w="2880"/>
          </w:tcPr>
          <w:p>
            <w:r>
              <w:t>숭실대학교</w:t>
            </w:r>
          </w:p>
        </w:tc>
        <w:tc>
          <w:tcPr>
            <w:tcW w:type="dxa" w:w="2880"/>
          </w:tcPr>
          <w:p>
            <w:r>
              <w:t>퀴즈 채점결과 [미채점] 관련 문의</w:t>
            </w:r>
          </w:p>
        </w:tc>
        <w:tc>
          <w:tcPr>
            <w:tcW w:type="dxa" w:w="2880"/>
          </w:tcPr>
          <w:p>
            <w:r>
              <w:t>133</w:t>
            </w:r>
          </w:p>
        </w:tc>
      </w:tr>
      <w:tr>
        <w:tc>
          <w:tcPr>
            <w:tcW w:type="dxa" w:w="2880"/>
          </w:tcPr>
          <w:p>
            <w:r>
              <w:t>숭실대학교</w:t>
            </w:r>
          </w:p>
        </w:tc>
        <w:tc>
          <w:tcPr>
            <w:tcW w:type="dxa" w:w="2880"/>
          </w:tcPr>
          <w:p>
            <w:r>
              <w:t>영상 재생하면서 동시에 다른 활동 진행</w:t>
            </w:r>
          </w:p>
        </w:tc>
        <w:tc>
          <w:tcPr>
            <w:tcW w:type="dxa" w:w="2880"/>
          </w:tcPr>
          <w:p>
            <w:r>
              <w:t>134</w:t>
            </w:r>
          </w:p>
        </w:tc>
      </w:tr>
      <w:tr>
        <w:tc>
          <w:tcPr>
            <w:tcW w:type="dxa" w:w="2880"/>
          </w:tcPr>
          <w:p>
            <w:r>
              <w:t>숭실대학교</w:t>
            </w:r>
          </w:p>
        </w:tc>
        <w:tc>
          <w:tcPr>
            <w:tcW w:type="dxa" w:w="2880"/>
          </w:tcPr>
          <w:p>
            <w:r>
              <w:t>접속 이력 확인 요청(IP)</w:t>
            </w:r>
          </w:p>
        </w:tc>
        <w:tc>
          <w:tcPr>
            <w:tcW w:type="dxa" w:w="2880"/>
          </w:tcPr>
          <w:p>
            <w:r>
              <w:t>135</w:t>
            </w:r>
          </w:p>
        </w:tc>
      </w:tr>
      <w:tr>
        <w:tc>
          <w:tcPr>
            <w:tcW w:type="dxa" w:w="2880"/>
          </w:tcPr>
          <w:p>
            <w:r>
              <w:t>숭실대학교</w:t>
            </w:r>
          </w:p>
        </w:tc>
        <w:tc>
          <w:tcPr>
            <w:tcW w:type="dxa" w:w="2880"/>
          </w:tcPr>
          <w:p>
            <w:r>
              <w:t>출석인정 요구 시간이 0으로 처리되는 경우</w:t>
            </w:r>
          </w:p>
        </w:tc>
        <w:tc>
          <w:tcPr>
            <w:tcW w:type="dxa" w:w="2880"/>
          </w:tcPr>
          <w:p>
            <w:r>
              <w:t>136</w:t>
            </w:r>
          </w:p>
        </w:tc>
      </w:tr>
      <w:tr>
        <w:tc>
          <w:tcPr>
            <w:tcW w:type="dxa" w:w="2880"/>
          </w:tcPr>
          <w:p>
            <w:r>
              <w:t>숭실대학교</w:t>
            </w:r>
          </w:p>
        </w:tc>
        <w:tc>
          <w:tcPr>
            <w:tcW w:type="dxa" w:w="2880"/>
          </w:tcPr>
          <w:p>
            <w:r>
              <w:t>퀴즈관련 문의</w:t>
            </w:r>
          </w:p>
        </w:tc>
        <w:tc>
          <w:tcPr>
            <w:tcW w:type="dxa" w:w="2880"/>
          </w:tcPr>
          <w:p>
            <w:r>
              <w:t>137</w:t>
            </w:r>
          </w:p>
        </w:tc>
      </w:tr>
      <w:tr>
        <w:tc>
          <w:tcPr>
            <w:tcW w:type="dxa" w:w="2880"/>
          </w:tcPr>
          <w:p>
            <w:r>
              <w:t>숭실대학교</w:t>
            </w:r>
          </w:p>
        </w:tc>
        <w:tc>
          <w:tcPr>
            <w:tcW w:type="dxa" w:w="2880"/>
          </w:tcPr>
          <w:p>
            <w:r>
              <w:t>[긴급] 퀴즈 기간 설정에서 시간 제한</w:t>
            </w:r>
          </w:p>
        </w:tc>
        <w:tc>
          <w:tcPr>
            <w:tcW w:type="dxa" w:w="2880"/>
          </w:tcPr>
          <w:p>
            <w:r>
              <w:t>138</w:t>
            </w:r>
          </w:p>
        </w:tc>
      </w:tr>
      <w:tr>
        <w:tc>
          <w:tcPr>
            <w:tcW w:type="dxa" w:w="2880"/>
          </w:tcPr>
          <w:p>
            <w:r>
              <w:t>숭실대학교</w:t>
            </w:r>
          </w:p>
        </w:tc>
        <w:tc>
          <w:tcPr>
            <w:tcW w:type="dxa" w:w="2880"/>
          </w:tcPr>
          <w:p>
            <w:r>
              <w:t>아이폰에서 코스모스 어플 실행 오류</w:t>
            </w:r>
          </w:p>
        </w:tc>
        <w:tc>
          <w:tcPr>
            <w:tcW w:type="dxa" w:w="2880"/>
          </w:tcPr>
          <w:p>
            <w:r>
              <w:t>139</w:t>
            </w:r>
          </w:p>
        </w:tc>
      </w:tr>
      <w:tr>
        <w:tc>
          <w:tcPr>
            <w:tcW w:type="dxa" w:w="2880"/>
          </w:tcPr>
          <w:p>
            <w:r>
              <w:t>숭실대학교</w:t>
            </w:r>
          </w:p>
        </w:tc>
        <w:tc>
          <w:tcPr>
            <w:tcW w:type="dxa" w:w="2880"/>
          </w:tcPr>
          <w:p>
            <w:r>
              <w:t>[긴급] 동영상 업로드 오류</w:t>
            </w:r>
          </w:p>
        </w:tc>
        <w:tc>
          <w:tcPr>
            <w:tcW w:type="dxa" w:w="2880"/>
          </w:tcPr>
          <w:p>
            <w:r>
              <w:t>140</w:t>
            </w:r>
          </w:p>
        </w:tc>
      </w:tr>
      <w:tr>
        <w:tc>
          <w:tcPr>
            <w:tcW w:type="dxa" w:w="2880"/>
          </w:tcPr>
          <w:p>
            <w:r>
              <w:t>숭실대학교</w:t>
            </w:r>
          </w:p>
        </w:tc>
        <w:tc>
          <w:tcPr>
            <w:tcW w:type="dxa" w:w="2880"/>
          </w:tcPr>
          <w:p>
            <w:r>
              <w:t>이수현황 진도율 재계산 관련</w:t>
            </w:r>
          </w:p>
        </w:tc>
        <w:tc>
          <w:tcPr>
            <w:tcW w:type="dxa" w:w="2880"/>
          </w:tcPr>
          <w:p>
            <w:r>
              <w:t>141</w:t>
            </w:r>
          </w:p>
        </w:tc>
      </w:tr>
      <w:tr>
        <w:tc>
          <w:tcPr>
            <w:tcW w:type="dxa" w:w="2880"/>
          </w:tcPr>
          <w:p>
            <w:r>
              <w:t>숭실대학교</w:t>
            </w:r>
          </w:p>
        </w:tc>
        <w:tc>
          <w:tcPr>
            <w:tcW w:type="dxa" w:w="2880"/>
          </w:tcPr>
          <w:p>
            <w:r>
              <w:t>[긴급]온라인출석부 생성 및 날짜변경</w:t>
            </w:r>
          </w:p>
        </w:tc>
        <w:tc>
          <w:tcPr>
            <w:tcW w:type="dxa" w:w="2880"/>
          </w:tcPr>
          <w:p>
            <w:r>
              <w:t>142</w:t>
            </w:r>
          </w:p>
        </w:tc>
      </w:tr>
      <w:tr>
        <w:tc>
          <w:tcPr>
            <w:tcW w:type="dxa" w:w="2880"/>
          </w:tcPr>
          <w:p>
            <w:r>
              <w:t>숭실대학교</w:t>
            </w:r>
          </w:p>
        </w:tc>
        <w:tc>
          <w:tcPr>
            <w:tcW w:type="dxa" w:w="2880"/>
          </w:tcPr>
          <w:p>
            <w:r>
              <w:t>성적항목관리 확인요청</w:t>
            </w:r>
          </w:p>
        </w:tc>
        <w:tc>
          <w:tcPr>
            <w:tcW w:type="dxa" w:w="2880"/>
          </w:tcPr>
          <w:p>
            <w:r>
              <w:t>143</w:t>
            </w:r>
          </w:p>
        </w:tc>
      </w:tr>
      <w:tr>
        <w:tc>
          <w:tcPr>
            <w:tcW w:type="dxa" w:w="2880"/>
          </w:tcPr>
          <w:p>
            <w:r>
              <w:t>숭실대학교</w:t>
            </w:r>
          </w:p>
        </w:tc>
        <w:tc>
          <w:tcPr>
            <w:tcW w:type="dxa" w:w="2880"/>
          </w:tcPr>
          <w:p>
            <w:r>
              <w:t>교수학습혁신센터 홈페이지 수정 요청</w:t>
            </w:r>
          </w:p>
        </w:tc>
        <w:tc>
          <w:tcPr>
            <w:tcW w:type="dxa" w:w="2880"/>
          </w:tcPr>
          <w:p>
            <w:r>
              <w:t>144</w:t>
            </w:r>
          </w:p>
        </w:tc>
      </w:tr>
      <w:tr>
        <w:tc>
          <w:tcPr>
            <w:tcW w:type="dxa" w:w="2880"/>
          </w:tcPr>
          <w:p>
            <w:r>
              <w:t>숭실대학교</w:t>
            </w:r>
          </w:p>
        </w:tc>
        <w:tc>
          <w:tcPr>
            <w:tcW w:type="dxa" w:w="2880"/>
          </w:tcPr>
          <w:p>
            <w:r>
              <w:t>[긴급] 온라인 출석부 변경 요청</w:t>
            </w:r>
          </w:p>
        </w:tc>
        <w:tc>
          <w:tcPr>
            <w:tcW w:type="dxa" w:w="2880"/>
          </w:tcPr>
          <w:p>
            <w:r>
              <w:t>145</w:t>
            </w:r>
          </w:p>
        </w:tc>
      </w:tr>
      <w:tr>
        <w:tc>
          <w:tcPr>
            <w:tcW w:type="dxa" w:w="2880"/>
          </w:tcPr>
          <w:p>
            <w:r>
              <w:t>숭실대학교</w:t>
            </w:r>
          </w:p>
        </w:tc>
        <w:tc>
          <w:tcPr>
            <w:tcW w:type="dxa" w:w="2880"/>
          </w:tcPr>
          <w:p>
            <w:r>
              <w:t>[긴급] 온라인 출석부 수정</w:t>
            </w:r>
          </w:p>
        </w:tc>
        <w:tc>
          <w:tcPr>
            <w:tcW w:type="dxa" w:w="2880"/>
          </w:tcPr>
          <w:p>
            <w:r>
              <w:t>146</w:t>
            </w:r>
          </w:p>
        </w:tc>
      </w:tr>
      <w:tr>
        <w:tc>
          <w:tcPr>
            <w:tcW w:type="dxa" w:w="2880"/>
          </w:tcPr>
          <w:p>
            <w:r>
              <w:t>숭실대학교</w:t>
            </w:r>
          </w:p>
        </w:tc>
        <w:tc>
          <w:tcPr>
            <w:tcW w:type="dxa" w:w="2880"/>
          </w:tcPr>
          <w:p>
            <w:r>
              <w:t>2020-1학기 성적부 활성화 강좌</w:t>
            </w:r>
          </w:p>
        </w:tc>
        <w:tc>
          <w:tcPr>
            <w:tcW w:type="dxa" w:w="2880"/>
          </w:tcPr>
          <w:p>
            <w:r>
              <w:t>147</w:t>
            </w:r>
          </w:p>
        </w:tc>
      </w:tr>
      <w:tr>
        <w:tc>
          <w:tcPr>
            <w:tcW w:type="dxa" w:w="2880"/>
          </w:tcPr>
          <w:p>
            <w:r>
              <w:t>숭실대학교</w:t>
            </w:r>
          </w:p>
        </w:tc>
        <w:tc>
          <w:tcPr>
            <w:tcW w:type="dxa" w:w="2880"/>
          </w:tcPr>
          <w:p>
            <w:r>
              <w:t>[긴급] 온라인 출석부 설정</w:t>
            </w:r>
          </w:p>
        </w:tc>
        <w:tc>
          <w:tcPr>
            <w:tcW w:type="dxa" w:w="2880"/>
          </w:tcPr>
          <w:p>
            <w:r>
              <w:t>148</w:t>
            </w:r>
          </w:p>
        </w:tc>
      </w:tr>
      <w:tr>
        <w:tc>
          <w:tcPr>
            <w:tcW w:type="dxa" w:w="2880"/>
          </w:tcPr>
          <w:p>
            <w:r>
              <w:t>숭실대학교</w:t>
            </w:r>
          </w:p>
        </w:tc>
        <w:tc>
          <w:tcPr>
            <w:tcW w:type="dxa" w:w="2880"/>
          </w:tcPr>
          <w:p>
            <w:r>
              <w:t>SSL 인증서 등록관련</w:t>
            </w:r>
          </w:p>
        </w:tc>
        <w:tc>
          <w:tcPr>
            <w:tcW w:type="dxa" w:w="2880"/>
          </w:tcPr>
          <w:p>
            <w:r>
              <w:t>149</w:t>
            </w:r>
          </w:p>
        </w:tc>
      </w:tr>
      <w:tr>
        <w:tc>
          <w:tcPr>
            <w:tcW w:type="dxa" w:w="2880"/>
          </w:tcPr>
          <w:p>
            <w:r>
              <w:t>숭실대학교</w:t>
            </w:r>
          </w:p>
        </w:tc>
        <w:tc>
          <w:tcPr>
            <w:tcW w:type="dxa" w:w="2880"/>
          </w:tcPr>
          <w:p>
            <w:r>
              <w:t>출석부 설정 변경</w:t>
            </w:r>
          </w:p>
        </w:tc>
        <w:tc>
          <w:tcPr>
            <w:tcW w:type="dxa" w:w="2880"/>
          </w:tcPr>
          <w:p>
            <w:r>
              <w:t>150</w:t>
            </w:r>
          </w:p>
        </w:tc>
      </w:tr>
      <w:tr>
        <w:tc>
          <w:tcPr>
            <w:tcW w:type="dxa" w:w="2880"/>
          </w:tcPr>
          <w:p>
            <w:r>
              <w:t>숭실대학교</w:t>
            </w:r>
          </w:p>
        </w:tc>
        <w:tc>
          <w:tcPr>
            <w:tcW w:type="dxa" w:w="2880"/>
          </w:tcPr>
          <w:p>
            <w:r>
              <w:t>[긴급] 온라인 출석부 날짜 변경 요청</w:t>
            </w:r>
          </w:p>
        </w:tc>
        <w:tc>
          <w:tcPr>
            <w:tcW w:type="dxa" w:w="2880"/>
          </w:tcPr>
          <w:p>
            <w:r>
              <w:t>151</w:t>
            </w:r>
          </w:p>
        </w:tc>
      </w:tr>
      <w:tr>
        <w:tc>
          <w:tcPr>
            <w:tcW w:type="dxa" w:w="2880"/>
          </w:tcPr>
          <w:p>
            <w:r>
              <w:t>숭실대학교</w:t>
            </w:r>
          </w:p>
        </w:tc>
        <w:tc>
          <w:tcPr>
            <w:tcW w:type="dxa" w:w="2880"/>
          </w:tcPr>
          <w:p>
            <w:r>
              <w:t>온라인 출석부 날짜 변경 요청</w:t>
            </w:r>
          </w:p>
        </w:tc>
        <w:tc>
          <w:tcPr>
            <w:tcW w:type="dxa" w:w="2880"/>
          </w:tcPr>
          <w:p>
            <w:r>
              <w:t>152</w:t>
            </w:r>
          </w:p>
        </w:tc>
      </w:tr>
      <w:tr>
        <w:tc>
          <w:tcPr>
            <w:tcW w:type="dxa" w:w="2880"/>
          </w:tcPr>
          <w:p>
            <w:r>
              <w:t>숭실대학교</w:t>
            </w:r>
          </w:p>
        </w:tc>
        <w:tc>
          <w:tcPr>
            <w:tcW w:type="dxa" w:w="2880"/>
          </w:tcPr>
          <w:p>
            <w:r>
              <w:t>사전학습 제한</w:t>
            </w:r>
          </w:p>
        </w:tc>
        <w:tc>
          <w:tcPr>
            <w:tcW w:type="dxa" w:w="2880"/>
          </w:tcPr>
          <w:p>
            <w:r>
              <w:t>153</w:t>
            </w:r>
          </w:p>
        </w:tc>
      </w:tr>
      <w:tr>
        <w:tc>
          <w:tcPr>
            <w:tcW w:type="dxa" w:w="2880"/>
          </w:tcPr>
          <w:p>
            <w:r>
              <w:t>숭실대학교</w:t>
            </w:r>
          </w:p>
        </w:tc>
        <w:tc>
          <w:tcPr>
            <w:tcW w:type="dxa" w:w="2880"/>
          </w:tcPr>
          <w:p>
            <w:r>
              <w:t>온라일출석부 수정 권한</w:t>
            </w:r>
          </w:p>
        </w:tc>
        <w:tc>
          <w:tcPr>
            <w:tcW w:type="dxa" w:w="2880"/>
          </w:tcPr>
          <w:p>
            <w:r>
              <w:t>154</w:t>
            </w:r>
          </w:p>
        </w:tc>
      </w:tr>
      <w:tr>
        <w:tc>
          <w:tcPr>
            <w:tcW w:type="dxa" w:w="2880"/>
          </w:tcPr>
          <w:p>
            <w:r>
              <w:t>숭실대학교</w:t>
            </w:r>
          </w:p>
        </w:tc>
        <w:tc>
          <w:tcPr>
            <w:tcW w:type="dxa" w:w="2880"/>
          </w:tcPr>
          <w:p>
            <w:r>
              <w:t>LMS활용률 관련 데이터 요청</w:t>
            </w:r>
          </w:p>
        </w:tc>
        <w:tc>
          <w:tcPr>
            <w:tcW w:type="dxa" w:w="2880"/>
          </w:tcPr>
          <w:p>
            <w:r>
              <w:t>155</w:t>
            </w:r>
          </w:p>
        </w:tc>
      </w:tr>
      <w:tr>
        <w:tc>
          <w:tcPr>
            <w:tcW w:type="dxa" w:w="2880"/>
          </w:tcPr>
          <w:p>
            <w:r>
              <w:t>숭실대학교</w:t>
            </w:r>
          </w:p>
        </w:tc>
        <w:tc>
          <w:tcPr>
            <w:tcW w:type="dxa" w:w="2880"/>
          </w:tcPr>
          <w:p>
            <w:r>
              <w:t>fun시스템 관련 문의</w:t>
            </w:r>
          </w:p>
        </w:tc>
        <w:tc>
          <w:tcPr>
            <w:tcW w:type="dxa" w:w="2880"/>
          </w:tcPr>
          <w:p>
            <w:r>
              <w:t>156</w:t>
            </w:r>
          </w:p>
        </w:tc>
      </w:tr>
      <w:tr>
        <w:tc>
          <w:tcPr>
            <w:tcW w:type="dxa" w:w="2880"/>
          </w:tcPr>
          <w:p>
            <w:r>
              <w:t>숭실대학교</w:t>
            </w:r>
          </w:p>
        </w:tc>
        <w:tc>
          <w:tcPr>
            <w:tcW w:type="dxa" w:w="2880"/>
          </w:tcPr>
          <w:p>
            <w:r>
              <w:t>[긴급]기자재 대여 관련</w:t>
            </w:r>
          </w:p>
        </w:tc>
        <w:tc>
          <w:tcPr>
            <w:tcW w:type="dxa" w:w="2880"/>
          </w:tcPr>
          <w:p>
            <w:r>
              <w:t>157</w:t>
            </w:r>
          </w:p>
        </w:tc>
      </w:tr>
      <w:tr>
        <w:tc>
          <w:tcPr>
            <w:tcW w:type="dxa" w:w="2880"/>
          </w:tcPr>
          <w:p>
            <w:r>
              <w:t>숭실대학교</w:t>
            </w:r>
          </w:p>
        </w:tc>
        <w:tc>
          <w:tcPr>
            <w:tcW w:type="dxa" w:w="2880"/>
          </w:tcPr>
          <w:p>
            <w:r>
              <w:t>[긴급] ssuocw 동영상 재생 오류</w:t>
            </w:r>
          </w:p>
        </w:tc>
        <w:tc>
          <w:tcPr>
            <w:tcW w:type="dxa" w:w="2880"/>
          </w:tcPr>
          <w:p>
            <w:r>
              <w:t>158</w:t>
            </w:r>
          </w:p>
        </w:tc>
      </w:tr>
      <w:tr>
        <w:tc>
          <w:tcPr>
            <w:tcW w:type="dxa" w:w="2880"/>
          </w:tcPr>
          <w:p>
            <w:r>
              <w:t>숭실대학교</w:t>
            </w:r>
          </w:p>
        </w:tc>
        <w:tc>
          <w:tcPr>
            <w:tcW w:type="dxa" w:w="2880"/>
          </w:tcPr>
          <w:p>
            <w:r>
              <w:t>본인인증 관리</w:t>
            </w:r>
          </w:p>
        </w:tc>
        <w:tc>
          <w:tcPr>
            <w:tcW w:type="dxa" w:w="2880"/>
          </w:tcPr>
          <w:p>
            <w:r>
              <w:t>159</w:t>
            </w:r>
          </w:p>
        </w:tc>
      </w:tr>
      <w:tr>
        <w:tc>
          <w:tcPr>
            <w:tcW w:type="dxa" w:w="2880"/>
          </w:tcPr>
          <w:p>
            <w:r>
              <w:t>숭실대학교</w:t>
            </w:r>
          </w:p>
        </w:tc>
        <w:tc>
          <w:tcPr>
            <w:tcW w:type="dxa" w:w="2880"/>
          </w:tcPr>
          <w:p>
            <w:r>
              <w:t>[긴급] 퀴즈 내보내기</w:t>
            </w:r>
          </w:p>
        </w:tc>
        <w:tc>
          <w:tcPr>
            <w:tcW w:type="dxa" w:w="2880"/>
          </w:tcPr>
          <w:p>
            <w:r>
              <w:t>160</w:t>
            </w:r>
          </w:p>
        </w:tc>
      </w:tr>
      <w:tr>
        <w:tc>
          <w:tcPr>
            <w:tcW w:type="dxa" w:w="2880"/>
          </w:tcPr>
          <w:p>
            <w:r>
              <w:t>숭실대학교</w:t>
            </w:r>
          </w:p>
        </w:tc>
        <w:tc>
          <w:tcPr>
            <w:tcW w:type="dxa" w:w="2880"/>
          </w:tcPr>
          <w:p>
            <w:r>
              <w:t>영상전체화면 시 오류</w:t>
            </w:r>
          </w:p>
        </w:tc>
        <w:tc>
          <w:tcPr>
            <w:tcW w:type="dxa" w:w="2880"/>
          </w:tcPr>
          <w:p>
            <w:r>
              <w:t>161</w:t>
            </w:r>
          </w:p>
        </w:tc>
      </w:tr>
      <w:tr>
        <w:tc>
          <w:tcPr>
            <w:tcW w:type="dxa" w:w="2880"/>
          </w:tcPr>
          <w:p>
            <w:r>
              <w:t>숭실대학교</w:t>
            </w:r>
          </w:p>
        </w:tc>
        <w:tc>
          <w:tcPr>
            <w:tcW w:type="dxa" w:w="2880"/>
          </w:tcPr>
          <w:p>
            <w:r>
              <w:t>commons콘텐츠 배속기능 확인요청</w:t>
            </w:r>
          </w:p>
        </w:tc>
        <w:tc>
          <w:tcPr>
            <w:tcW w:type="dxa" w:w="2880"/>
          </w:tcPr>
          <w:p>
            <w:r>
              <w:t>162</w:t>
            </w:r>
          </w:p>
        </w:tc>
      </w:tr>
      <w:tr>
        <w:tc>
          <w:tcPr>
            <w:tcW w:type="dxa" w:w="2880"/>
          </w:tcPr>
          <w:p>
            <w:r>
              <w:t>숭실대학교</w:t>
            </w:r>
          </w:p>
        </w:tc>
        <w:tc>
          <w:tcPr>
            <w:tcW w:type="dxa" w:w="2880"/>
          </w:tcPr>
          <w:p>
            <w:r>
              <w:t>수강기록 데이터 요청</w:t>
            </w:r>
          </w:p>
        </w:tc>
        <w:tc>
          <w:tcPr>
            <w:tcW w:type="dxa" w:w="2880"/>
          </w:tcPr>
          <w:p>
            <w:r>
              <w:t>163</w:t>
            </w:r>
          </w:p>
        </w:tc>
      </w:tr>
      <w:tr>
        <w:tc>
          <w:tcPr>
            <w:tcW w:type="dxa" w:w="2880"/>
          </w:tcPr>
          <w:p>
            <w:r>
              <w:t>숭실대학교</w:t>
            </w:r>
          </w:p>
        </w:tc>
        <w:tc>
          <w:tcPr>
            <w:tcW w:type="dxa" w:w="2880"/>
          </w:tcPr>
          <w:p>
            <w:r>
              <w:t>온라인 출석부 설정 요청</w:t>
            </w:r>
          </w:p>
        </w:tc>
        <w:tc>
          <w:tcPr>
            <w:tcW w:type="dxa" w:w="2880"/>
          </w:tcPr>
          <w:p>
            <w:r>
              <w:t>164</w:t>
            </w:r>
          </w:p>
        </w:tc>
      </w:tr>
      <w:tr>
        <w:tc>
          <w:tcPr>
            <w:tcW w:type="dxa" w:w="2880"/>
          </w:tcPr>
          <w:p>
            <w:r>
              <w:t>숭실대학교</w:t>
            </w:r>
          </w:p>
        </w:tc>
        <w:tc>
          <w:tcPr>
            <w:tcW w:type="dxa" w:w="2880"/>
          </w:tcPr>
          <w:p>
            <w:r>
              <w:t>확인 요청(진도, 과제)_추가 확인요청</w:t>
            </w:r>
          </w:p>
        </w:tc>
        <w:tc>
          <w:tcPr>
            <w:tcW w:type="dxa" w:w="2880"/>
          </w:tcPr>
          <w:p>
            <w:r>
              <w:t>165</w:t>
            </w:r>
          </w:p>
        </w:tc>
      </w:tr>
      <w:tr>
        <w:tc>
          <w:tcPr>
            <w:tcW w:type="dxa" w:w="2880"/>
          </w:tcPr>
          <w:p>
            <w:r>
              <w:t>숭실대학교</w:t>
            </w:r>
          </w:p>
        </w:tc>
        <w:tc>
          <w:tcPr>
            <w:tcW w:type="dxa" w:w="2880"/>
          </w:tcPr>
          <w:p>
            <w:r>
              <w:t>[긴급] 퀴즈 중</w:t>
            </w:r>
          </w:p>
        </w:tc>
        <w:tc>
          <w:tcPr>
            <w:tcW w:type="dxa" w:w="2880"/>
          </w:tcPr>
          <w:p>
            <w:r>
              <w:t>166</w:t>
            </w:r>
          </w:p>
        </w:tc>
      </w:tr>
      <w:tr>
        <w:tc>
          <w:tcPr>
            <w:tcW w:type="dxa" w:w="2880"/>
          </w:tcPr>
          <w:p>
            <w:r>
              <w:t>숭실대학교</w:t>
            </w:r>
          </w:p>
        </w:tc>
        <w:tc>
          <w:tcPr>
            <w:tcW w:type="dxa" w:w="2880"/>
          </w:tcPr>
          <w:p>
            <w:r>
              <w:t>문제은행 카테고리 관련</w:t>
            </w:r>
          </w:p>
        </w:tc>
        <w:tc>
          <w:tcPr>
            <w:tcW w:type="dxa" w:w="2880"/>
          </w:tcPr>
          <w:p>
            <w:r>
              <w:t>167</w:t>
            </w:r>
          </w:p>
        </w:tc>
      </w:tr>
      <w:tr>
        <w:tc>
          <w:tcPr>
            <w:tcW w:type="dxa" w:w="2880"/>
          </w:tcPr>
          <w:p>
            <w:r>
              <w:t>숭실대학교</w:t>
            </w:r>
          </w:p>
        </w:tc>
        <w:tc>
          <w:tcPr>
            <w:tcW w:type="dxa" w:w="2880"/>
          </w:tcPr>
          <w:p>
            <w:r>
              <w:t>로그인 불가 확인요청</w:t>
            </w:r>
          </w:p>
        </w:tc>
        <w:tc>
          <w:tcPr>
            <w:tcW w:type="dxa" w:w="2880"/>
          </w:tcPr>
          <w:p>
            <w:r>
              <w:t>168</w:t>
            </w:r>
          </w:p>
        </w:tc>
      </w:tr>
      <w:tr>
        <w:tc>
          <w:tcPr>
            <w:tcW w:type="dxa" w:w="2880"/>
          </w:tcPr>
          <w:p>
            <w:r>
              <w:t>숭실대학교</w:t>
            </w:r>
          </w:p>
        </w:tc>
        <w:tc>
          <w:tcPr>
            <w:tcW w:type="dxa" w:w="2880"/>
          </w:tcPr>
          <w:p>
            <w:r>
              <w:t>LMS 사용자아이디 삭제 요청</w:t>
            </w:r>
          </w:p>
        </w:tc>
        <w:tc>
          <w:tcPr>
            <w:tcW w:type="dxa" w:w="2880"/>
          </w:tcPr>
          <w:p>
            <w:r>
              <w:t>169</w:t>
            </w:r>
          </w:p>
        </w:tc>
      </w:tr>
      <w:tr>
        <w:tc>
          <w:tcPr>
            <w:tcW w:type="dxa" w:w="2880"/>
          </w:tcPr>
          <w:p>
            <w:r>
              <w:t>숭실대학교</w:t>
            </w:r>
          </w:p>
        </w:tc>
        <w:tc>
          <w:tcPr>
            <w:tcW w:type="dxa" w:w="2880"/>
          </w:tcPr>
          <w:p>
            <w:r>
              <w:t>[긴급] 수동 등록한 계정 리스트 요청</w:t>
            </w:r>
          </w:p>
        </w:tc>
        <w:tc>
          <w:tcPr>
            <w:tcW w:type="dxa" w:w="2880"/>
          </w:tcPr>
          <w:p>
            <w:r>
              <w:t>170</w:t>
            </w:r>
          </w:p>
        </w:tc>
      </w:tr>
      <w:tr>
        <w:tc>
          <w:tcPr>
            <w:tcW w:type="dxa" w:w="2880"/>
          </w:tcPr>
          <w:p>
            <w:r>
              <w:t>신한대학교</w:t>
            </w:r>
          </w:p>
        </w:tc>
        <w:tc>
          <w:tcPr>
            <w:tcW w:type="dxa" w:w="2880"/>
          </w:tcPr>
          <w:p>
            <w:r>
              <w:t>강좌정보만 볼수있는 권한 요청</w:t>
            </w:r>
          </w:p>
        </w:tc>
        <w:tc>
          <w:tcPr>
            <w:tcW w:type="dxa" w:w="2880"/>
          </w:tcPr>
          <w:p>
            <w:r>
              <w:t>3</w:t>
            </w:r>
          </w:p>
        </w:tc>
      </w:tr>
      <w:tr>
        <w:tc>
          <w:tcPr>
            <w:tcW w:type="dxa" w:w="2880"/>
          </w:tcPr>
          <w:p>
            <w:r>
              <w:t>신한대학교</w:t>
            </w:r>
          </w:p>
        </w:tc>
        <w:tc>
          <w:tcPr>
            <w:tcW w:type="dxa" w:w="2880"/>
          </w:tcPr>
          <w:p>
            <w:r>
              <w:t>교수학습센터 홈페이지 프로그램 관리 참가자 첨부파일 오류 확인요청</w:t>
            </w:r>
          </w:p>
        </w:tc>
        <w:tc>
          <w:tcPr>
            <w:tcW w:type="dxa" w:w="2880"/>
          </w:tcPr>
          <w:p>
            <w:r>
              <w:t>4</w:t>
            </w:r>
          </w:p>
        </w:tc>
      </w:tr>
      <w:tr>
        <w:tc>
          <w:tcPr>
            <w:tcW w:type="dxa" w:w="2880"/>
          </w:tcPr>
          <w:p>
            <w:r>
              <w:t>신한대학교</w:t>
            </w:r>
          </w:p>
        </w:tc>
        <w:tc>
          <w:tcPr>
            <w:tcW w:type="dxa" w:w="2880"/>
          </w:tcPr>
          <w:p>
            <w:r>
              <w:t>기존 vod서버/스트리밍서버 문의</w:t>
            </w:r>
          </w:p>
        </w:tc>
        <w:tc>
          <w:tcPr>
            <w:tcW w:type="dxa" w:w="2880"/>
          </w:tcPr>
          <w:p>
            <w:r>
              <w:t>5</w:t>
            </w:r>
          </w:p>
        </w:tc>
      </w:tr>
      <w:tr>
        <w:tc>
          <w:tcPr>
            <w:tcW w:type="dxa" w:w="2880"/>
          </w:tcPr>
          <w:p>
            <w:r>
              <w:t>신한대학교</w:t>
            </w:r>
          </w:p>
        </w:tc>
        <w:tc>
          <w:tcPr>
            <w:tcW w:type="dxa" w:w="2880"/>
          </w:tcPr>
          <w:p>
            <w:r>
              <w:t>동영상 변환 안되는 부분 확인 요청</w:t>
            </w:r>
          </w:p>
        </w:tc>
        <w:tc>
          <w:tcPr>
            <w:tcW w:type="dxa" w:w="2880"/>
          </w:tcPr>
          <w:p>
            <w:r>
              <w:t>6</w:t>
            </w:r>
          </w:p>
        </w:tc>
      </w:tr>
      <w:tr>
        <w:tc>
          <w:tcPr>
            <w:tcW w:type="dxa" w:w="2880"/>
          </w:tcPr>
          <w:p>
            <w:r>
              <w:t>신한대학교</w:t>
            </w:r>
          </w:p>
        </w:tc>
        <w:tc>
          <w:tcPr>
            <w:tcW w:type="dxa" w:w="2880"/>
          </w:tcPr>
          <w:p>
            <w:r>
              <w:t>강좌 &gt; 가져오기 &gt; 조회 데이터 포맷 변경 재요청(수정되지않음)</w:t>
            </w:r>
          </w:p>
        </w:tc>
        <w:tc>
          <w:tcPr>
            <w:tcW w:type="dxa" w:w="2880"/>
          </w:tcPr>
          <w:p>
            <w:r>
              <w:t>7</w:t>
            </w:r>
          </w:p>
        </w:tc>
      </w:tr>
      <w:tr>
        <w:tc>
          <w:tcPr>
            <w:tcW w:type="dxa" w:w="2880"/>
          </w:tcPr>
          <w:p>
            <w:r>
              <w:t>신한대학교</w:t>
            </w:r>
          </w:p>
        </w:tc>
        <w:tc>
          <w:tcPr>
            <w:tcW w:type="dxa" w:w="2880"/>
          </w:tcPr>
          <w:p>
            <w:r>
              <w:t>사이버캠퍼스 카테고리 활성 요청</w:t>
            </w:r>
          </w:p>
        </w:tc>
        <w:tc>
          <w:tcPr>
            <w:tcW w:type="dxa" w:w="2880"/>
          </w:tcPr>
          <w:p>
            <w:r>
              <w:t>8</w:t>
            </w:r>
          </w:p>
        </w:tc>
      </w:tr>
      <w:tr>
        <w:tc>
          <w:tcPr>
            <w:tcW w:type="dxa" w:w="2880"/>
          </w:tcPr>
          <w:p>
            <w:r>
              <w:t>신한대학교</w:t>
            </w:r>
          </w:p>
        </w:tc>
        <w:tc>
          <w:tcPr>
            <w:tcW w:type="dxa" w:w="2880"/>
          </w:tcPr>
          <w:p>
            <w:r>
              <w:t>진도율 확인요청</w:t>
            </w:r>
          </w:p>
        </w:tc>
        <w:tc>
          <w:tcPr>
            <w:tcW w:type="dxa" w:w="2880"/>
          </w:tcPr>
          <w:p>
            <w:r>
              <w:t>9</w:t>
            </w:r>
          </w:p>
        </w:tc>
      </w:tr>
      <w:tr>
        <w:tc>
          <w:tcPr>
            <w:tcW w:type="dxa" w:w="2880"/>
          </w:tcPr>
          <w:p>
            <w:r>
              <w:t>신한대학교</w:t>
            </w:r>
          </w:p>
        </w:tc>
        <w:tc>
          <w:tcPr>
            <w:tcW w:type="dxa" w:w="2880"/>
          </w:tcPr>
          <w:p>
            <w:r>
              <w:t>사이버 캠퍼스 강좌개설 권한 아이디로 강좌 개설시 문제점 수정</w:t>
            </w:r>
          </w:p>
        </w:tc>
        <w:tc>
          <w:tcPr>
            <w:tcW w:type="dxa" w:w="2880"/>
          </w:tcPr>
          <w:p>
            <w:r>
              <w:t>10</w:t>
            </w:r>
          </w:p>
        </w:tc>
      </w:tr>
      <w:tr>
        <w:tc>
          <w:tcPr>
            <w:tcW w:type="dxa" w:w="2880"/>
          </w:tcPr>
          <w:p>
            <w:r>
              <w:t>신한대학교</w:t>
            </w:r>
          </w:p>
        </w:tc>
        <w:tc>
          <w:tcPr>
            <w:tcW w:type="dxa" w:w="2880"/>
          </w:tcPr>
          <w:p>
            <w:r>
              <w:t>동영상 업로드 관련 문의</w:t>
            </w:r>
          </w:p>
        </w:tc>
        <w:tc>
          <w:tcPr>
            <w:tcW w:type="dxa" w:w="2880"/>
          </w:tcPr>
          <w:p>
            <w:r>
              <w:t>11</w:t>
            </w:r>
          </w:p>
        </w:tc>
      </w:tr>
      <w:tr>
        <w:tc>
          <w:tcPr>
            <w:tcW w:type="dxa" w:w="2880"/>
          </w:tcPr>
          <w:p>
            <w:r>
              <w:t>신한대학교</w:t>
            </w:r>
          </w:p>
        </w:tc>
        <w:tc>
          <w:tcPr>
            <w:tcW w:type="dxa" w:w="2880"/>
          </w:tcPr>
          <w:p>
            <w:r>
              <w:t>사이버캠퍼스 문의</w:t>
            </w:r>
          </w:p>
        </w:tc>
        <w:tc>
          <w:tcPr>
            <w:tcW w:type="dxa" w:w="2880"/>
          </w:tcPr>
          <w:p>
            <w:r>
              <w:t>12</w:t>
            </w:r>
          </w:p>
        </w:tc>
      </w:tr>
      <w:tr>
        <w:tc>
          <w:tcPr>
            <w:tcW w:type="dxa" w:w="2880"/>
          </w:tcPr>
          <w:p>
            <w:r>
              <w:t>신한대학교</w:t>
            </w:r>
          </w:p>
        </w:tc>
        <w:tc>
          <w:tcPr>
            <w:tcW w:type="dxa" w:w="2880"/>
          </w:tcPr>
          <w:p>
            <w:r>
              <w:t>서버 추가 문의</w:t>
            </w:r>
          </w:p>
        </w:tc>
        <w:tc>
          <w:tcPr>
            <w:tcW w:type="dxa" w:w="2880"/>
          </w:tcPr>
          <w:p>
            <w:r>
              <w:t>1</w:t>
            </w:r>
          </w:p>
        </w:tc>
      </w:tr>
      <w:tr>
        <w:tc>
          <w:tcPr>
            <w:tcW w:type="dxa" w:w="2880"/>
          </w:tcPr>
          <w:p>
            <w:r>
              <w:t>신한대학교</w:t>
            </w:r>
          </w:p>
        </w:tc>
        <w:tc>
          <w:tcPr>
            <w:tcW w:type="dxa" w:w="2880"/>
          </w:tcPr>
          <w:p>
            <w:r>
              <w:t>서버 관련 문의</w:t>
            </w:r>
          </w:p>
        </w:tc>
        <w:tc>
          <w:tcPr>
            <w:tcW w:type="dxa" w:w="2880"/>
          </w:tcPr>
          <w:p>
            <w:r>
              <w:t>2</w:t>
            </w:r>
          </w:p>
        </w:tc>
      </w:tr>
      <w:tr>
        <w:tc>
          <w:tcPr>
            <w:tcW w:type="dxa" w:w="2880"/>
          </w:tcPr>
          <w:p>
            <w:r>
              <w:t>신한대학교</w:t>
            </w:r>
          </w:p>
        </w:tc>
        <w:tc>
          <w:tcPr>
            <w:tcW w:type="dxa" w:w="2880"/>
          </w:tcPr>
          <w:p>
            <w:r>
              <w:t>CTL홈페이지 접속 관련</w:t>
            </w:r>
          </w:p>
        </w:tc>
        <w:tc>
          <w:tcPr>
            <w:tcW w:type="dxa" w:w="2880"/>
          </w:tcPr>
          <w:p>
            <w:r>
              <w:t>3</w:t>
            </w:r>
          </w:p>
        </w:tc>
      </w:tr>
      <w:tr>
        <w:tc>
          <w:tcPr>
            <w:tcW w:type="dxa" w:w="2880"/>
          </w:tcPr>
          <w:p>
            <w:r>
              <w:t>신한대학교</w:t>
            </w:r>
          </w:p>
        </w:tc>
        <w:tc>
          <w:tcPr>
            <w:tcW w:type="dxa" w:w="2880"/>
          </w:tcPr>
          <w:p>
            <w:r>
              <w:t>[2020-1학기 학사연동 요청]</w:t>
            </w:r>
          </w:p>
        </w:tc>
        <w:tc>
          <w:tcPr>
            <w:tcW w:type="dxa" w:w="2880"/>
          </w:tcPr>
          <w:p>
            <w:r>
              <w:t>4</w:t>
            </w:r>
          </w:p>
        </w:tc>
      </w:tr>
      <w:tr>
        <w:tc>
          <w:tcPr>
            <w:tcW w:type="dxa" w:w="2880"/>
          </w:tcPr>
          <w:p>
            <w:r>
              <w:t>신한대학교</w:t>
            </w:r>
          </w:p>
        </w:tc>
        <w:tc>
          <w:tcPr>
            <w:tcW w:type="dxa" w:w="2880"/>
          </w:tcPr>
          <w:p>
            <w:r>
              <w:t>2020-1학기 개강 연기 관련</w:t>
            </w:r>
          </w:p>
        </w:tc>
        <w:tc>
          <w:tcPr>
            <w:tcW w:type="dxa" w:w="2880"/>
          </w:tcPr>
          <w:p>
            <w:r>
              <w:t>5</w:t>
            </w:r>
          </w:p>
        </w:tc>
      </w:tr>
      <w:tr>
        <w:tc>
          <w:tcPr>
            <w:tcW w:type="dxa" w:w="2880"/>
          </w:tcPr>
          <w:p>
            <w:r>
              <w:t>신한대학교</w:t>
            </w:r>
          </w:p>
        </w:tc>
        <w:tc>
          <w:tcPr>
            <w:tcW w:type="dxa" w:w="2880"/>
          </w:tcPr>
          <w:p>
            <w:r>
              <w:t>매뉴얼 관련 문의</w:t>
            </w:r>
          </w:p>
        </w:tc>
        <w:tc>
          <w:tcPr>
            <w:tcW w:type="dxa" w:w="2880"/>
          </w:tcPr>
          <w:p>
            <w:r>
              <w:t>6</w:t>
            </w:r>
          </w:p>
        </w:tc>
      </w:tr>
      <w:tr>
        <w:tc>
          <w:tcPr>
            <w:tcW w:type="dxa" w:w="2880"/>
          </w:tcPr>
          <w:p>
            <w:r>
              <w:t>신한대학교</w:t>
            </w:r>
          </w:p>
        </w:tc>
        <w:tc>
          <w:tcPr>
            <w:tcW w:type="dxa" w:w="2880"/>
          </w:tcPr>
          <w:p>
            <w:r>
              <w:t>2020-1학기 학사연동 요청</w:t>
            </w:r>
          </w:p>
        </w:tc>
        <w:tc>
          <w:tcPr>
            <w:tcW w:type="dxa" w:w="2880"/>
          </w:tcPr>
          <w:p>
            <w:r>
              <w:t>7</w:t>
            </w:r>
          </w:p>
        </w:tc>
      </w:tr>
      <w:tr>
        <w:tc>
          <w:tcPr>
            <w:tcW w:type="dxa" w:w="2880"/>
          </w:tcPr>
          <w:p>
            <w:r>
              <w:t>신한대학교</w:t>
            </w:r>
          </w:p>
        </w:tc>
        <w:tc>
          <w:tcPr>
            <w:tcW w:type="dxa" w:w="2880"/>
          </w:tcPr>
          <w:p>
            <w:r>
              <w:t>동영상 선택 안되는 부분 문의</w:t>
            </w:r>
          </w:p>
        </w:tc>
        <w:tc>
          <w:tcPr>
            <w:tcW w:type="dxa" w:w="2880"/>
          </w:tcPr>
          <w:p>
            <w:r>
              <w:t>8</w:t>
            </w:r>
          </w:p>
        </w:tc>
      </w:tr>
      <w:tr>
        <w:tc>
          <w:tcPr>
            <w:tcW w:type="dxa" w:w="2880"/>
          </w:tcPr>
          <w:p>
            <w:r>
              <w:t>신한대학교</w:t>
            </w:r>
          </w:p>
        </w:tc>
        <w:tc>
          <w:tcPr>
            <w:tcW w:type="dxa" w:w="2880"/>
          </w:tcPr>
          <w:p>
            <w:r>
              <w:t>용량관련 문의</w:t>
            </w:r>
          </w:p>
        </w:tc>
        <w:tc>
          <w:tcPr>
            <w:tcW w:type="dxa" w:w="2880"/>
          </w:tcPr>
          <w:p>
            <w:r>
              <w:t>9</w:t>
            </w:r>
          </w:p>
        </w:tc>
      </w:tr>
      <w:tr>
        <w:tc>
          <w:tcPr>
            <w:tcW w:type="dxa" w:w="2880"/>
          </w:tcPr>
          <w:p>
            <w:r>
              <w:t>신한대학교</w:t>
            </w:r>
          </w:p>
        </w:tc>
        <w:tc>
          <w:tcPr>
            <w:tcW w:type="dxa" w:w="2880"/>
          </w:tcPr>
          <w:p>
            <w:r>
              <w:t>사이버강좌&gt;자료추가&gt;URL 자료 추가 시 오류 확인 요청</w:t>
            </w:r>
          </w:p>
        </w:tc>
        <w:tc>
          <w:tcPr>
            <w:tcW w:type="dxa" w:w="2880"/>
          </w:tcPr>
          <w:p>
            <w:r>
              <w:t>10</w:t>
            </w:r>
          </w:p>
        </w:tc>
      </w:tr>
      <w:tr>
        <w:tc>
          <w:tcPr>
            <w:tcW w:type="dxa" w:w="2880"/>
          </w:tcPr>
          <w:p>
            <w:r>
              <w:t>신한대학교</w:t>
            </w:r>
          </w:p>
        </w:tc>
        <w:tc>
          <w:tcPr>
            <w:tcW w:type="dxa" w:w="2880"/>
          </w:tcPr>
          <w:p>
            <w:r>
              <w:t>견적문의</w:t>
            </w:r>
          </w:p>
        </w:tc>
        <w:tc>
          <w:tcPr>
            <w:tcW w:type="dxa" w:w="2880"/>
          </w:tcPr>
          <w:p>
            <w:r>
              <w:t>11</w:t>
            </w:r>
          </w:p>
        </w:tc>
      </w:tr>
      <w:tr>
        <w:tc>
          <w:tcPr>
            <w:tcW w:type="dxa" w:w="2880"/>
          </w:tcPr>
          <w:p>
            <w:r>
              <w:t>신한대학교</w:t>
            </w:r>
          </w:p>
        </w:tc>
        <w:tc>
          <w:tcPr>
            <w:tcW w:type="dxa" w:w="2880"/>
          </w:tcPr>
          <w:p>
            <w:r>
              <w:t>견적문의(재문의)</w:t>
            </w:r>
          </w:p>
        </w:tc>
        <w:tc>
          <w:tcPr>
            <w:tcW w:type="dxa" w:w="2880"/>
          </w:tcPr>
          <w:p>
            <w:r>
              <w:t>12</w:t>
            </w:r>
          </w:p>
        </w:tc>
      </w:tr>
      <w:tr>
        <w:tc>
          <w:tcPr>
            <w:tcW w:type="dxa" w:w="2880"/>
          </w:tcPr>
          <w:p>
            <w:r>
              <w:t>신한대학교</w:t>
            </w:r>
          </w:p>
        </w:tc>
        <w:tc>
          <w:tcPr>
            <w:tcW w:type="dxa" w:w="2880"/>
          </w:tcPr>
          <w:p>
            <w:r>
              <w:t>사이버캠퍼스 이용관련 문의</w:t>
            </w:r>
          </w:p>
        </w:tc>
        <w:tc>
          <w:tcPr>
            <w:tcW w:type="dxa" w:w="2880"/>
          </w:tcPr>
          <w:p>
            <w:r>
              <w:t>13</w:t>
            </w:r>
          </w:p>
        </w:tc>
      </w:tr>
      <w:tr>
        <w:tc>
          <w:tcPr>
            <w:tcW w:type="dxa" w:w="2880"/>
          </w:tcPr>
          <w:p>
            <w:r>
              <w:t>신한대학교</w:t>
            </w:r>
          </w:p>
        </w:tc>
        <w:tc>
          <w:tcPr>
            <w:tcW w:type="dxa" w:w="2880"/>
          </w:tcPr>
          <w:p>
            <w:r>
              <w:t>서비스 재기동 요청(2020.03.12)</w:t>
            </w:r>
          </w:p>
        </w:tc>
        <w:tc>
          <w:tcPr>
            <w:tcW w:type="dxa" w:w="2880"/>
          </w:tcPr>
          <w:p>
            <w:r>
              <w:t>14</w:t>
            </w:r>
          </w:p>
        </w:tc>
      </w:tr>
      <w:tr>
        <w:tc>
          <w:tcPr>
            <w:tcW w:type="dxa" w:w="2880"/>
          </w:tcPr>
          <w:p>
            <w:r>
              <w:t>신한대학교</w:t>
            </w:r>
          </w:p>
        </w:tc>
        <w:tc>
          <w:tcPr>
            <w:tcW w:type="dxa" w:w="2880"/>
          </w:tcPr>
          <w:p>
            <w:r>
              <w:t>사이버캠퍼스 공지사항  관련  시스템 수정 요청</w:t>
            </w:r>
          </w:p>
        </w:tc>
        <w:tc>
          <w:tcPr>
            <w:tcW w:type="dxa" w:w="2880"/>
          </w:tcPr>
          <w:p>
            <w:r>
              <w:t>15</w:t>
            </w:r>
          </w:p>
        </w:tc>
      </w:tr>
      <w:tr>
        <w:tc>
          <w:tcPr>
            <w:tcW w:type="dxa" w:w="2880"/>
          </w:tcPr>
          <w:p>
            <w:r>
              <w:t>신한대학교</w:t>
            </w:r>
          </w:p>
        </w:tc>
        <w:tc>
          <w:tcPr>
            <w:tcW w:type="dxa" w:w="2880"/>
          </w:tcPr>
          <w:p>
            <w:r>
              <w:t>개인정보처리방침 링크 변경 요청</w:t>
            </w:r>
          </w:p>
        </w:tc>
        <w:tc>
          <w:tcPr>
            <w:tcW w:type="dxa" w:w="2880"/>
          </w:tcPr>
          <w:p>
            <w:r>
              <w:t>16</w:t>
            </w:r>
          </w:p>
        </w:tc>
      </w:tr>
      <w:tr>
        <w:tc>
          <w:tcPr>
            <w:tcW w:type="dxa" w:w="2880"/>
          </w:tcPr>
          <w:p>
            <w:r>
              <w:t>신한대학교</w:t>
            </w:r>
          </w:p>
        </w:tc>
        <w:tc>
          <w:tcPr>
            <w:tcW w:type="dxa" w:w="2880"/>
          </w:tcPr>
          <w:p>
            <w:r>
              <w:t>과제 제출 제한 요청</w:t>
            </w:r>
          </w:p>
        </w:tc>
        <w:tc>
          <w:tcPr>
            <w:tcW w:type="dxa" w:w="2880"/>
          </w:tcPr>
          <w:p>
            <w:r>
              <w:t>17</w:t>
            </w:r>
          </w:p>
        </w:tc>
      </w:tr>
      <w:tr>
        <w:tc>
          <w:tcPr>
            <w:tcW w:type="dxa" w:w="2880"/>
          </w:tcPr>
          <w:p>
            <w:r>
              <w:t>신한대학교</w:t>
            </w:r>
          </w:p>
        </w:tc>
        <w:tc>
          <w:tcPr>
            <w:tcW w:type="dxa" w:w="2880"/>
          </w:tcPr>
          <w:p>
            <w:r>
              <w:t>김병철 교수(사번:100001) 접속 시 오류</w:t>
            </w:r>
          </w:p>
        </w:tc>
        <w:tc>
          <w:tcPr>
            <w:tcW w:type="dxa" w:w="2880"/>
          </w:tcPr>
          <w:p>
            <w:r>
              <w:t>18</w:t>
            </w:r>
          </w:p>
        </w:tc>
      </w:tr>
      <w:tr>
        <w:tc>
          <w:tcPr>
            <w:tcW w:type="dxa" w:w="2880"/>
          </w:tcPr>
          <w:p>
            <w:r>
              <w:t>신한대학교</w:t>
            </w:r>
          </w:p>
        </w:tc>
        <w:tc>
          <w:tcPr>
            <w:tcW w:type="dxa" w:w="2880"/>
          </w:tcPr>
          <w:p>
            <w:r>
              <w:t>강좌 &gt; 가져오기 버튼 클릭 시 조회 데이터 포맷 변경 요청</w:t>
            </w:r>
          </w:p>
        </w:tc>
        <w:tc>
          <w:tcPr>
            <w:tcW w:type="dxa" w:w="2880"/>
          </w:tcPr>
          <w:p>
            <w:r>
              <w:t>19</w:t>
            </w:r>
          </w:p>
        </w:tc>
      </w:tr>
      <w:tr>
        <w:tc>
          <w:tcPr>
            <w:tcW w:type="dxa" w:w="2880"/>
          </w:tcPr>
          <w:p>
            <w:r>
              <w:t>신한대학교</w:t>
            </w:r>
          </w:p>
        </w:tc>
        <w:tc>
          <w:tcPr>
            <w:tcW w:type="dxa" w:w="2880"/>
          </w:tcPr>
          <w:p>
            <w:r>
              <w:t>강좌 진도체크 및 성적 인정 비율 일괄 변경 요청</w:t>
            </w:r>
          </w:p>
        </w:tc>
        <w:tc>
          <w:tcPr>
            <w:tcW w:type="dxa" w:w="2880"/>
          </w:tcPr>
          <w:p>
            <w:r>
              <w:t>20</w:t>
            </w:r>
          </w:p>
        </w:tc>
      </w:tr>
      <w:tr>
        <w:tc>
          <w:tcPr>
            <w:tcW w:type="dxa" w:w="2880"/>
          </w:tcPr>
          <w:p>
            <w:r>
              <w:t>신한대학교</w:t>
            </w:r>
          </w:p>
        </w:tc>
        <w:tc>
          <w:tcPr>
            <w:tcW w:type="dxa" w:w="2880"/>
          </w:tcPr>
          <w:p>
            <w:r>
              <w:t>CDN서비스로 변경 후의신한대학교 시스템 구성도 요청</w:t>
            </w:r>
          </w:p>
        </w:tc>
        <w:tc>
          <w:tcPr>
            <w:tcW w:type="dxa" w:w="2880"/>
          </w:tcPr>
          <w:p>
            <w:r>
              <w:t>21</w:t>
            </w:r>
          </w:p>
        </w:tc>
      </w:tr>
      <w:tr>
        <w:tc>
          <w:tcPr>
            <w:tcW w:type="dxa" w:w="2880"/>
          </w:tcPr>
          <w:p>
            <w:r>
              <w:t>신한대학교</w:t>
            </w:r>
          </w:p>
        </w:tc>
        <w:tc>
          <w:tcPr>
            <w:tcW w:type="dxa" w:w="2880"/>
          </w:tcPr>
          <w:p>
            <w:r>
              <w:t>admin7 계정에 강좌정보만 볼수있는 권한 요청</w:t>
            </w:r>
          </w:p>
        </w:tc>
        <w:tc>
          <w:tcPr>
            <w:tcW w:type="dxa" w:w="2880"/>
          </w:tcPr>
          <w:p>
            <w:r>
              <w:t>22</w:t>
            </w:r>
          </w:p>
        </w:tc>
      </w:tr>
      <w:tr>
        <w:tc>
          <w:tcPr>
            <w:tcW w:type="dxa" w:w="2880"/>
          </w:tcPr>
          <w:p>
            <w:r>
              <w:t>신한대학교</w:t>
            </w:r>
          </w:p>
        </w:tc>
        <w:tc>
          <w:tcPr>
            <w:tcW w:type="dxa" w:w="2880"/>
          </w:tcPr>
          <w:p>
            <w:r>
              <w:t>학생 출결 확인 요청</w:t>
            </w:r>
          </w:p>
        </w:tc>
        <w:tc>
          <w:tcPr>
            <w:tcW w:type="dxa" w:w="2880"/>
          </w:tcPr>
          <w:p>
            <w:r>
              <w:t>23</w:t>
            </w:r>
          </w:p>
        </w:tc>
      </w:tr>
      <w:tr>
        <w:tc>
          <w:tcPr>
            <w:tcW w:type="dxa" w:w="2880"/>
          </w:tcPr>
          <w:p>
            <w:r>
              <w:t>신한대학교</w:t>
            </w:r>
          </w:p>
        </w:tc>
        <w:tc>
          <w:tcPr>
            <w:tcW w:type="dxa" w:w="2880"/>
          </w:tcPr>
          <w:p>
            <w:r>
              <w:t>네이버 검색 시 명칭 및 링크 관련</w:t>
            </w:r>
          </w:p>
        </w:tc>
        <w:tc>
          <w:tcPr>
            <w:tcW w:type="dxa" w:w="2880"/>
          </w:tcPr>
          <w:p>
            <w:r>
              <w:t>24</w:t>
            </w:r>
          </w:p>
        </w:tc>
      </w:tr>
      <w:tr>
        <w:tc>
          <w:tcPr>
            <w:tcW w:type="dxa" w:w="2880"/>
          </w:tcPr>
          <w:p>
            <w:r>
              <w:t>신한대학교</w:t>
            </w:r>
          </w:p>
        </w:tc>
        <w:tc>
          <w:tcPr>
            <w:tcW w:type="dxa" w:w="2880"/>
          </w:tcPr>
          <w:p>
            <w:r>
              <w:t>2주차까지의 동영상 용량 문의</w:t>
            </w:r>
          </w:p>
        </w:tc>
        <w:tc>
          <w:tcPr>
            <w:tcW w:type="dxa" w:w="2880"/>
          </w:tcPr>
          <w:p>
            <w:r>
              <w:t>25</w:t>
            </w:r>
          </w:p>
        </w:tc>
      </w:tr>
      <w:tr>
        <w:tc>
          <w:tcPr>
            <w:tcW w:type="dxa" w:w="2880"/>
          </w:tcPr>
          <w:p>
            <w:r>
              <w:t>신한대학교</w:t>
            </w:r>
          </w:p>
        </w:tc>
        <w:tc>
          <w:tcPr>
            <w:tcW w:type="dxa" w:w="2880"/>
          </w:tcPr>
          <w:p>
            <w:r>
              <w:t>학생 동영상 시청 기록 확인 요청</w:t>
            </w:r>
          </w:p>
        </w:tc>
        <w:tc>
          <w:tcPr>
            <w:tcW w:type="dxa" w:w="2880"/>
          </w:tcPr>
          <w:p>
            <w:r>
              <w:t>26</w:t>
            </w:r>
          </w:p>
        </w:tc>
      </w:tr>
      <w:tr>
        <w:tc>
          <w:tcPr>
            <w:tcW w:type="dxa" w:w="2880"/>
          </w:tcPr>
          <w:p>
            <w:r>
              <w:t>신한대학교</w:t>
            </w:r>
          </w:p>
        </w:tc>
        <w:tc>
          <w:tcPr>
            <w:tcW w:type="dxa" w:w="2880"/>
          </w:tcPr>
          <w:p>
            <w:r>
              <w:t>동영샹 용량 확인 요청</w:t>
            </w:r>
          </w:p>
        </w:tc>
        <w:tc>
          <w:tcPr>
            <w:tcW w:type="dxa" w:w="2880"/>
          </w:tcPr>
          <w:p>
            <w:r>
              <w:t>27</w:t>
            </w:r>
          </w:p>
        </w:tc>
      </w:tr>
      <w:tr>
        <w:tc>
          <w:tcPr>
            <w:tcW w:type="dxa" w:w="2880"/>
          </w:tcPr>
          <w:p>
            <w:r>
              <w:t>신한대학교</w:t>
            </w:r>
          </w:p>
        </w:tc>
        <w:tc>
          <w:tcPr>
            <w:tcW w:type="dxa" w:w="2880"/>
          </w:tcPr>
          <w:p>
            <w:r>
              <w:t>동영상 설정 - 학습인정 진도율 기본값 수정 관련</w:t>
            </w:r>
          </w:p>
        </w:tc>
        <w:tc>
          <w:tcPr>
            <w:tcW w:type="dxa" w:w="2880"/>
          </w:tcPr>
          <w:p>
            <w:r>
              <w:t>28</w:t>
            </w:r>
          </w:p>
        </w:tc>
      </w:tr>
      <w:tr>
        <w:tc>
          <w:tcPr>
            <w:tcW w:type="dxa" w:w="2880"/>
          </w:tcPr>
          <w:p>
            <w:r>
              <w:t>신한대학교</w:t>
            </w:r>
          </w:p>
        </w:tc>
        <w:tc>
          <w:tcPr>
            <w:tcW w:type="dxa" w:w="2880"/>
          </w:tcPr>
          <w:p>
            <w:r>
              <w:t>백경원(학번:20170792) 학생 확인 요청</w:t>
            </w:r>
          </w:p>
        </w:tc>
        <w:tc>
          <w:tcPr>
            <w:tcW w:type="dxa" w:w="2880"/>
          </w:tcPr>
          <w:p>
            <w:r>
              <w:t>29</w:t>
            </w:r>
          </w:p>
        </w:tc>
      </w:tr>
      <w:tr>
        <w:tc>
          <w:tcPr>
            <w:tcW w:type="dxa" w:w="2880"/>
          </w:tcPr>
          <w:p>
            <w:r>
              <w:t>신한대학교</w:t>
            </w:r>
          </w:p>
        </w:tc>
        <w:tc>
          <w:tcPr>
            <w:tcW w:type="dxa" w:w="2880"/>
          </w:tcPr>
          <w:p>
            <w:r>
              <w:t>동영상(학습자료) 추가 시 디폴트 값 변경 요청</w:t>
            </w:r>
          </w:p>
        </w:tc>
        <w:tc>
          <w:tcPr>
            <w:tcW w:type="dxa" w:w="2880"/>
          </w:tcPr>
          <w:p>
            <w:r>
              <w:t>30</w:t>
            </w:r>
          </w:p>
        </w:tc>
      </w:tr>
      <w:tr>
        <w:tc>
          <w:tcPr>
            <w:tcW w:type="dxa" w:w="2880"/>
          </w:tcPr>
          <w:p>
            <w:r>
              <w:t>신한대학교</w:t>
            </w:r>
          </w:p>
        </w:tc>
        <w:tc>
          <w:tcPr>
            <w:tcW w:type="dxa" w:w="2880"/>
          </w:tcPr>
          <w:p>
            <w:r>
              <w:t>화면 데이터가 깨져서 보이는 부분 확인 요청</w:t>
            </w:r>
          </w:p>
        </w:tc>
        <w:tc>
          <w:tcPr>
            <w:tcW w:type="dxa" w:w="2880"/>
          </w:tcPr>
          <w:p>
            <w:r>
              <w:t>31</w:t>
            </w:r>
          </w:p>
        </w:tc>
      </w:tr>
      <w:tr>
        <w:tc>
          <w:tcPr>
            <w:tcW w:type="dxa" w:w="2880"/>
          </w:tcPr>
          <w:p>
            <w:r>
              <w:t>신한대학교</w:t>
            </w:r>
          </w:p>
        </w:tc>
        <w:tc>
          <w:tcPr>
            <w:tcW w:type="dxa" w:w="2880"/>
          </w:tcPr>
          <w:p>
            <w:r>
              <w:t>사이버캠퍼스 강좌  인원등록 관련 문의</w:t>
            </w:r>
          </w:p>
        </w:tc>
        <w:tc>
          <w:tcPr>
            <w:tcW w:type="dxa" w:w="2880"/>
          </w:tcPr>
          <w:p>
            <w:r>
              <w:t>32</w:t>
            </w:r>
          </w:p>
        </w:tc>
      </w:tr>
      <w:tr>
        <w:tc>
          <w:tcPr>
            <w:tcW w:type="dxa" w:w="2880"/>
          </w:tcPr>
          <w:p>
            <w:r>
              <w:t>신한대학교</w:t>
            </w:r>
          </w:p>
        </w:tc>
        <w:tc>
          <w:tcPr>
            <w:tcW w:type="dxa" w:w="2880"/>
          </w:tcPr>
          <w:p>
            <w:r>
              <w:t>토론 관련 문의</w:t>
            </w:r>
          </w:p>
        </w:tc>
        <w:tc>
          <w:tcPr>
            <w:tcW w:type="dxa" w:w="2880"/>
          </w:tcPr>
          <w:p>
            <w:r>
              <w:t>33</w:t>
            </w:r>
          </w:p>
        </w:tc>
      </w:tr>
      <w:tr>
        <w:tc>
          <w:tcPr>
            <w:tcW w:type="dxa" w:w="2880"/>
          </w:tcPr>
          <w:p>
            <w:r>
              <w:t>신한대학교</w:t>
            </w:r>
          </w:p>
        </w:tc>
        <w:tc>
          <w:tcPr>
            <w:tcW w:type="dxa" w:w="2880"/>
          </w:tcPr>
          <w:p>
            <w:r>
              <w:t>2020-1학기 정규강좌 조회 권한 부여 요청(추가)</w:t>
            </w:r>
          </w:p>
        </w:tc>
        <w:tc>
          <w:tcPr>
            <w:tcW w:type="dxa" w:w="2880"/>
          </w:tcPr>
          <w:p>
            <w:r>
              <w:t>34</w:t>
            </w:r>
          </w:p>
        </w:tc>
      </w:tr>
      <w:tr>
        <w:tc>
          <w:tcPr>
            <w:tcW w:type="dxa" w:w="2880"/>
          </w:tcPr>
          <w:p>
            <w:r>
              <w:t>신한대학교</w:t>
            </w:r>
          </w:p>
        </w:tc>
        <w:tc>
          <w:tcPr>
            <w:tcW w:type="dxa" w:w="2880"/>
          </w:tcPr>
          <w:p>
            <w:r>
              <w:t>2020-1학기 정규강좌 조회 권한 부여 대상자</w:t>
            </w:r>
          </w:p>
        </w:tc>
        <w:tc>
          <w:tcPr>
            <w:tcW w:type="dxa" w:w="2880"/>
          </w:tcPr>
          <w:p>
            <w:r>
              <w:t>35</w:t>
            </w:r>
          </w:p>
        </w:tc>
      </w:tr>
      <w:tr>
        <w:tc>
          <w:tcPr>
            <w:tcW w:type="dxa" w:w="2880"/>
          </w:tcPr>
          <w:p>
            <w:r>
              <w:t>신한대학교</w:t>
            </w:r>
          </w:p>
        </w:tc>
        <w:tc>
          <w:tcPr>
            <w:tcW w:type="dxa" w:w="2880"/>
          </w:tcPr>
          <w:p>
            <w:r>
              <w:t>매뉴얼 중 디테일로그 확인 방법 문의</w:t>
            </w:r>
          </w:p>
        </w:tc>
        <w:tc>
          <w:tcPr>
            <w:tcW w:type="dxa" w:w="2880"/>
          </w:tcPr>
          <w:p>
            <w:r>
              <w:t>36</w:t>
            </w:r>
          </w:p>
        </w:tc>
      </w:tr>
      <w:tr>
        <w:tc>
          <w:tcPr>
            <w:tcW w:type="dxa" w:w="2880"/>
          </w:tcPr>
          <w:p>
            <w:r>
              <w:t>신한대학교</w:t>
            </w:r>
          </w:p>
        </w:tc>
        <w:tc>
          <w:tcPr>
            <w:tcW w:type="dxa" w:w="2880"/>
          </w:tcPr>
          <w:p>
            <w:r>
              <w:t>학생 동영상 시청 이력 확인 요청</w:t>
            </w:r>
          </w:p>
        </w:tc>
        <w:tc>
          <w:tcPr>
            <w:tcW w:type="dxa" w:w="2880"/>
          </w:tcPr>
          <w:p>
            <w:r>
              <w:t>37</w:t>
            </w:r>
          </w:p>
        </w:tc>
      </w:tr>
      <w:tr>
        <w:tc>
          <w:tcPr>
            <w:tcW w:type="dxa" w:w="2880"/>
          </w:tcPr>
          <w:p>
            <w:r>
              <w:t>신한대학교</w:t>
            </w:r>
          </w:p>
        </w:tc>
        <w:tc>
          <w:tcPr>
            <w:tcW w:type="dxa" w:w="2880"/>
          </w:tcPr>
          <w:p>
            <w:r>
              <w:t>출석인정시작일이 도래되지 않는 강의 재생 안되는 부분 추가문의</w:t>
            </w:r>
          </w:p>
        </w:tc>
        <w:tc>
          <w:tcPr>
            <w:tcW w:type="dxa" w:w="2880"/>
          </w:tcPr>
          <w:p>
            <w:r>
              <w:t>38</w:t>
            </w:r>
          </w:p>
        </w:tc>
      </w:tr>
      <w:tr>
        <w:tc>
          <w:tcPr>
            <w:tcW w:type="dxa" w:w="2880"/>
          </w:tcPr>
          <w:p>
            <w:r>
              <w:t>신한대학교</w:t>
            </w:r>
          </w:p>
        </w:tc>
        <w:tc>
          <w:tcPr>
            <w:tcW w:type="dxa" w:w="2880"/>
          </w:tcPr>
          <w:p>
            <w:r>
              <w:t>조우성교수 국제마케팅(002) 확인 요청</w:t>
            </w:r>
          </w:p>
        </w:tc>
        <w:tc>
          <w:tcPr>
            <w:tcW w:type="dxa" w:w="2880"/>
          </w:tcPr>
          <w:p>
            <w:r>
              <w:t>39</w:t>
            </w:r>
          </w:p>
        </w:tc>
      </w:tr>
      <w:tr>
        <w:tc>
          <w:tcPr>
            <w:tcW w:type="dxa" w:w="2880"/>
          </w:tcPr>
          <w:p>
            <w:r>
              <w:t>신한대학교</w:t>
            </w:r>
          </w:p>
        </w:tc>
        <w:tc>
          <w:tcPr>
            <w:tcW w:type="dxa" w:w="2880"/>
          </w:tcPr>
          <w:p>
            <w:r>
              <w:t>교수학습센터 홈페이지 주소 이름 변경</w:t>
            </w:r>
          </w:p>
        </w:tc>
        <w:tc>
          <w:tcPr>
            <w:tcW w:type="dxa" w:w="2880"/>
          </w:tcPr>
          <w:p>
            <w:r>
              <w:t>40</w:t>
            </w:r>
          </w:p>
        </w:tc>
      </w:tr>
      <w:tr>
        <w:tc>
          <w:tcPr>
            <w:tcW w:type="dxa" w:w="2880"/>
          </w:tcPr>
          <w:p>
            <w:r>
              <w:t>신한대학교</w:t>
            </w:r>
          </w:p>
        </w:tc>
        <w:tc>
          <w:tcPr>
            <w:tcW w:type="dxa" w:w="2880"/>
          </w:tcPr>
          <w:p>
            <w:r>
              <w:t>사이버캠퍼스 강좌 인원 등록 요청</w:t>
            </w:r>
          </w:p>
        </w:tc>
        <w:tc>
          <w:tcPr>
            <w:tcW w:type="dxa" w:w="2880"/>
          </w:tcPr>
          <w:p>
            <w:r>
              <w:t>41</w:t>
            </w:r>
          </w:p>
        </w:tc>
      </w:tr>
      <w:tr>
        <w:tc>
          <w:tcPr>
            <w:tcW w:type="dxa" w:w="2880"/>
          </w:tcPr>
          <w:p>
            <w:r>
              <w:t>신한대학교</w:t>
            </w:r>
          </w:p>
        </w:tc>
        <w:tc>
          <w:tcPr>
            <w:tcW w:type="dxa" w:w="2880"/>
          </w:tcPr>
          <w:p>
            <w:r>
              <w:t>2020강좌조회 권한 확인요청</w:t>
            </w:r>
          </w:p>
        </w:tc>
        <w:tc>
          <w:tcPr>
            <w:tcW w:type="dxa" w:w="2880"/>
          </w:tcPr>
          <w:p>
            <w:r>
              <w:t>42</w:t>
            </w:r>
          </w:p>
        </w:tc>
      </w:tr>
      <w:tr>
        <w:tc>
          <w:tcPr>
            <w:tcW w:type="dxa" w:w="2880"/>
          </w:tcPr>
          <w:p>
            <w:r>
              <w:t>신한대학교</w:t>
            </w:r>
          </w:p>
        </w:tc>
        <w:tc>
          <w:tcPr>
            <w:tcW w:type="dxa" w:w="2880"/>
          </w:tcPr>
          <w:p>
            <w:r>
              <w:t>강좌조회 권한 요청</w:t>
            </w:r>
          </w:p>
        </w:tc>
        <w:tc>
          <w:tcPr>
            <w:tcW w:type="dxa" w:w="2880"/>
          </w:tcPr>
          <w:p>
            <w:r>
              <w:t>43</w:t>
            </w:r>
          </w:p>
        </w:tc>
      </w:tr>
      <w:tr>
        <w:tc>
          <w:tcPr>
            <w:tcW w:type="dxa" w:w="2880"/>
          </w:tcPr>
          <w:p>
            <w:r>
              <w:t>신한대학교</w:t>
            </w:r>
          </w:p>
        </w:tc>
        <w:tc>
          <w:tcPr>
            <w:tcW w:type="dxa" w:w="2880"/>
          </w:tcPr>
          <w:p>
            <w:r>
              <w:t>타대학(가천댸) 웹서버 사양 문의</w:t>
            </w:r>
          </w:p>
        </w:tc>
        <w:tc>
          <w:tcPr>
            <w:tcW w:type="dxa" w:w="2880"/>
          </w:tcPr>
          <w:p>
            <w:r>
              <w:t>44</w:t>
            </w:r>
          </w:p>
        </w:tc>
      </w:tr>
      <w:tr>
        <w:tc>
          <w:tcPr>
            <w:tcW w:type="dxa" w:w="2880"/>
          </w:tcPr>
          <w:p>
            <w:r>
              <w:t>신한대학교</w:t>
            </w:r>
          </w:p>
        </w:tc>
        <w:tc>
          <w:tcPr>
            <w:tcW w:type="dxa" w:w="2880"/>
          </w:tcPr>
          <w:p>
            <w:r>
              <w:t>동영상 재생 &gt; 10초 되돌리기 시 오류 확인 요청</w:t>
            </w:r>
          </w:p>
        </w:tc>
        <w:tc>
          <w:tcPr>
            <w:tcW w:type="dxa" w:w="2880"/>
          </w:tcPr>
          <w:p>
            <w:r>
              <w:t>45</w:t>
            </w:r>
          </w:p>
        </w:tc>
      </w:tr>
      <w:tr>
        <w:tc>
          <w:tcPr>
            <w:tcW w:type="dxa" w:w="2880"/>
          </w:tcPr>
          <w:p>
            <w:r>
              <w:t>신한대학교</w:t>
            </w:r>
          </w:p>
        </w:tc>
        <w:tc>
          <w:tcPr>
            <w:tcW w:type="dxa" w:w="2880"/>
          </w:tcPr>
          <w:p>
            <w:r>
              <w:t>동영상 삭제 내역 확인 요청</w:t>
            </w:r>
          </w:p>
        </w:tc>
        <w:tc>
          <w:tcPr>
            <w:tcW w:type="dxa" w:w="2880"/>
          </w:tcPr>
          <w:p>
            <w:r>
              <w:t>46</w:t>
            </w:r>
          </w:p>
        </w:tc>
      </w:tr>
      <w:tr>
        <w:tc>
          <w:tcPr>
            <w:tcW w:type="dxa" w:w="2880"/>
          </w:tcPr>
          <w:p>
            <w:r>
              <w:t>신한대학교</w:t>
            </w:r>
          </w:p>
        </w:tc>
        <w:tc>
          <w:tcPr>
            <w:tcW w:type="dxa" w:w="2880"/>
          </w:tcPr>
          <w:p>
            <w:r>
              <w:t>1개의 동영상을 여러개 강좌에서 동영상 선택하는 방법 문의</w:t>
            </w:r>
          </w:p>
        </w:tc>
        <w:tc>
          <w:tcPr>
            <w:tcW w:type="dxa" w:w="2880"/>
          </w:tcPr>
          <w:p>
            <w:r>
              <w:t>47</w:t>
            </w:r>
          </w:p>
        </w:tc>
      </w:tr>
      <w:tr>
        <w:tc>
          <w:tcPr>
            <w:tcW w:type="dxa" w:w="2880"/>
          </w:tcPr>
          <w:p>
            <w:r>
              <w:t>신한대학교</w:t>
            </w:r>
          </w:p>
        </w:tc>
        <w:tc>
          <w:tcPr>
            <w:tcW w:type="dxa" w:w="2880"/>
          </w:tcPr>
          <w:p>
            <w:r>
              <w:t>중국지역학개론(002) 2주차 퀴즈 문의</w:t>
            </w:r>
          </w:p>
        </w:tc>
        <w:tc>
          <w:tcPr>
            <w:tcW w:type="dxa" w:w="2880"/>
          </w:tcPr>
          <w:p>
            <w:r>
              <w:t>48</w:t>
            </w:r>
          </w:p>
        </w:tc>
      </w:tr>
      <w:tr>
        <w:tc>
          <w:tcPr>
            <w:tcW w:type="dxa" w:w="2880"/>
          </w:tcPr>
          <w:p>
            <w:r>
              <w:t>신한대학교</w:t>
            </w:r>
          </w:p>
        </w:tc>
        <w:tc>
          <w:tcPr>
            <w:tcW w:type="dxa" w:w="2880"/>
          </w:tcPr>
          <w:p>
            <w:r>
              <w:t>변환완료된 동영상 선택 시 아래 메시지 확인 요청</w:t>
            </w:r>
          </w:p>
        </w:tc>
        <w:tc>
          <w:tcPr>
            <w:tcW w:type="dxa" w:w="2880"/>
          </w:tcPr>
          <w:p>
            <w:r>
              <w:t>49</w:t>
            </w:r>
          </w:p>
        </w:tc>
      </w:tr>
      <w:tr>
        <w:tc>
          <w:tcPr>
            <w:tcW w:type="dxa" w:w="2880"/>
          </w:tcPr>
          <w:p>
            <w:r>
              <w:t>신한대학교</w:t>
            </w:r>
          </w:p>
        </w:tc>
        <w:tc>
          <w:tcPr>
            <w:tcW w:type="dxa" w:w="2880"/>
          </w:tcPr>
          <w:p>
            <w:r>
              <w:t>5월 AS유지보수비 세금계산서 요청</w:t>
            </w:r>
          </w:p>
        </w:tc>
        <w:tc>
          <w:tcPr>
            <w:tcW w:type="dxa" w:w="2880"/>
          </w:tcPr>
          <w:p>
            <w:r>
              <w:t>50</w:t>
            </w:r>
          </w:p>
        </w:tc>
      </w:tr>
      <w:tr>
        <w:tc>
          <w:tcPr>
            <w:tcW w:type="dxa" w:w="2880"/>
          </w:tcPr>
          <w:p>
            <w:r>
              <w:t>신한대학교</w:t>
            </w:r>
          </w:p>
        </w:tc>
        <w:tc>
          <w:tcPr>
            <w:tcW w:type="dxa" w:w="2880"/>
          </w:tcPr>
          <w:p>
            <w:r>
              <w:t>동영상 확인 요청</w:t>
            </w:r>
          </w:p>
        </w:tc>
        <w:tc>
          <w:tcPr>
            <w:tcW w:type="dxa" w:w="2880"/>
          </w:tcPr>
          <w:p>
            <w:r>
              <w:t>51</w:t>
            </w:r>
          </w:p>
        </w:tc>
      </w:tr>
      <w:tr>
        <w:tc>
          <w:tcPr>
            <w:tcW w:type="dxa" w:w="2880"/>
          </w:tcPr>
          <w:p>
            <w:r>
              <w:t>신한대학교</w:t>
            </w:r>
          </w:p>
        </w:tc>
        <w:tc>
          <w:tcPr>
            <w:tcW w:type="dxa" w:w="2880"/>
          </w:tcPr>
          <w:p>
            <w:r>
              <w:t>학생 진도체크 문의</w:t>
            </w:r>
          </w:p>
        </w:tc>
        <w:tc>
          <w:tcPr>
            <w:tcW w:type="dxa" w:w="2880"/>
          </w:tcPr>
          <w:p>
            <w:r>
              <w:t>52</w:t>
            </w:r>
          </w:p>
        </w:tc>
      </w:tr>
      <w:tr>
        <w:tc>
          <w:tcPr>
            <w:tcW w:type="dxa" w:w="2880"/>
          </w:tcPr>
          <w:p>
            <w:r>
              <w:t>신한대학교</w:t>
            </w:r>
          </w:p>
        </w:tc>
        <w:tc>
          <w:tcPr>
            <w:tcW w:type="dxa" w:w="2880"/>
          </w:tcPr>
          <w:p>
            <w:r>
              <w:t>크롬 브라우저 동영상 재생 문제 확인 요청</w:t>
            </w:r>
          </w:p>
        </w:tc>
        <w:tc>
          <w:tcPr>
            <w:tcW w:type="dxa" w:w="2880"/>
          </w:tcPr>
          <w:p>
            <w:r>
              <w:t>53</w:t>
            </w:r>
          </w:p>
        </w:tc>
      </w:tr>
      <w:tr>
        <w:tc>
          <w:tcPr>
            <w:tcW w:type="dxa" w:w="2880"/>
          </w:tcPr>
          <w:p>
            <w:r>
              <w:t>신한대학교</w:t>
            </w:r>
          </w:p>
        </w:tc>
        <w:tc>
          <w:tcPr>
            <w:tcW w:type="dxa" w:w="2880"/>
          </w:tcPr>
          <w:p>
            <w:r>
              <w:t>크롬브라우저 동영상 관련 원격 학생 정보</w:t>
            </w:r>
          </w:p>
        </w:tc>
        <w:tc>
          <w:tcPr>
            <w:tcW w:type="dxa" w:w="2880"/>
          </w:tcPr>
          <w:p>
            <w:r>
              <w:t>54</w:t>
            </w:r>
          </w:p>
        </w:tc>
      </w:tr>
      <w:tr>
        <w:tc>
          <w:tcPr>
            <w:tcW w:type="dxa" w:w="2880"/>
          </w:tcPr>
          <w:p>
            <w:r>
              <w:t>신한대학교</w:t>
            </w:r>
          </w:p>
        </w:tc>
        <w:tc>
          <w:tcPr>
            <w:tcW w:type="dxa" w:w="2880"/>
          </w:tcPr>
          <w:p>
            <w:r>
              <w:t>14번에 대한 추가문의</w:t>
            </w:r>
          </w:p>
        </w:tc>
        <w:tc>
          <w:tcPr>
            <w:tcW w:type="dxa" w:w="2880"/>
          </w:tcPr>
          <w:p>
            <w:r>
              <w:t>55</w:t>
            </w:r>
          </w:p>
        </w:tc>
      </w:tr>
      <w:tr>
        <w:tc>
          <w:tcPr>
            <w:tcW w:type="dxa" w:w="2880"/>
          </w:tcPr>
          <w:p>
            <w:r>
              <w:t>신한대학교</w:t>
            </w:r>
          </w:p>
        </w:tc>
        <w:tc>
          <w:tcPr>
            <w:tcW w:type="dxa" w:w="2880"/>
          </w:tcPr>
          <w:p>
            <w:r>
              <w:t>VOD&amp;스트리밍 서버 문의</w:t>
            </w:r>
          </w:p>
        </w:tc>
        <w:tc>
          <w:tcPr>
            <w:tcW w:type="dxa" w:w="2880"/>
          </w:tcPr>
          <w:p>
            <w:r>
              <w:t>56</w:t>
            </w:r>
          </w:p>
        </w:tc>
      </w:tr>
      <w:tr>
        <w:tc>
          <w:tcPr>
            <w:tcW w:type="dxa" w:w="2880"/>
          </w:tcPr>
          <w:p>
            <w:r>
              <w:t>신한대학교</w:t>
            </w:r>
          </w:p>
        </w:tc>
        <w:tc>
          <w:tcPr>
            <w:tcW w:type="dxa" w:w="2880"/>
          </w:tcPr>
          <w:p>
            <w:r>
              <w:t>2020학년도 정규강좌 조회 권한 요청</w:t>
            </w:r>
          </w:p>
        </w:tc>
        <w:tc>
          <w:tcPr>
            <w:tcW w:type="dxa" w:w="2880"/>
          </w:tcPr>
          <w:p>
            <w:r>
              <w:t>57</w:t>
            </w:r>
          </w:p>
        </w:tc>
      </w:tr>
      <w:tr>
        <w:tc>
          <w:tcPr>
            <w:tcW w:type="dxa" w:w="2880"/>
          </w:tcPr>
          <w:p>
            <w:r>
              <w:t>신한대학교</w:t>
            </w:r>
          </w:p>
        </w:tc>
        <w:tc>
          <w:tcPr>
            <w:tcW w:type="dxa" w:w="2880"/>
          </w:tcPr>
          <w:p>
            <w:r>
              <w:t>과제 모듈- 교수자에게만 숨김처리</w:t>
            </w:r>
          </w:p>
        </w:tc>
        <w:tc>
          <w:tcPr>
            <w:tcW w:type="dxa" w:w="2880"/>
          </w:tcPr>
          <w:p>
            <w:r>
              <w:t>58</w:t>
            </w:r>
          </w:p>
        </w:tc>
      </w:tr>
      <w:tr>
        <w:tc>
          <w:tcPr>
            <w:tcW w:type="dxa" w:w="2880"/>
          </w:tcPr>
          <w:p>
            <w:r>
              <w:t>신한대학교</w:t>
            </w:r>
          </w:p>
        </w:tc>
        <w:tc>
          <w:tcPr>
            <w:tcW w:type="dxa" w:w="2880"/>
          </w:tcPr>
          <w:p>
            <w:r>
              <w:t>관리자 진도체크 관련</w:t>
            </w:r>
          </w:p>
        </w:tc>
        <w:tc>
          <w:tcPr>
            <w:tcW w:type="dxa" w:w="2880"/>
          </w:tcPr>
          <w:p>
            <w:r>
              <w:t>59</w:t>
            </w:r>
          </w:p>
        </w:tc>
      </w:tr>
      <w:tr>
        <w:tc>
          <w:tcPr>
            <w:tcW w:type="dxa" w:w="2880"/>
          </w:tcPr>
          <w:p>
            <w:r>
              <w:t>신한대학교</w:t>
            </w:r>
          </w:p>
        </w:tc>
        <w:tc>
          <w:tcPr>
            <w:tcW w:type="dxa" w:w="2880"/>
          </w:tcPr>
          <w:p>
            <w:r>
              <w:t>화면 데이터가 깨져서 나오는 강좌 확인 요청</w:t>
            </w:r>
          </w:p>
        </w:tc>
        <w:tc>
          <w:tcPr>
            <w:tcW w:type="dxa" w:w="2880"/>
          </w:tcPr>
          <w:p>
            <w:r>
              <w:t>60</w:t>
            </w:r>
          </w:p>
        </w:tc>
      </w:tr>
      <w:tr>
        <w:tc>
          <w:tcPr>
            <w:tcW w:type="dxa" w:w="2880"/>
          </w:tcPr>
          <w:p>
            <w:r>
              <w:t>신한대학교</w:t>
            </w:r>
          </w:p>
        </w:tc>
        <w:tc>
          <w:tcPr>
            <w:tcW w:type="dxa" w:w="2880"/>
          </w:tcPr>
          <w:p>
            <w:r>
              <w:t>온라인 출석부 문의</w:t>
            </w:r>
          </w:p>
        </w:tc>
        <w:tc>
          <w:tcPr>
            <w:tcW w:type="dxa" w:w="2880"/>
          </w:tcPr>
          <w:p>
            <w:r>
              <w:t>61</w:t>
            </w:r>
          </w:p>
        </w:tc>
      </w:tr>
      <w:tr>
        <w:tc>
          <w:tcPr>
            <w:tcW w:type="dxa" w:w="2880"/>
          </w:tcPr>
          <w:p>
            <w:r>
              <w:t>신한대학교</w:t>
            </w:r>
          </w:p>
        </w:tc>
        <w:tc>
          <w:tcPr>
            <w:tcW w:type="dxa" w:w="2880"/>
          </w:tcPr>
          <w:p>
            <w:r>
              <w:t>여름계절학기 동기화 요청</w:t>
            </w:r>
          </w:p>
        </w:tc>
        <w:tc>
          <w:tcPr>
            <w:tcW w:type="dxa" w:w="2880"/>
          </w:tcPr>
          <w:p>
            <w:r>
              <w:t>62</w:t>
            </w:r>
          </w:p>
        </w:tc>
      </w:tr>
      <w:tr>
        <w:tc>
          <w:tcPr>
            <w:tcW w:type="dxa" w:w="2880"/>
          </w:tcPr>
          <w:p>
            <w:r>
              <w:t>신한대학교</w:t>
            </w:r>
          </w:p>
        </w:tc>
        <w:tc>
          <w:tcPr>
            <w:tcW w:type="dxa" w:w="2880"/>
          </w:tcPr>
          <w:p>
            <w:r>
              <w:t>메시지 보내기 기능 문의</w:t>
            </w:r>
          </w:p>
        </w:tc>
        <w:tc>
          <w:tcPr>
            <w:tcW w:type="dxa" w:w="2880"/>
          </w:tcPr>
          <w:p>
            <w:r>
              <w:t>63</w:t>
            </w:r>
          </w:p>
        </w:tc>
      </w:tr>
      <w:tr>
        <w:tc>
          <w:tcPr>
            <w:tcW w:type="dxa" w:w="2880"/>
          </w:tcPr>
          <w:p>
            <w:r>
              <w:t>신한대학교</w:t>
            </w:r>
          </w:p>
        </w:tc>
        <w:tc>
          <w:tcPr>
            <w:tcW w:type="dxa" w:w="2880"/>
          </w:tcPr>
          <w:p>
            <w:r>
              <w:t>여름계절학기 동기화 관련</w:t>
            </w:r>
          </w:p>
        </w:tc>
        <w:tc>
          <w:tcPr>
            <w:tcW w:type="dxa" w:w="2880"/>
          </w:tcPr>
          <w:p>
            <w:r>
              <w:t>64</w:t>
            </w:r>
          </w:p>
        </w:tc>
      </w:tr>
      <w:tr>
        <w:tc>
          <w:tcPr>
            <w:tcW w:type="dxa" w:w="2880"/>
          </w:tcPr>
          <w:p>
            <w:r>
              <w:t>신한대학교</w:t>
            </w:r>
          </w:p>
        </w:tc>
        <w:tc>
          <w:tcPr>
            <w:tcW w:type="dxa" w:w="2880"/>
          </w:tcPr>
          <w:p>
            <w:r>
              <w:t>관리자권한 부여 요청</w:t>
            </w:r>
          </w:p>
        </w:tc>
        <w:tc>
          <w:tcPr>
            <w:tcW w:type="dxa" w:w="2880"/>
          </w:tcPr>
          <w:p>
            <w:r>
              <w:t>65</w:t>
            </w:r>
          </w:p>
        </w:tc>
      </w:tr>
      <w:tr>
        <w:tc>
          <w:tcPr>
            <w:tcW w:type="dxa" w:w="2880"/>
          </w:tcPr>
          <w:p>
            <w:r>
              <w:t>신한대학교</w:t>
            </w:r>
          </w:p>
        </w:tc>
        <w:tc>
          <w:tcPr>
            <w:tcW w:type="dxa" w:w="2880"/>
          </w:tcPr>
          <w:p>
            <w:r>
              <w:t>동영상 다운로드 안되는 부분 확인 요청</w:t>
            </w:r>
          </w:p>
        </w:tc>
        <w:tc>
          <w:tcPr>
            <w:tcW w:type="dxa" w:w="2880"/>
          </w:tcPr>
          <w:p>
            <w:r>
              <w:t>66</w:t>
            </w:r>
          </w:p>
        </w:tc>
      </w:tr>
      <w:tr>
        <w:tc>
          <w:tcPr>
            <w:tcW w:type="dxa" w:w="2880"/>
          </w:tcPr>
          <w:p>
            <w:r>
              <w:t>신한대학교</w:t>
            </w:r>
          </w:p>
        </w:tc>
        <w:tc>
          <w:tcPr>
            <w:tcW w:type="dxa" w:w="2880"/>
          </w:tcPr>
          <w:p>
            <w:r>
              <w:t>비교과과정 수정 안되는 부분 문의</w:t>
            </w:r>
          </w:p>
        </w:tc>
        <w:tc>
          <w:tcPr>
            <w:tcW w:type="dxa" w:w="2880"/>
          </w:tcPr>
          <w:p>
            <w:r>
              <w:t>67</w:t>
            </w:r>
          </w:p>
        </w:tc>
      </w:tr>
      <w:tr>
        <w:tc>
          <w:tcPr>
            <w:tcW w:type="dxa" w:w="2880"/>
          </w:tcPr>
          <w:p>
            <w:r>
              <w:t>신한대학교</w:t>
            </w:r>
          </w:p>
        </w:tc>
        <w:tc>
          <w:tcPr>
            <w:tcW w:type="dxa" w:w="2880"/>
          </w:tcPr>
          <w:p>
            <w:r>
              <w:t>IE에서 동영상 다운로드 시 파일명 깨지는 부분 확인 요청</w:t>
            </w:r>
          </w:p>
        </w:tc>
        <w:tc>
          <w:tcPr>
            <w:tcW w:type="dxa" w:w="2880"/>
          </w:tcPr>
          <w:p>
            <w:r>
              <w:t>68</w:t>
            </w:r>
          </w:p>
        </w:tc>
      </w:tr>
      <w:tr>
        <w:tc>
          <w:tcPr>
            <w:tcW w:type="dxa" w:w="2880"/>
          </w:tcPr>
          <w:p>
            <w:r>
              <w:t>신한대학교</w:t>
            </w:r>
          </w:p>
        </w:tc>
        <w:tc>
          <w:tcPr>
            <w:tcW w:type="dxa" w:w="2880"/>
          </w:tcPr>
          <w:p>
            <w:r>
              <w:t>DB View요청</w:t>
            </w:r>
          </w:p>
        </w:tc>
        <w:tc>
          <w:tcPr>
            <w:tcW w:type="dxa" w:w="2880"/>
          </w:tcPr>
          <w:p>
            <w:r>
              <w:t>69</w:t>
            </w:r>
          </w:p>
        </w:tc>
      </w:tr>
      <w:tr>
        <w:tc>
          <w:tcPr>
            <w:tcW w:type="dxa" w:w="2880"/>
          </w:tcPr>
          <w:p>
            <w:r>
              <w:t>연세대학교 미래캠퍼스</w:t>
            </w:r>
          </w:p>
        </w:tc>
        <w:tc>
          <w:tcPr>
            <w:tcW w:type="dxa" w:w="2880"/>
          </w:tcPr>
          <w:p>
            <w:r>
              <w:t>비교과프로그램 주제 관련</w:t>
            </w:r>
          </w:p>
        </w:tc>
        <w:tc>
          <w:tcPr>
            <w:tcW w:type="dxa" w:w="2880"/>
          </w:tcPr>
          <w:p>
            <w:r>
              <w:t>3</w:t>
            </w:r>
          </w:p>
        </w:tc>
      </w:tr>
      <w:tr>
        <w:tc>
          <w:tcPr>
            <w:tcW w:type="dxa" w:w="2880"/>
          </w:tcPr>
          <w:p>
            <w:r>
              <w:t>연세대학교 미래캠퍼스</w:t>
            </w:r>
          </w:p>
        </w:tc>
        <w:tc>
          <w:tcPr>
            <w:tcW w:type="dxa" w:w="2880"/>
          </w:tcPr>
          <w:p>
            <w:r>
              <w:t>교환학생 등록 관련</w:t>
            </w:r>
          </w:p>
        </w:tc>
        <w:tc>
          <w:tcPr>
            <w:tcW w:type="dxa" w:w="2880"/>
          </w:tcPr>
          <w:p>
            <w:r>
              <w:t>4</w:t>
            </w:r>
          </w:p>
        </w:tc>
      </w:tr>
      <w:tr>
        <w:tc>
          <w:tcPr>
            <w:tcW w:type="dxa" w:w="2880"/>
          </w:tcPr>
          <w:p>
            <w:r>
              <w:t>연세대학교 미래캠퍼스</w:t>
            </w:r>
          </w:p>
        </w:tc>
        <w:tc>
          <w:tcPr>
            <w:tcW w:type="dxa" w:w="2880"/>
          </w:tcPr>
          <w:p>
            <w:r>
              <w:t>[긴급]SLI시스템에 로그인이 되지 않습니다</w:t>
            </w:r>
          </w:p>
        </w:tc>
        <w:tc>
          <w:tcPr>
            <w:tcW w:type="dxa" w:w="2880"/>
          </w:tcPr>
          <w:p>
            <w:r>
              <w:t>5</w:t>
            </w:r>
          </w:p>
        </w:tc>
      </w:tr>
      <w:tr>
        <w:tc>
          <w:tcPr>
            <w:tcW w:type="dxa" w:w="2880"/>
          </w:tcPr>
          <w:p>
            <w:r>
              <w:t>연세대학교 미래캠퍼스</w:t>
            </w:r>
          </w:p>
        </w:tc>
        <w:tc>
          <w:tcPr>
            <w:tcW w:type="dxa" w:w="2880"/>
          </w:tcPr>
          <w:p>
            <w:r>
              <w:t>진로지도교수제 관리에서 학생이 상담을 신청한 날짜를 확인할 수 있을까요?</w:t>
            </w:r>
          </w:p>
        </w:tc>
        <w:tc>
          <w:tcPr>
            <w:tcW w:type="dxa" w:w="2880"/>
          </w:tcPr>
          <w:p>
            <w:r>
              <w:t>6</w:t>
            </w:r>
          </w:p>
        </w:tc>
      </w:tr>
      <w:tr>
        <w:tc>
          <w:tcPr>
            <w:tcW w:type="dxa" w:w="2880"/>
          </w:tcPr>
          <w:p>
            <w:r>
              <w:t>연세대학교 미래캠퍼스</w:t>
            </w:r>
          </w:p>
        </w:tc>
        <w:tc>
          <w:tcPr>
            <w:tcW w:type="dxa" w:w="2880"/>
          </w:tcPr>
          <w:p>
            <w:r>
              <w:t>통합상담 의사소통코칭의 경우 상담내용이 보이지 않는 문제 수정 요청드립니다.</w:t>
            </w:r>
          </w:p>
        </w:tc>
        <w:tc>
          <w:tcPr>
            <w:tcW w:type="dxa" w:w="2880"/>
          </w:tcPr>
          <w:p>
            <w:r>
              <w:t>7</w:t>
            </w:r>
          </w:p>
        </w:tc>
      </w:tr>
      <w:tr>
        <w:tc>
          <w:tcPr>
            <w:tcW w:type="dxa" w:w="2880"/>
          </w:tcPr>
          <w:p>
            <w:r>
              <w:t>연세대학교 미래캠퍼스</w:t>
            </w:r>
          </w:p>
        </w:tc>
        <w:tc>
          <w:tcPr>
            <w:tcW w:type="dxa" w:w="2880"/>
          </w:tcPr>
          <w:p>
            <w:r>
              <w:t>통합상담-의사소통코칭에 멘토 만족도 조사 결과 보기 권한 부여 요청</w:t>
            </w:r>
          </w:p>
        </w:tc>
        <w:tc>
          <w:tcPr>
            <w:tcW w:type="dxa" w:w="2880"/>
          </w:tcPr>
          <w:p>
            <w:r>
              <w:t>8</w:t>
            </w:r>
          </w:p>
        </w:tc>
      </w:tr>
      <w:tr>
        <w:tc>
          <w:tcPr>
            <w:tcW w:type="dxa" w:w="2880"/>
          </w:tcPr>
          <w:p>
            <w:r>
              <w:t>연세대학교 미래캠퍼스</w:t>
            </w:r>
          </w:p>
        </w:tc>
        <w:tc>
          <w:tcPr>
            <w:tcW w:type="dxa" w:w="2880"/>
          </w:tcPr>
          <w:p>
            <w:r>
              <w:t>특강 신청시 오류 발생</w:t>
            </w:r>
          </w:p>
        </w:tc>
        <w:tc>
          <w:tcPr>
            <w:tcW w:type="dxa" w:w="2880"/>
          </w:tcPr>
          <w:p>
            <w:r>
              <w:t>9</w:t>
            </w:r>
          </w:p>
        </w:tc>
      </w:tr>
      <w:tr>
        <w:tc>
          <w:tcPr>
            <w:tcW w:type="dxa" w:w="2880"/>
          </w:tcPr>
          <w:p>
            <w:r>
              <w:t>연세대학교 미래캠퍼스</w:t>
            </w:r>
          </w:p>
        </w:tc>
        <w:tc>
          <w:tcPr>
            <w:tcW w:type="dxa" w:w="2880"/>
          </w:tcPr>
          <w:p>
            <w:r>
              <w:t>진로지도교수제 통계</w:t>
            </w:r>
          </w:p>
        </w:tc>
        <w:tc>
          <w:tcPr>
            <w:tcW w:type="dxa" w:w="2880"/>
          </w:tcPr>
          <w:p>
            <w:r>
              <w:t>10</w:t>
            </w:r>
          </w:p>
        </w:tc>
      </w:tr>
      <w:tr>
        <w:tc>
          <w:tcPr>
            <w:tcW w:type="dxa" w:w="2880"/>
          </w:tcPr>
          <w:p>
            <w:r>
              <w:t>연세대학교 미래캠퍼스</w:t>
            </w:r>
          </w:p>
        </w:tc>
        <w:tc>
          <w:tcPr>
            <w:tcW w:type="dxa" w:w="2880"/>
          </w:tcPr>
          <w:p>
            <w:r>
              <w:t>진로지도교수제 통계 관련</w:t>
            </w:r>
          </w:p>
        </w:tc>
        <w:tc>
          <w:tcPr>
            <w:tcW w:type="dxa" w:w="2880"/>
          </w:tcPr>
          <w:p>
            <w:r>
              <w:t>11</w:t>
            </w:r>
          </w:p>
        </w:tc>
      </w:tr>
      <w:tr>
        <w:tc>
          <w:tcPr>
            <w:tcW w:type="dxa" w:w="2880"/>
          </w:tcPr>
          <w:p>
            <w:r>
              <w:t>연세대학교 미래캠퍼스</w:t>
            </w:r>
          </w:p>
        </w:tc>
        <w:tc>
          <w:tcPr>
            <w:tcW w:type="dxa" w:w="2880"/>
          </w:tcPr>
          <w:p>
            <w:r>
              <w:t>진로지도교수제 배정 파일 업로드 관련 문의</w:t>
            </w:r>
          </w:p>
        </w:tc>
        <w:tc>
          <w:tcPr>
            <w:tcW w:type="dxa" w:w="2880"/>
          </w:tcPr>
          <w:p>
            <w:r>
              <w:t>12</w:t>
            </w:r>
          </w:p>
        </w:tc>
      </w:tr>
      <w:tr>
        <w:tc>
          <w:tcPr>
            <w:tcW w:type="dxa" w:w="2880"/>
          </w:tcPr>
          <w:p>
            <w:r>
              <w:t>연세대학교 미래캠퍼스</w:t>
            </w:r>
          </w:p>
        </w:tc>
        <w:tc>
          <w:tcPr>
            <w:tcW w:type="dxa" w:w="2880"/>
          </w:tcPr>
          <w:p>
            <w:r>
              <w:t>모바일 알림 체크 해제</w:t>
            </w:r>
          </w:p>
        </w:tc>
        <w:tc>
          <w:tcPr>
            <w:tcW w:type="dxa" w:w="2880"/>
          </w:tcPr>
          <w:p>
            <w:r>
              <w:t>13</w:t>
            </w:r>
          </w:p>
        </w:tc>
      </w:tr>
      <w:tr>
        <w:tc>
          <w:tcPr>
            <w:tcW w:type="dxa" w:w="2880"/>
          </w:tcPr>
          <w:p>
            <w:r>
              <w:t>연세대학교 미래캠퍼스</w:t>
            </w:r>
          </w:p>
        </w:tc>
        <w:tc>
          <w:tcPr>
            <w:tcW w:type="dxa" w:w="2880"/>
          </w:tcPr>
          <w:p>
            <w:r>
              <w:t>지도교수상담 학생 휴대폰 번호 추가 요청</w:t>
            </w:r>
          </w:p>
        </w:tc>
        <w:tc>
          <w:tcPr>
            <w:tcW w:type="dxa" w:w="2880"/>
          </w:tcPr>
          <w:p>
            <w:r>
              <w:t>14</w:t>
            </w:r>
          </w:p>
        </w:tc>
      </w:tr>
      <w:tr>
        <w:tc>
          <w:tcPr>
            <w:tcW w:type="dxa" w:w="2880"/>
          </w:tcPr>
          <w:p>
            <w:r>
              <w:t>연세대학교 미래캠퍼스</w:t>
            </w:r>
          </w:p>
        </w:tc>
        <w:tc>
          <w:tcPr>
            <w:tcW w:type="dxa" w:w="2880"/>
          </w:tcPr>
          <w:p>
            <w:r>
              <w:t>진로지도교수제 학생정보(성적, 학사경고 등)</w:t>
            </w:r>
          </w:p>
        </w:tc>
        <w:tc>
          <w:tcPr>
            <w:tcW w:type="dxa" w:w="2880"/>
          </w:tcPr>
          <w:p>
            <w:r>
              <w:t>15</w:t>
            </w:r>
          </w:p>
        </w:tc>
      </w:tr>
      <w:tr>
        <w:tc>
          <w:tcPr>
            <w:tcW w:type="dxa" w:w="2880"/>
          </w:tcPr>
          <w:p>
            <w:r>
              <w:t>연세대학교 미래캠퍼스</w:t>
            </w:r>
          </w:p>
        </w:tc>
        <w:tc>
          <w:tcPr>
            <w:tcW w:type="dxa" w:w="2880"/>
          </w:tcPr>
          <w:p>
            <w:r>
              <w:t>CTL프로그램 신청자 추가</w:t>
            </w:r>
          </w:p>
        </w:tc>
        <w:tc>
          <w:tcPr>
            <w:tcW w:type="dxa" w:w="2880"/>
          </w:tcPr>
          <w:p>
            <w:r>
              <w:t>16</w:t>
            </w:r>
          </w:p>
        </w:tc>
      </w:tr>
      <w:tr>
        <w:tc>
          <w:tcPr>
            <w:tcW w:type="dxa" w:w="2880"/>
          </w:tcPr>
          <w:p>
            <w:r>
              <w:t>연세대학교 미래캠퍼스</w:t>
            </w:r>
          </w:p>
        </w:tc>
        <w:tc>
          <w:tcPr>
            <w:tcW w:type="dxa" w:w="2880"/>
          </w:tcPr>
          <w:p>
            <w:r>
              <w:t>비교과프로그램 운영부서/담당자명 변경</w:t>
            </w:r>
          </w:p>
        </w:tc>
        <w:tc>
          <w:tcPr>
            <w:tcW w:type="dxa" w:w="2880"/>
          </w:tcPr>
          <w:p>
            <w:r>
              <w:t>17</w:t>
            </w:r>
          </w:p>
        </w:tc>
      </w:tr>
      <w:tr>
        <w:tc>
          <w:tcPr>
            <w:tcW w:type="dxa" w:w="2880"/>
          </w:tcPr>
          <w:p>
            <w:r>
              <w:t>연세대학교 미래캠퍼스</w:t>
            </w:r>
          </w:p>
        </w:tc>
        <w:tc>
          <w:tcPr>
            <w:tcW w:type="dxa" w:w="2880"/>
          </w:tcPr>
          <w:p>
            <w:r>
              <w:t>교과목 멘토링 관련</w:t>
            </w:r>
          </w:p>
        </w:tc>
        <w:tc>
          <w:tcPr>
            <w:tcW w:type="dxa" w:w="2880"/>
          </w:tcPr>
          <w:p>
            <w:r>
              <w:t>18</w:t>
            </w:r>
          </w:p>
        </w:tc>
      </w:tr>
      <w:tr>
        <w:tc>
          <w:tcPr>
            <w:tcW w:type="dxa" w:w="2880"/>
          </w:tcPr>
          <w:p>
            <w:r>
              <w:t>연세대학교 미래캠퍼스</w:t>
            </w:r>
          </w:p>
        </w:tc>
        <w:tc>
          <w:tcPr>
            <w:tcW w:type="dxa" w:w="2880"/>
          </w:tcPr>
          <w:p>
            <w:r>
              <w:t>핵심역량 진단 그래프 관련</w:t>
            </w:r>
          </w:p>
        </w:tc>
        <w:tc>
          <w:tcPr>
            <w:tcW w:type="dxa" w:w="2880"/>
          </w:tcPr>
          <w:p>
            <w:r>
              <w:t>19</w:t>
            </w:r>
          </w:p>
        </w:tc>
      </w:tr>
      <w:tr>
        <w:tc>
          <w:tcPr>
            <w:tcW w:type="dxa" w:w="2880"/>
          </w:tcPr>
          <w:p>
            <w:r>
              <w:t>연세대학교 미래캠퍼스</w:t>
            </w:r>
          </w:p>
        </w:tc>
        <w:tc>
          <w:tcPr>
            <w:tcW w:type="dxa" w:w="2880"/>
          </w:tcPr>
          <w:p>
            <w:r>
              <w:t>상담결과입력 오류 및 로그인 오류</w:t>
            </w:r>
          </w:p>
        </w:tc>
        <w:tc>
          <w:tcPr>
            <w:tcW w:type="dxa" w:w="2880"/>
          </w:tcPr>
          <w:p>
            <w:r>
              <w:t>20</w:t>
            </w:r>
          </w:p>
        </w:tc>
      </w:tr>
      <w:tr>
        <w:tc>
          <w:tcPr>
            <w:tcW w:type="dxa" w:w="2880"/>
          </w:tcPr>
          <w:p>
            <w:r>
              <w:t>연세대학교 미래캠퍼스</w:t>
            </w:r>
          </w:p>
        </w:tc>
        <w:tc>
          <w:tcPr>
            <w:tcW w:type="dxa" w:w="2880"/>
          </w:tcPr>
          <w:p>
            <w:r>
              <w:t>추가마일리지 지급 문의</w:t>
            </w:r>
          </w:p>
        </w:tc>
        <w:tc>
          <w:tcPr>
            <w:tcW w:type="dxa" w:w="2880"/>
          </w:tcPr>
          <w:p>
            <w:r>
              <w:t>21</w:t>
            </w:r>
          </w:p>
        </w:tc>
      </w:tr>
      <w:tr>
        <w:tc>
          <w:tcPr>
            <w:tcW w:type="dxa" w:w="2880"/>
          </w:tcPr>
          <w:p>
            <w:r>
              <w:t>연세대학교 미래캠퍼스</w:t>
            </w:r>
          </w:p>
        </w:tc>
        <w:tc>
          <w:tcPr>
            <w:tcW w:type="dxa" w:w="2880"/>
          </w:tcPr>
          <w:p>
            <w:r>
              <w:t>로그인 오류 문의</w:t>
            </w:r>
          </w:p>
        </w:tc>
        <w:tc>
          <w:tcPr>
            <w:tcW w:type="dxa" w:w="2880"/>
          </w:tcPr>
          <w:p>
            <w:r>
              <w:t>22</w:t>
            </w:r>
          </w:p>
        </w:tc>
      </w:tr>
      <w:tr>
        <w:tc>
          <w:tcPr>
            <w:tcW w:type="dxa" w:w="2880"/>
          </w:tcPr>
          <w:p>
            <w:r>
              <w:t>연세대학교 미래캠퍼스</w:t>
            </w:r>
          </w:p>
        </w:tc>
        <w:tc>
          <w:tcPr>
            <w:tcW w:type="dxa" w:w="2880"/>
          </w:tcPr>
          <w:p>
            <w:r>
              <w:t>CQI보고서 작성기한 연장</w:t>
            </w:r>
          </w:p>
        </w:tc>
        <w:tc>
          <w:tcPr>
            <w:tcW w:type="dxa" w:w="2880"/>
          </w:tcPr>
          <w:p>
            <w:r>
              <w:t>23</w:t>
            </w:r>
          </w:p>
        </w:tc>
      </w:tr>
      <w:tr>
        <w:tc>
          <w:tcPr>
            <w:tcW w:type="dxa" w:w="2880"/>
          </w:tcPr>
          <w:p>
            <w:r>
              <w:t>연세대학교 미래캠퍼스</w:t>
            </w:r>
          </w:p>
        </w:tc>
        <w:tc>
          <w:tcPr>
            <w:tcW w:type="dxa" w:w="2880"/>
          </w:tcPr>
          <w:p>
            <w:r>
              <w:t>(급) 진로지도교수제 &gt; 상담결과등록 부분 추가 기능 요청</w:t>
            </w:r>
          </w:p>
        </w:tc>
        <w:tc>
          <w:tcPr>
            <w:tcW w:type="dxa" w:w="2880"/>
          </w:tcPr>
          <w:p>
            <w:r>
              <w:t>24</w:t>
            </w:r>
          </w:p>
        </w:tc>
      </w:tr>
      <w:tr>
        <w:tc>
          <w:tcPr>
            <w:tcW w:type="dxa" w:w="2880"/>
          </w:tcPr>
          <w:p>
            <w:r>
              <w:t>연세대학교 미래캠퍼스</w:t>
            </w:r>
          </w:p>
        </w:tc>
        <w:tc>
          <w:tcPr>
            <w:tcW w:type="dxa" w:w="2880"/>
          </w:tcPr>
          <w:p>
            <w:r>
              <w:t>역량관리시스템 &gt; 진로지도교수제 &gt; 메뉴 추가</w:t>
            </w:r>
          </w:p>
        </w:tc>
        <w:tc>
          <w:tcPr>
            <w:tcW w:type="dxa" w:w="2880"/>
          </w:tcPr>
          <w:p>
            <w:r>
              <w:t>1</w:t>
            </w:r>
          </w:p>
        </w:tc>
      </w:tr>
      <w:tr>
        <w:tc>
          <w:tcPr>
            <w:tcW w:type="dxa" w:w="2880"/>
          </w:tcPr>
          <w:p>
            <w:r>
              <w:t>연세대학교 미래캠퍼스</w:t>
            </w:r>
          </w:p>
        </w:tc>
        <w:tc>
          <w:tcPr>
            <w:tcW w:type="dxa" w:w="2880"/>
          </w:tcPr>
          <w:p>
            <w:r>
              <w:t>비교과프로그램-&gt;CQI 보고서 요청사항</w:t>
            </w:r>
          </w:p>
        </w:tc>
        <w:tc>
          <w:tcPr>
            <w:tcW w:type="dxa" w:w="2880"/>
          </w:tcPr>
          <w:p>
            <w:r>
              <w:t>2</w:t>
            </w:r>
          </w:p>
        </w:tc>
      </w:tr>
      <w:tr>
        <w:tc>
          <w:tcPr>
            <w:tcW w:type="dxa" w:w="2880"/>
          </w:tcPr>
          <w:p>
            <w:r>
              <w:t>연세대학교 미래캠퍼스</w:t>
            </w:r>
          </w:p>
        </w:tc>
        <w:tc>
          <w:tcPr>
            <w:tcW w:type="dxa" w:w="2880"/>
          </w:tcPr>
          <w:p>
            <w:r>
              <w:t>요청사항</w:t>
            </w:r>
          </w:p>
        </w:tc>
        <w:tc>
          <w:tcPr>
            <w:tcW w:type="dxa" w:w="2880"/>
          </w:tcPr>
          <w:p>
            <w:r>
              <w:t>3</w:t>
            </w:r>
          </w:p>
        </w:tc>
      </w:tr>
      <w:tr>
        <w:tc>
          <w:tcPr>
            <w:tcW w:type="dxa" w:w="2880"/>
          </w:tcPr>
          <w:p>
            <w:r>
              <w:t>연세대학교 미래캠퍼스</w:t>
            </w:r>
          </w:p>
        </w:tc>
        <w:tc>
          <w:tcPr>
            <w:tcW w:type="dxa" w:w="2880"/>
          </w:tcPr>
          <w:p>
            <w:r>
              <w:t>강의평가 수정</w:t>
            </w:r>
          </w:p>
        </w:tc>
        <w:tc>
          <w:tcPr>
            <w:tcW w:type="dxa" w:w="2880"/>
          </w:tcPr>
          <w:p>
            <w:r>
              <w:t>4</w:t>
            </w:r>
          </w:p>
        </w:tc>
      </w:tr>
      <w:tr>
        <w:tc>
          <w:tcPr>
            <w:tcW w:type="dxa" w:w="2880"/>
          </w:tcPr>
          <w:p>
            <w:r>
              <w:t>연세대학교 미래캠퍼스</w:t>
            </w:r>
          </w:p>
        </w:tc>
        <w:tc>
          <w:tcPr>
            <w:tcW w:type="dxa" w:w="2880"/>
          </w:tcPr>
          <w:p>
            <w:r>
              <w:t>CQI  및 멘토링 관리자 화면</w:t>
            </w:r>
          </w:p>
        </w:tc>
        <w:tc>
          <w:tcPr>
            <w:tcW w:type="dxa" w:w="2880"/>
          </w:tcPr>
          <w:p>
            <w:r>
              <w:t>1</w:t>
            </w:r>
          </w:p>
        </w:tc>
      </w:tr>
      <w:tr>
        <w:tc>
          <w:tcPr>
            <w:tcW w:type="dxa" w:w="2880"/>
          </w:tcPr>
          <w:p>
            <w:r>
              <w:t>연세대학교 미래캠퍼스</w:t>
            </w:r>
          </w:p>
        </w:tc>
        <w:tc>
          <w:tcPr>
            <w:tcW w:type="dxa" w:w="2880"/>
          </w:tcPr>
          <w:p>
            <w:r>
              <w:t>워크숍 프로그램 오류</w:t>
            </w:r>
          </w:p>
        </w:tc>
        <w:tc>
          <w:tcPr>
            <w:tcW w:type="dxa" w:w="2880"/>
          </w:tcPr>
          <w:p>
            <w:r>
              <w:t>2</w:t>
            </w:r>
          </w:p>
        </w:tc>
      </w:tr>
      <w:tr>
        <w:tc>
          <w:tcPr>
            <w:tcW w:type="dxa" w:w="2880"/>
          </w:tcPr>
          <w:p>
            <w:r>
              <w:t>연세대학교 미래캠퍼스</w:t>
            </w:r>
          </w:p>
        </w:tc>
        <w:tc>
          <w:tcPr>
            <w:tcW w:type="dxa" w:w="2880"/>
          </w:tcPr>
          <w:p>
            <w:r>
              <w:t>진로지도교수제 지도교수 변경 권한</w:t>
            </w:r>
          </w:p>
        </w:tc>
        <w:tc>
          <w:tcPr>
            <w:tcW w:type="dxa" w:w="2880"/>
          </w:tcPr>
          <w:p>
            <w:r>
              <w:t>3</w:t>
            </w:r>
          </w:p>
        </w:tc>
      </w:tr>
      <w:tr>
        <w:tc>
          <w:tcPr>
            <w:tcW w:type="dxa" w:w="2880"/>
          </w:tcPr>
          <w:p>
            <w:r>
              <w:t>연세대학교 미래캠퍼스</w:t>
            </w:r>
          </w:p>
        </w:tc>
        <w:tc>
          <w:tcPr>
            <w:tcW w:type="dxa" w:w="2880"/>
          </w:tcPr>
          <w:p>
            <w:r>
              <w:t>상담시스템 설문조사 결과 관련</w:t>
            </w:r>
          </w:p>
        </w:tc>
        <w:tc>
          <w:tcPr>
            <w:tcW w:type="dxa" w:w="2880"/>
          </w:tcPr>
          <w:p>
            <w:r>
              <w:t>4</w:t>
            </w:r>
          </w:p>
        </w:tc>
      </w:tr>
      <w:tr>
        <w:tc>
          <w:tcPr>
            <w:tcW w:type="dxa" w:w="2880"/>
          </w:tcPr>
          <w:p>
            <w:r>
              <w:t>연세대학교 미래캠퍼스</w:t>
            </w:r>
          </w:p>
        </w:tc>
        <w:tc>
          <w:tcPr>
            <w:tcW w:type="dxa" w:w="2880"/>
          </w:tcPr>
          <w:p>
            <w:r>
              <w:t>이수처리 취소</w:t>
            </w:r>
          </w:p>
        </w:tc>
        <w:tc>
          <w:tcPr>
            <w:tcW w:type="dxa" w:w="2880"/>
          </w:tcPr>
          <w:p>
            <w:r>
              <w:t>5</w:t>
            </w:r>
          </w:p>
        </w:tc>
      </w:tr>
      <w:tr>
        <w:tc>
          <w:tcPr>
            <w:tcW w:type="dxa" w:w="2880"/>
          </w:tcPr>
          <w:p>
            <w:r>
              <w:t>연세대학교 미래캠퍼스</w:t>
            </w:r>
          </w:p>
        </w:tc>
        <w:tc>
          <w:tcPr>
            <w:tcW w:type="dxa" w:w="2880"/>
          </w:tcPr>
          <w:p>
            <w:r>
              <w:t>워크숍프로그램 엑셀변환 기능</w:t>
            </w:r>
          </w:p>
        </w:tc>
        <w:tc>
          <w:tcPr>
            <w:tcW w:type="dxa" w:w="2880"/>
          </w:tcPr>
          <w:p>
            <w:r>
              <w:t>6</w:t>
            </w:r>
          </w:p>
        </w:tc>
      </w:tr>
      <w:tr>
        <w:tc>
          <w:tcPr>
            <w:tcW w:type="dxa" w:w="2880"/>
          </w:tcPr>
          <w:p>
            <w:r>
              <w:t>연세대학교 미래캠퍼스</w:t>
            </w:r>
          </w:p>
        </w:tc>
        <w:tc>
          <w:tcPr>
            <w:tcW w:type="dxa" w:w="2880"/>
          </w:tcPr>
          <w:p>
            <w:r>
              <w:t>통합상담시스템</w:t>
            </w:r>
          </w:p>
        </w:tc>
        <w:tc>
          <w:tcPr>
            <w:tcW w:type="dxa" w:w="2880"/>
          </w:tcPr>
          <w:p>
            <w:r>
              <w:t>7</w:t>
            </w:r>
          </w:p>
        </w:tc>
      </w:tr>
      <w:tr>
        <w:tc>
          <w:tcPr>
            <w:tcW w:type="dxa" w:w="2880"/>
          </w:tcPr>
          <w:p>
            <w:r>
              <w:t>연세대학교 미래캠퍼스</w:t>
            </w:r>
          </w:p>
        </w:tc>
        <w:tc>
          <w:tcPr>
            <w:tcW w:type="dxa" w:w="2880"/>
          </w:tcPr>
          <w:p>
            <w:r>
              <w:t>종료처리 전으로 롤백</w:t>
            </w:r>
          </w:p>
        </w:tc>
        <w:tc>
          <w:tcPr>
            <w:tcW w:type="dxa" w:w="2880"/>
          </w:tcPr>
          <w:p>
            <w:r>
              <w:t>8</w:t>
            </w:r>
          </w:p>
        </w:tc>
      </w:tr>
      <w:tr>
        <w:tc>
          <w:tcPr>
            <w:tcW w:type="dxa" w:w="2880"/>
          </w:tcPr>
          <w:p>
            <w:r>
              <w:t>연세대학교 미래캠퍼스</w:t>
            </w:r>
          </w:p>
        </w:tc>
        <w:tc>
          <w:tcPr>
            <w:tcW w:type="dxa" w:w="2880"/>
          </w:tcPr>
          <w:p>
            <w:r>
              <w:t>비교과 프로그램 삭제됨(급해요)</w:t>
            </w:r>
          </w:p>
        </w:tc>
        <w:tc>
          <w:tcPr>
            <w:tcW w:type="dxa" w:w="2880"/>
          </w:tcPr>
          <w:p>
            <w:r>
              <w:t>9</w:t>
            </w:r>
          </w:p>
        </w:tc>
      </w:tr>
      <w:tr>
        <w:tc>
          <w:tcPr>
            <w:tcW w:type="dxa" w:w="2880"/>
          </w:tcPr>
          <w:p>
            <w:r>
              <w:t>연세대학교 미래캠퍼스</w:t>
            </w:r>
          </w:p>
        </w:tc>
        <w:tc>
          <w:tcPr>
            <w:tcW w:type="dxa" w:w="2880"/>
          </w:tcPr>
          <w:p>
            <w:r>
              <w:t>종료처리 프로그램 롤백</w:t>
            </w:r>
          </w:p>
        </w:tc>
        <w:tc>
          <w:tcPr>
            <w:tcW w:type="dxa" w:w="2880"/>
          </w:tcPr>
          <w:p>
            <w:r>
              <w:t>10</w:t>
            </w:r>
          </w:p>
        </w:tc>
      </w:tr>
      <w:tr>
        <w:tc>
          <w:tcPr>
            <w:tcW w:type="dxa" w:w="2880"/>
          </w:tcPr>
          <w:p>
            <w:r>
              <w:t>연세대학교 미래캠퍼스</w:t>
            </w:r>
          </w:p>
        </w:tc>
        <w:tc>
          <w:tcPr>
            <w:tcW w:type="dxa" w:w="2880"/>
          </w:tcPr>
          <w:p>
            <w:r>
              <w:t>(급)CQI 보고서 인쇄</w:t>
            </w:r>
          </w:p>
        </w:tc>
        <w:tc>
          <w:tcPr>
            <w:tcW w:type="dxa" w:w="2880"/>
          </w:tcPr>
          <w:p>
            <w:r>
              <w:t>11</w:t>
            </w:r>
          </w:p>
        </w:tc>
      </w:tr>
      <w:tr>
        <w:tc>
          <w:tcPr>
            <w:tcW w:type="dxa" w:w="2880"/>
          </w:tcPr>
          <w:p>
            <w:r>
              <w:t>연세대학교 미래캠퍼스</w:t>
            </w:r>
          </w:p>
        </w:tc>
        <w:tc>
          <w:tcPr>
            <w:tcW w:type="dxa" w:w="2880"/>
          </w:tcPr>
          <w:p>
            <w:r>
              <w:t>CQI 관리자 화면</w:t>
            </w:r>
          </w:p>
        </w:tc>
        <w:tc>
          <w:tcPr>
            <w:tcW w:type="dxa" w:w="2880"/>
          </w:tcPr>
          <w:p>
            <w:r>
              <w:t>12</w:t>
            </w:r>
          </w:p>
        </w:tc>
      </w:tr>
      <w:tr>
        <w:tc>
          <w:tcPr>
            <w:tcW w:type="dxa" w:w="2880"/>
          </w:tcPr>
          <w:p>
            <w:r>
              <w:t>연세대학교 미래캠퍼스</w:t>
            </w:r>
          </w:p>
        </w:tc>
        <w:tc>
          <w:tcPr>
            <w:tcW w:type="dxa" w:w="2880"/>
          </w:tcPr>
          <w:p>
            <w:r>
              <w:t>진로지도교수제 관리자 모드 에러</w:t>
            </w:r>
          </w:p>
        </w:tc>
        <w:tc>
          <w:tcPr>
            <w:tcW w:type="dxa" w:w="2880"/>
          </w:tcPr>
          <w:p>
            <w:r>
              <w:t>13</w:t>
            </w:r>
          </w:p>
        </w:tc>
      </w:tr>
      <w:tr>
        <w:tc>
          <w:tcPr>
            <w:tcW w:type="dxa" w:w="2880"/>
          </w:tcPr>
          <w:p>
            <w:r>
              <w:t>연세대학교 미래캠퍼스</w:t>
            </w:r>
          </w:p>
        </w:tc>
        <w:tc>
          <w:tcPr>
            <w:tcW w:type="dxa" w:w="2880"/>
          </w:tcPr>
          <w:p>
            <w:r>
              <w:t>프로그램 종료 처리 전으로 롤백</w:t>
            </w:r>
          </w:p>
        </w:tc>
        <w:tc>
          <w:tcPr>
            <w:tcW w:type="dxa" w:w="2880"/>
          </w:tcPr>
          <w:p>
            <w:r>
              <w:t>14</w:t>
            </w:r>
          </w:p>
        </w:tc>
      </w:tr>
      <w:tr>
        <w:tc>
          <w:tcPr>
            <w:tcW w:type="dxa" w:w="2880"/>
          </w:tcPr>
          <w:p>
            <w:r>
              <w:t>연세대학교 미래캠퍼스</w:t>
            </w:r>
          </w:p>
        </w:tc>
        <w:tc>
          <w:tcPr>
            <w:tcW w:type="dxa" w:w="2880"/>
          </w:tcPr>
          <w:p>
            <w:r>
              <w:t>비교과프로그램 롤백요청</w:t>
            </w:r>
          </w:p>
        </w:tc>
        <w:tc>
          <w:tcPr>
            <w:tcW w:type="dxa" w:w="2880"/>
          </w:tcPr>
          <w:p>
            <w:r>
              <w:t>15</w:t>
            </w:r>
          </w:p>
        </w:tc>
      </w:tr>
      <w:tr>
        <w:tc>
          <w:tcPr>
            <w:tcW w:type="dxa" w:w="2880"/>
          </w:tcPr>
          <w:p>
            <w:r>
              <w:t>연세대학교 미래캠퍼스</w:t>
            </w:r>
          </w:p>
        </w:tc>
        <w:tc>
          <w:tcPr>
            <w:tcW w:type="dxa" w:w="2880"/>
          </w:tcPr>
          <w:p>
            <w:r>
              <w:t>워크숍프로그램 설문조사 결과 엑셀 다운로드</w:t>
            </w:r>
          </w:p>
        </w:tc>
        <w:tc>
          <w:tcPr>
            <w:tcW w:type="dxa" w:w="2880"/>
          </w:tcPr>
          <w:p>
            <w:r>
              <w:t>16</w:t>
            </w:r>
          </w:p>
        </w:tc>
      </w:tr>
      <w:tr>
        <w:tc>
          <w:tcPr>
            <w:tcW w:type="dxa" w:w="2880"/>
          </w:tcPr>
          <w:p>
            <w:r>
              <w:t>연세대학교 미래캠퍼스</w:t>
            </w:r>
          </w:p>
        </w:tc>
        <w:tc>
          <w:tcPr>
            <w:tcW w:type="dxa" w:w="2880"/>
          </w:tcPr>
          <w:p>
            <w:r>
              <w:t>(긴급) 팝업창 요청</w:t>
            </w:r>
          </w:p>
        </w:tc>
        <w:tc>
          <w:tcPr>
            <w:tcW w:type="dxa" w:w="2880"/>
          </w:tcPr>
          <w:p>
            <w:r>
              <w:t>17</w:t>
            </w:r>
          </w:p>
        </w:tc>
      </w:tr>
      <w:tr>
        <w:tc>
          <w:tcPr>
            <w:tcW w:type="dxa" w:w="2880"/>
          </w:tcPr>
          <w:p>
            <w:r>
              <w:t>연세대학교 미래캠퍼스</w:t>
            </w:r>
          </w:p>
        </w:tc>
        <w:tc>
          <w:tcPr>
            <w:tcW w:type="dxa" w:w="2880"/>
          </w:tcPr>
          <w:p>
            <w:r>
              <w:t>미래융합교육개발원 홈페이지 통합상담 설문삭제 에러</w:t>
            </w:r>
          </w:p>
        </w:tc>
        <w:tc>
          <w:tcPr>
            <w:tcW w:type="dxa" w:w="2880"/>
          </w:tcPr>
          <w:p>
            <w:r>
              <w:t>18</w:t>
            </w:r>
          </w:p>
        </w:tc>
      </w:tr>
      <w:tr>
        <w:tc>
          <w:tcPr>
            <w:tcW w:type="dxa" w:w="2880"/>
          </w:tcPr>
          <w:p>
            <w:r>
              <w:t>연세대학교 미래캠퍼스</w:t>
            </w:r>
          </w:p>
        </w:tc>
        <w:tc>
          <w:tcPr>
            <w:tcW w:type="dxa" w:w="2880"/>
          </w:tcPr>
          <w:p>
            <w:r>
              <w:t>사이트관리자 지도교수 오류</w:t>
            </w:r>
          </w:p>
        </w:tc>
        <w:tc>
          <w:tcPr>
            <w:tcW w:type="dxa" w:w="2880"/>
          </w:tcPr>
          <w:p>
            <w:r>
              <w:t>19</w:t>
            </w:r>
          </w:p>
        </w:tc>
      </w:tr>
      <w:tr>
        <w:tc>
          <w:tcPr>
            <w:tcW w:type="dxa" w:w="2880"/>
          </w:tcPr>
          <w:p>
            <w:r>
              <w:t>연세대학교 미래캠퍼스</w:t>
            </w:r>
          </w:p>
        </w:tc>
        <w:tc>
          <w:tcPr>
            <w:tcW w:type="dxa" w:w="2880"/>
          </w:tcPr>
          <w:p>
            <w:r>
              <w:t>상담유형 - RC진로탐색과설계</w:t>
            </w:r>
          </w:p>
        </w:tc>
        <w:tc>
          <w:tcPr>
            <w:tcW w:type="dxa" w:w="2880"/>
          </w:tcPr>
          <w:p>
            <w:r>
              <w:t>20</w:t>
            </w:r>
          </w:p>
        </w:tc>
      </w:tr>
      <w:tr>
        <w:tc>
          <w:tcPr>
            <w:tcW w:type="dxa" w:w="2880"/>
          </w:tcPr>
          <w:p>
            <w:r>
              <w:t>연세대학교 미래캠퍼스</w:t>
            </w:r>
          </w:p>
        </w:tc>
        <w:tc>
          <w:tcPr>
            <w:tcW w:type="dxa" w:w="2880"/>
          </w:tcPr>
          <w:p>
            <w:r>
              <w:t>진로지도교수제 학생 온라인 상담 신청 화면 수정 요청</w:t>
            </w:r>
          </w:p>
        </w:tc>
        <w:tc>
          <w:tcPr>
            <w:tcW w:type="dxa" w:w="2880"/>
          </w:tcPr>
          <w:p>
            <w:r>
              <w:t>21</w:t>
            </w:r>
          </w:p>
        </w:tc>
      </w:tr>
      <w:tr>
        <w:tc>
          <w:tcPr>
            <w:tcW w:type="dxa" w:w="2880"/>
          </w:tcPr>
          <w:p>
            <w:r>
              <w:t>연세대학교 미래캠퍼스</w:t>
            </w:r>
          </w:p>
        </w:tc>
        <w:tc>
          <w:tcPr>
            <w:tcW w:type="dxa" w:w="2880"/>
          </w:tcPr>
          <w:p>
            <w:r>
              <w:t>진로지도교수제 교수 화면 수정 요청</w:t>
            </w:r>
          </w:p>
        </w:tc>
        <w:tc>
          <w:tcPr>
            <w:tcW w:type="dxa" w:w="2880"/>
          </w:tcPr>
          <w:p>
            <w:r>
              <w:t>22</w:t>
            </w:r>
          </w:p>
        </w:tc>
      </w:tr>
      <w:tr>
        <w:tc>
          <w:tcPr>
            <w:tcW w:type="dxa" w:w="2880"/>
          </w:tcPr>
          <w:p>
            <w:r>
              <w:t>연세대학교 미래캠퍼스</w:t>
            </w:r>
          </w:p>
        </w:tc>
        <w:tc>
          <w:tcPr>
            <w:tcW w:type="dxa" w:w="2880"/>
          </w:tcPr>
          <w:p>
            <w:r>
              <w:t>상담유형 RC진로탐색과설계(재요청, 긴급)</w:t>
            </w:r>
          </w:p>
        </w:tc>
        <w:tc>
          <w:tcPr>
            <w:tcW w:type="dxa" w:w="2880"/>
          </w:tcPr>
          <w:p>
            <w:r>
              <w:t>23</w:t>
            </w:r>
          </w:p>
        </w:tc>
      </w:tr>
      <w:tr>
        <w:tc>
          <w:tcPr>
            <w:tcW w:type="dxa" w:w="2880"/>
          </w:tcPr>
          <w:p>
            <w:r>
              <w:t>연세대학교 미래캠퍼스</w:t>
            </w:r>
          </w:p>
        </w:tc>
        <w:tc>
          <w:tcPr>
            <w:tcW w:type="dxa" w:w="2880"/>
          </w:tcPr>
          <w:p>
            <w:r>
              <w:t>진로지도교수제 졸업생 관련 문의</w:t>
            </w:r>
          </w:p>
        </w:tc>
        <w:tc>
          <w:tcPr>
            <w:tcW w:type="dxa" w:w="2880"/>
          </w:tcPr>
          <w:p>
            <w:r>
              <w:t>24</w:t>
            </w:r>
          </w:p>
        </w:tc>
      </w:tr>
      <w:tr>
        <w:tc>
          <w:tcPr>
            <w:tcW w:type="dxa" w:w="2880"/>
          </w:tcPr>
          <w:p>
            <w:r>
              <w:t>연세대학교 미래캠퍼스</w:t>
            </w:r>
          </w:p>
        </w:tc>
        <w:tc>
          <w:tcPr>
            <w:tcW w:type="dxa" w:w="2880"/>
          </w:tcPr>
          <w:p>
            <w:r>
              <w:t>진로지도교수제 지도교수 삭제</w:t>
            </w:r>
          </w:p>
        </w:tc>
        <w:tc>
          <w:tcPr>
            <w:tcW w:type="dxa" w:w="2880"/>
          </w:tcPr>
          <w:p>
            <w:r>
              <w:t>25</w:t>
            </w:r>
          </w:p>
        </w:tc>
      </w:tr>
      <w:tr>
        <w:tc>
          <w:tcPr>
            <w:tcW w:type="dxa" w:w="2880"/>
          </w:tcPr>
          <w:p>
            <w:r>
              <w:t>연세대학교 미래캠퍼스</w:t>
            </w:r>
          </w:p>
        </w:tc>
        <w:tc>
          <w:tcPr>
            <w:tcW w:type="dxa" w:w="2880"/>
          </w:tcPr>
          <w:p>
            <w:r>
              <w:t>역량관리시스템 팝업 수정 요청</w:t>
            </w:r>
          </w:p>
        </w:tc>
        <w:tc>
          <w:tcPr>
            <w:tcW w:type="dxa" w:w="2880"/>
          </w:tcPr>
          <w:p>
            <w:r>
              <w:t>26</w:t>
            </w:r>
          </w:p>
        </w:tc>
      </w:tr>
      <w:tr>
        <w:tc>
          <w:tcPr>
            <w:tcW w:type="dxa" w:w="2880"/>
          </w:tcPr>
          <w:p>
            <w:r>
              <w:t>연세대학교 미래캠퍼스</w:t>
            </w:r>
          </w:p>
        </w:tc>
        <w:tc>
          <w:tcPr>
            <w:tcW w:type="dxa" w:w="2880"/>
          </w:tcPr>
          <w:p>
            <w:r>
              <w:t>[급합니다] 교과목 학생 데이터 잘못 가져옴</w:t>
            </w:r>
          </w:p>
        </w:tc>
        <w:tc>
          <w:tcPr>
            <w:tcW w:type="dxa" w:w="2880"/>
          </w:tcPr>
          <w:p>
            <w:r>
              <w:t>27</w:t>
            </w:r>
          </w:p>
        </w:tc>
      </w:tr>
      <w:tr>
        <w:tc>
          <w:tcPr>
            <w:tcW w:type="dxa" w:w="2880"/>
          </w:tcPr>
          <w:p>
            <w:r>
              <w:t>연세대학교 미래캠퍼스</w:t>
            </w:r>
          </w:p>
        </w:tc>
        <w:tc>
          <w:tcPr>
            <w:tcW w:type="dxa" w:w="2880"/>
          </w:tcPr>
          <w:p>
            <w:r>
              <w:t>monday 접속</w:t>
            </w:r>
          </w:p>
        </w:tc>
        <w:tc>
          <w:tcPr>
            <w:tcW w:type="dxa" w:w="2880"/>
          </w:tcPr>
          <w:p>
            <w:r>
              <w:t>28</w:t>
            </w:r>
          </w:p>
        </w:tc>
      </w:tr>
      <w:tr>
        <w:tc>
          <w:tcPr>
            <w:tcW w:type="dxa" w:w="2880"/>
          </w:tcPr>
          <w:p>
            <w:r>
              <w:t>연세대학교 미래캠퍼스</w:t>
            </w:r>
          </w:p>
        </w:tc>
        <w:tc>
          <w:tcPr>
            <w:tcW w:type="dxa" w:w="2880"/>
          </w:tcPr>
          <w:p>
            <w:r>
              <w:t>연세인역량관리시스템 계정 생성 요청</w:t>
            </w:r>
          </w:p>
        </w:tc>
        <w:tc>
          <w:tcPr>
            <w:tcW w:type="dxa" w:w="2880"/>
          </w:tcPr>
          <w:p>
            <w:r>
              <w:t>29</w:t>
            </w:r>
          </w:p>
        </w:tc>
      </w:tr>
      <w:tr>
        <w:tc>
          <w:tcPr>
            <w:tcW w:type="dxa" w:w="2880"/>
          </w:tcPr>
          <w:p>
            <w:r>
              <w:t>연세대학교 미래캠퍼스</w:t>
            </w:r>
          </w:p>
        </w:tc>
        <w:tc>
          <w:tcPr>
            <w:tcW w:type="dxa" w:w="2880"/>
          </w:tcPr>
          <w:p>
            <w:r>
              <w:t>비교과프로그램 운영기관 추가</w:t>
            </w:r>
          </w:p>
        </w:tc>
        <w:tc>
          <w:tcPr>
            <w:tcW w:type="dxa" w:w="2880"/>
          </w:tcPr>
          <w:p>
            <w:r>
              <w:t>30</w:t>
            </w:r>
          </w:p>
        </w:tc>
      </w:tr>
      <w:tr>
        <w:tc>
          <w:tcPr>
            <w:tcW w:type="dxa" w:w="2880"/>
          </w:tcPr>
          <w:p>
            <w:r>
              <w:t>연세대학교 미래캠퍼스</w:t>
            </w:r>
          </w:p>
        </w:tc>
        <w:tc>
          <w:tcPr>
            <w:tcW w:type="dxa" w:w="2880"/>
          </w:tcPr>
          <w:p>
            <w:r>
              <w:t>진로지도교수제 자동 문자 수정 요청</w:t>
            </w:r>
          </w:p>
        </w:tc>
        <w:tc>
          <w:tcPr>
            <w:tcW w:type="dxa" w:w="2880"/>
          </w:tcPr>
          <w:p>
            <w:r>
              <w:t>31</w:t>
            </w:r>
          </w:p>
        </w:tc>
      </w:tr>
      <w:tr>
        <w:tc>
          <w:tcPr>
            <w:tcW w:type="dxa" w:w="2880"/>
          </w:tcPr>
          <w:p>
            <w:r>
              <w:t>연세대학교 미래캠퍼스</w:t>
            </w:r>
          </w:p>
        </w:tc>
        <w:tc>
          <w:tcPr>
            <w:tcW w:type="dxa" w:w="2880"/>
          </w:tcPr>
          <w:p>
            <w:r>
              <w:t>미래융합교육개발원 홈페이지 기능 문의(상담)</w:t>
            </w:r>
          </w:p>
        </w:tc>
        <w:tc>
          <w:tcPr>
            <w:tcW w:type="dxa" w:w="2880"/>
          </w:tcPr>
          <w:p>
            <w:r>
              <w:t>32</w:t>
            </w:r>
          </w:p>
        </w:tc>
      </w:tr>
      <w:tr>
        <w:tc>
          <w:tcPr>
            <w:tcW w:type="dxa" w:w="2880"/>
          </w:tcPr>
          <w:p>
            <w:r>
              <w:t>연세대학교 미래캠퍼스</w:t>
            </w:r>
          </w:p>
        </w:tc>
        <w:tc>
          <w:tcPr>
            <w:tcW w:type="dxa" w:w="2880"/>
          </w:tcPr>
          <w:p>
            <w:r>
              <w:t>게시판 초대 관련</w:t>
            </w:r>
          </w:p>
        </w:tc>
        <w:tc>
          <w:tcPr>
            <w:tcW w:type="dxa" w:w="2880"/>
          </w:tcPr>
          <w:p>
            <w:r>
              <w:t>33</w:t>
            </w:r>
          </w:p>
        </w:tc>
      </w:tr>
      <w:tr>
        <w:tc>
          <w:tcPr>
            <w:tcW w:type="dxa" w:w="2880"/>
          </w:tcPr>
          <w:p>
            <w:r>
              <w:t>연세대학교 미래캠퍼스</w:t>
            </w:r>
          </w:p>
        </w:tc>
        <w:tc>
          <w:tcPr>
            <w:tcW w:type="dxa" w:w="2880"/>
          </w:tcPr>
          <w:p>
            <w:r>
              <w:t>통합상담-최대신청인원 내용 안내 요청</w:t>
            </w:r>
          </w:p>
        </w:tc>
        <w:tc>
          <w:tcPr>
            <w:tcW w:type="dxa" w:w="2880"/>
          </w:tcPr>
          <w:p>
            <w:r>
              <w:t>34</w:t>
            </w:r>
          </w:p>
        </w:tc>
      </w:tr>
      <w:tr>
        <w:tc>
          <w:tcPr>
            <w:tcW w:type="dxa" w:w="2880"/>
          </w:tcPr>
          <w:p>
            <w:r>
              <w:t>연세대학교 미래캠퍼스</w:t>
            </w:r>
          </w:p>
        </w:tc>
        <w:tc>
          <w:tcPr>
            <w:tcW w:type="dxa" w:w="2880"/>
          </w:tcPr>
          <w:p>
            <w:r>
              <w:t>연세인역량관리시스템 학사정보 업데이트</w:t>
            </w:r>
          </w:p>
        </w:tc>
        <w:tc>
          <w:tcPr>
            <w:tcW w:type="dxa" w:w="2880"/>
          </w:tcPr>
          <w:p>
            <w:r>
              <w:t>35</w:t>
            </w:r>
          </w:p>
        </w:tc>
      </w:tr>
      <w:tr>
        <w:tc>
          <w:tcPr>
            <w:tcW w:type="dxa" w:w="2880"/>
          </w:tcPr>
          <w:p>
            <w:r>
              <w:t>연세대학교 미래캠퍼스</w:t>
            </w:r>
          </w:p>
        </w:tc>
        <w:tc>
          <w:tcPr>
            <w:tcW w:type="dxa" w:w="2880"/>
          </w:tcPr>
          <w:p>
            <w:r>
              <w:t>통합상담 신규프로그램 개설 권한 요청</w:t>
            </w:r>
          </w:p>
        </w:tc>
        <w:tc>
          <w:tcPr>
            <w:tcW w:type="dxa" w:w="2880"/>
          </w:tcPr>
          <w:p>
            <w:r>
              <w:t>36</w:t>
            </w:r>
          </w:p>
        </w:tc>
      </w:tr>
      <w:tr>
        <w:tc>
          <w:tcPr>
            <w:tcW w:type="dxa" w:w="2880"/>
          </w:tcPr>
          <w:p>
            <w:r>
              <w:t>연세대학교 미래캠퍼스</w:t>
            </w:r>
          </w:p>
        </w:tc>
        <w:tc>
          <w:tcPr>
            <w:tcW w:type="dxa" w:w="2880"/>
          </w:tcPr>
          <w:p>
            <w:r>
              <w:t>[신청제한자 명단] 신청제한 기능 문의</w:t>
            </w:r>
          </w:p>
        </w:tc>
        <w:tc>
          <w:tcPr>
            <w:tcW w:type="dxa" w:w="2880"/>
          </w:tcPr>
          <w:p>
            <w:r>
              <w:t>37</w:t>
            </w:r>
          </w:p>
        </w:tc>
      </w:tr>
      <w:tr>
        <w:tc>
          <w:tcPr>
            <w:tcW w:type="dxa" w:w="2880"/>
          </w:tcPr>
          <w:p>
            <w:r>
              <w:t>연세대학교 미래캠퍼스</w:t>
            </w:r>
          </w:p>
        </w:tc>
        <w:tc>
          <w:tcPr>
            <w:tcW w:type="dxa" w:w="2880"/>
          </w:tcPr>
          <w:p>
            <w:r>
              <w:t>연세대 연동모듈 &gt; 멘토링 엑셀변환</w:t>
            </w:r>
          </w:p>
        </w:tc>
        <w:tc>
          <w:tcPr>
            <w:tcW w:type="dxa" w:w="2880"/>
          </w:tcPr>
          <w:p>
            <w:r>
              <w:t>38</w:t>
            </w:r>
          </w:p>
        </w:tc>
      </w:tr>
      <w:tr>
        <w:tc>
          <w:tcPr>
            <w:tcW w:type="dxa" w:w="2880"/>
          </w:tcPr>
          <w:p>
            <w:r>
              <w:t>연세대학교 미래캠퍼스</w:t>
            </w:r>
          </w:p>
        </w:tc>
        <w:tc>
          <w:tcPr>
            <w:tcW w:type="dxa" w:w="2880"/>
          </w:tcPr>
          <w:p>
            <w:r>
              <w:t>RC진로탐색과설계 교과목 관련</w:t>
            </w:r>
          </w:p>
        </w:tc>
        <w:tc>
          <w:tcPr>
            <w:tcW w:type="dxa" w:w="2880"/>
          </w:tcPr>
          <w:p>
            <w:r>
              <w:t>39</w:t>
            </w:r>
          </w:p>
        </w:tc>
      </w:tr>
      <w:tr>
        <w:tc>
          <w:tcPr>
            <w:tcW w:type="dxa" w:w="2880"/>
          </w:tcPr>
          <w:p>
            <w:r>
              <w:t>연세대학교 미래캠퍼스</w:t>
            </w:r>
          </w:p>
        </w:tc>
        <w:tc>
          <w:tcPr>
            <w:tcW w:type="dxa" w:w="2880"/>
          </w:tcPr>
          <w:p>
            <w:r>
              <w:t>비교과프로그램 신청&gt;필수 입력사항 입력 했음에도 신청 불가</w:t>
            </w:r>
          </w:p>
        </w:tc>
        <w:tc>
          <w:tcPr>
            <w:tcW w:type="dxa" w:w="2880"/>
          </w:tcPr>
          <w:p>
            <w:r>
              <w:t>40</w:t>
            </w:r>
          </w:p>
        </w:tc>
      </w:tr>
      <w:tr>
        <w:tc>
          <w:tcPr>
            <w:tcW w:type="dxa" w:w="2880"/>
          </w:tcPr>
          <w:p>
            <w:r>
              <w:t>연세대학교 미래캠퍼스</w:t>
            </w:r>
          </w:p>
        </w:tc>
        <w:tc>
          <w:tcPr>
            <w:tcW w:type="dxa" w:w="2880"/>
          </w:tcPr>
          <w:p>
            <w:r>
              <w:t>비교과프로그램 주제 사용 문의</w:t>
            </w:r>
          </w:p>
        </w:tc>
        <w:tc>
          <w:tcPr>
            <w:tcW w:type="dxa" w:w="2880"/>
          </w:tcPr>
          <w:p>
            <w:r>
              <w:t>41</w:t>
            </w:r>
          </w:p>
        </w:tc>
      </w:tr>
      <w:tr>
        <w:tc>
          <w:tcPr>
            <w:tcW w:type="dxa" w:w="2880"/>
          </w:tcPr>
          <w:p>
            <w:r>
              <w:t>연세대학교 미래캠퍼스</w:t>
            </w:r>
          </w:p>
        </w:tc>
        <w:tc>
          <w:tcPr>
            <w:tcW w:type="dxa" w:w="2880"/>
          </w:tcPr>
          <w:p>
            <w:r>
              <w:t>홈페이지 의사소통지원 항목에 문의 전화 이메일 변경 요청드립니다.</w:t>
            </w:r>
          </w:p>
        </w:tc>
        <w:tc>
          <w:tcPr>
            <w:tcW w:type="dxa" w:w="2880"/>
          </w:tcPr>
          <w:p>
            <w:r>
              <w:t>42</w:t>
            </w:r>
          </w:p>
        </w:tc>
      </w:tr>
      <w:tr>
        <w:tc>
          <w:tcPr>
            <w:tcW w:type="dxa" w:w="2880"/>
          </w:tcPr>
          <w:p>
            <w:r>
              <w:t>연세대학교 미래캠퍼스</w:t>
            </w:r>
          </w:p>
        </w:tc>
        <w:tc>
          <w:tcPr>
            <w:tcW w:type="dxa" w:w="2880"/>
          </w:tcPr>
          <w:p>
            <w:r>
              <w:t>진로지도교수제 권한 요청</w:t>
            </w:r>
          </w:p>
        </w:tc>
        <w:tc>
          <w:tcPr>
            <w:tcW w:type="dxa" w:w="2880"/>
          </w:tcPr>
          <w:p>
            <w:r>
              <w:t>43</w:t>
            </w:r>
          </w:p>
        </w:tc>
      </w:tr>
      <w:tr>
        <w:tc>
          <w:tcPr>
            <w:tcW w:type="dxa" w:w="2880"/>
          </w:tcPr>
          <w:p>
            <w:r>
              <w:t>연세대학교 미래캠퍼스</w:t>
            </w:r>
          </w:p>
        </w:tc>
        <w:tc>
          <w:tcPr>
            <w:tcW w:type="dxa" w:w="2880"/>
          </w:tcPr>
          <w:p>
            <w:r>
              <w:t>워크숍프로그램 엑셀변환 오류</w:t>
            </w:r>
          </w:p>
        </w:tc>
        <w:tc>
          <w:tcPr>
            <w:tcW w:type="dxa" w:w="2880"/>
          </w:tcPr>
          <w:p>
            <w:r>
              <w:t>44</w:t>
            </w:r>
          </w:p>
        </w:tc>
      </w:tr>
      <w:tr>
        <w:tc>
          <w:tcPr>
            <w:tcW w:type="dxa" w:w="2880"/>
          </w:tcPr>
          <w:p>
            <w:r>
              <w:t>연세대학교 미래캠퍼스</w:t>
            </w:r>
          </w:p>
        </w:tc>
        <w:tc>
          <w:tcPr>
            <w:tcW w:type="dxa" w:w="2880"/>
          </w:tcPr>
          <w:p>
            <w:r>
              <w:t>Dashboards 참여자 추가 요청</w:t>
            </w:r>
          </w:p>
        </w:tc>
        <w:tc>
          <w:tcPr>
            <w:tcW w:type="dxa" w:w="2880"/>
          </w:tcPr>
          <w:p>
            <w:r>
              <w:t>45</w:t>
            </w:r>
          </w:p>
        </w:tc>
      </w:tr>
      <w:tr>
        <w:tc>
          <w:tcPr>
            <w:tcW w:type="dxa" w:w="2880"/>
          </w:tcPr>
          <w:p>
            <w:r>
              <w:t>연세대학교 미래캠퍼스</w:t>
            </w:r>
          </w:p>
        </w:tc>
        <w:tc>
          <w:tcPr>
            <w:tcW w:type="dxa" w:w="2880"/>
          </w:tcPr>
          <w:p>
            <w:r>
              <w:t>온라인 상담신청 오류</w:t>
            </w:r>
          </w:p>
        </w:tc>
        <w:tc>
          <w:tcPr>
            <w:tcW w:type="dxa" w:w="2880"/>
          </w:tcPr>
          <w:p>
            <w:r>
              <w:t>46</w:t>
            </w:r>
          </w:p>
        </w:tc>
      </w:tr>
      <w:tr>
        <w:tc>
          <w:tcPr>
            <w:tcW w:type="dxa" w:w="2880"/>
          </w:tcPr>
          <w:p>
            <w:r>
              <w:t>연세대학교 미래캠퍼스</w:t>
            </w:r>
          </w:p>
        </w:tc>
        <w:tc>
          <w:tcPr>
            <w:tcW w:type="dxa" w:w="2880"/>
          </w:tcPr>
          <w:p>
            <w:r>
              <w:t>블랙리스트 모듈 기능 문의</w:t>
            </w:r>
          </w:p>
        </w:tc>
        <w:tc>
          <w:tcPr>
            <w:tcW w:type="dxa" w:w="2880"/>
          </w:tcPr>
          <w:p>
            <w:r>
              <w:t>47</w:t>
            </w:r>
          </w:p>
        </w:tc>
      </w:tr>
      <w:tr>
        <w:tc>
          <w:tcPr>
            <w:tcW w:type="dxa" w:w="2880"/>
          </w:tcPr>
          <w:p>
            <w:r>
              <w:t>연세대학교 미래캠퍼스</w:t>
            </w:r>
          </w:p>
        </w:tc>
        <w:tc>
          <w:tcPr>
            <w:tcW w:type="dxa" w:w="2880"/>
          </w:tcPr>
          <w:p>
            <w:r>
              <w:t>비교과프로그램 완료 전으로 롤백</w:t>
            </w:r>
          </w:p>
        </w:tc>
        <w:tc>
          <w:tcPr>
            <w:tcW w:type="dxa" w:w="2880"/>
          </w:tcPr>
          <w:p>
            <w:r>
              <w:t>48</w:t>
            </w:r>
          </w:p>
        </w:tc>
      </w:tr>
      <w:tr>
        <w:tc>
          <w:tcPr>
            <w:tcW w:type="dxa" w:w="2880"/>
          </w:tcPr>
          <w:p>
            <w:r>
              <w:t>연세대학교 미래캠퍼스</w:t>
            </w:r>
          </w:p>
        </w:tc>
        <w:tc>
          <w:tcPr>
            <w:tcW w:type="dxa" w:w="2880"/>
          </w:tcPr>
          <w:p>
            <w:r>
              <w:t>연세인역량관리시스템 관리자 등록</w:t>
            </w:r>
          </w:p>
        </w:tc>
        <w:tc>
          <w:tcPr>
            <w:tcW w:type="dxa" w:w="2880"/>
          </w:tcPr>
          <w:p>
            <w:r>
              <w:t>49</w:t>
            </w:r>
          </w:p>
        </w:tc>
      </w:tr>
      <w:tr>
        <w:tc>
          <w:tcPr>
            <w:tcW w:type="dxa" w:w="2880"/>
          </w:tcPr>
          <w:p>
            <w:r>
              <w:t>연세대학교 미래캠퍼스</w:t>
            </w:r>
          </w:p>
        </w:tc>
        <w:tc>
          <w:tcPr>
            <w:tcW w:type="dxa" w:w="2880"/>
          </w:tcPr>
          <w:p>
            <w:r>
              <w:t>미래융합교육개발원 홈페이지 프로그램 담당자 변경</w:t>
            </w:r>
          </w:p>
        </w:tc>
        <w:tc>
          <w:tcPr>
            <w:tcW w:type="dxa" w:w="2880"/>
          </w:tcPr>
          <w:p>
            <w:r>
              <w:t>50</w:t>
            </w:r>
          </w:p>
        </w:tc>
      </w:tr>
      <w:tr>
        <w:tc>
          <w:tcPr>
            <w:tcW w:type="dxa" w:w="2880"/>
          </w:tcPr>
          <w:p>
            <w:r>
              <w:t>연세대학교 미래캠퍼스</w:t>
            </w:r>
          </w:p>
        </w:tc>
        <w:tc>
          <w:tcPr>
            <w:tcW w:type="dxa" w:w="2880"/>
          </w:tcPr>
          <w:p>
            <w:r>
              <w:t>멘토링 관리자화면</w:t>
            </w:r>
          </w:p>
        </w:tc>
        <w:tc>
          <w:tcPr>
            <w:tcW w:type="dxa" w:w="2880"/>
          </w:tcPr>
          <w:p>
            <w:r>
              <w:t>51</w:t>
            </w:r>
          </w:p>
        </w:tc>
      </w:tr>
      <w:tr>
        <w:tc>
          <w:tcPr>
            <w:tcW w:type="dxa" w:w="2880"/>
          </w:tcPr>
          <w:p>
            <w:r>
              <w:t>연세대학교 미래캠퍼스</w:t>
            </w:r>
          </w:p>
        </w:tc>
        <w:tc>
          <w:tcPr>
            <w:tcW w:type="dxa" w:w="2880"/>
          </w:tcPr>
          <w:p>
            <w:r>
              <w:t>연세인역량관리시스템 학생 로그인 오류</w:t>
            </w:r>
          </w:p>
        </w:tc>
        <w:tc>
          <w:tcPr>
            <w:tcW w:type="dxa" w:w="2880"/>
          </w:tcPr>
          <w:p>
            <w:r>
              <w:t>52</w:t>
            </w:r>
          </w:p>
        </w:tc>
      </w:tr>
      <w:tr>
        <w:tc>
          <w:tcPr>
            <w:tcW w:type="dxa" w:w="2880"/>
          </w:tcPr>
          <w:p>
            <w:r>
              <w:t>연세대학교 미래캠퍼스</w:t>
            </w:r>
          </w:p>
        </w:tc>
        <w:tc>
          <w:tcPr>
            <w:tcW w:type="dxa" w:w="2880"/>
          </w:tcPr>
          <w:p>
            <w:r>
              <w:t>CTL프로그램&gt;교수지원 신청자 등록</w:t>
            </w:r>
          </w:p>
        </w:tc>
        <w:tc>
          <w:tcPr>
            <w:tcW w:type="dxa" w:w="2880"/>
          </w:tcPr>
          <w:p>
            <w:r>
              <w:t>53</w:t>
            </w:r>
          </w:p>
        </w:tc>
      </w:tr>
      <w:tr>
        <w:tc>
          <w:tcPr>
            <w:tcW w:type="dxa" w:w="2880"/>
          </w:tcPr>
          <w:p>
            <w:r>
              <w:t>연세대학교 미래캠퍼스</w:t>
            </w:r>
          </w:p>
        </w:tc>
        <w:tc>
          <w:tcPr>
            <w:tcW w:type="dxa" w:w="2880"/>
          </w:tcPr>
          <w:p>
            <w:r>
              <w:t>게스트 초대 요청</w:t>
            </w:r>
          </w:p>
        </w:tc>
        <w:tc>
          <w:tcPr>
            <w:tcW w:type="dxa" w:w="2880"/>
          </w:tcPr>
          <w:p>
            <w:r>
              <w:t>54</w:t>
            </w:r>
          </w:p>
        </w:tc>
      </w:tr>
      <w:tr>
        <w:tc>
          <w:tcPr>
            <w:tcW w:type="dxa" w:w="2880"/>
          </w:tcPr>
          <w:p>
            <w:r>
              <w:t>연세대학교 미래캠퍼스</w:t>
            </w:r>
          </w:p>
        </w:tc>
        <w:tc>
          <w:tcPr>
            <w:tcW w:type="dxa" w:w="2880"/>
          </w:tcPr>
          <w:p>
            <w:r>
              <w:t>진로지도교수제 상담내용 확인 문의</w:t>
            </w:r>
          </w:p>
        </w:tc>
        <w:tc>
          <w:tcPr>
            <w:tcW w:type="dxa" w:w="2880"/>
          </w:tcPr>
          <w:p>
            <w:r>
              <w:t>55</w:t>
            </w:r>
          </w:p>
        </w:tc>
      </w:tr>
      <w:tr>
        <w:tc>
          <w:tcPr>
            <w:tcW w:type="dxa" w:w="2880"/>
          </w:tcPr>
          <w:p>
            <w:r>
              <w:t>연세대학교 미래캠퍼스</w:t>
            </w:r>
          </w:p>
        </w:tc>
        <w:tc>
          <w:tcPr>
            <w:tcW w:type="dxa" w:w="2880"/>
          </w:tcPr>
          <w:p>
            <w:r>
              <w:t>진로지도교수제 입력 관련</w:t>
            </w:r>
          </w:p>
        </w:tc>
        <w:tc>
          <w:tcPr>
            <w:tcW w:type="dxa" w:w="2880"/>
          </w:tcPr>
          <w:p>
            <w:r>
              <w:t>56</w:t>
            </w:r>
          </w:p>
        </w:tc>
      </w:tr>
      <w:tr>
        <w:tc>
          <w:tcPr>
            <w:tcW w:type="dxa" w:w="2880"/>
          </w:tcPr>
          <w:p>
            <w:r>
              <w:t>연세대학교 미래캠퍼스</w:t>
            </w:r>
          </w:p>
        </w:tc>
        <w:tc>
          <w:tcPr>
            <w:tcW w:type="dxa" w:w="2880"/>
          </w:tcPr>
          <w:p>
            <w:r>
              <w:t>종료처리된 프로그램 종료 전으로 롤백</w:t>
            </w:r>
          </w:p>
        </w:tc>
        <w:tc>
          <w:tcPr>
            <w:tcW w:type="dxa" w:w="2880"/>
          </w:tcPr>
          <w:p>
            <w:r>
              <w:t>57</w:t>
            </w:r>
          </w:p>
        </w:tc>
      </w:tr>
      <w:tr>
        <w:tc>
          <w:tcPr>
            <w:tcW w:type="dxa" w:w="2880"/>
          </w:tcPr>
          <w:p>
            <w:r>
              <w:t>연세대학교 미래캠퍼스</w:t>
            </w:r>
          </w:p>
        </w:tc>
        <w:tc>
          <w:tcPr>
            <w:tcW w:type="dxa" w:w="2880"/>
          </w:tcPr>
          <w:p>
            <w:r>
              <w:t>마감처리 프로그램 롤백, 게시판 초대</w:t>
            </w:r>
          </w:p>
        </w:tc>
        <w:tc>
          <w:tcPr>
            <w:tcW w:type="dxa" w:w="2880"/>
          </w:tcPr>
          <w:p>
            <w:r>
              <w:t>58</w:t>
            </w:r>
          </w:p>
        </w:tc>
      </w:tr>
      <w:tr>
        <w:tc>
          <w:tcPr>
            <w:tcW w:type="dxa" w:w="2880"/>
          </w:tcPr>
          <w:p>
            <w:r>
              <w:t>연세대학교 미래캠퍼스</w:t>
            </w:r>
          </w:p>
        </w:tc>
        <w:tc>
          <w:tcPr>
            <w:tcW w:type="dxa" w:w="2880"/>
          </w:tcPr>
          <w:p>
            <w:r>
              <w:t>마감처리 프로그램 롤백 및 운영부서명 변경 요청</w:t>
            </w:r>
          </w:p>
        </w:tc>
        <w:tc>
          <w:tcPr>
            <w:tcW w:type="dxa" w:w="2880"/>
          </w:tcPr>
          <w:p>
            <w:r>
              <w:t>59</w:t>
            </w:r>
          </w:p>
        </w:tc>
      </w:tr>
      <w:tr>
        <w:tc>
          <w:tcPr>
            <w:tcW w:type="dxa" w:w="2880"/>
          </w:tcPr>
          <w:p>
            <w:r>
              <w:t>연세대학교 미래캠퍼스</w:t>
            </w:r>
          </w:p>
        </w:tc>
        <w:tc>
          <w:tcPr>
            <w:tcW w:type="dxa" w:w="2880"/>
          </w:tcPr>
          <w:p>
            <w:r>
              <w:t>프로그램 이수처리전으로 변경</w:t>
            </w:r>
          </w:p>
        </w:tc>
        <w:tc>
          <w:tcPr>
            <w:tcW w:type="dxa" w:w="2880"/>
          </w:tcPr>
          <w:p>
            <w:r>
              <w:t>60</w:t>
            </w:r>
          </w:p>
        </w:tc>
      </w:tr>
      <w:tr>
        <w:tc>
          <w:tcPr>
            <w:tcW w:type="dxa" w:w="2880"/>
          </w:tcPr>
          <w:p>
            <w:r>
              <w:t>연세대학교 미래캠퍼스</w:t>
            </w:r>
          </w:p>
        </w:tc>
        <w:tc>
          <w:tcPr>
            <w:tcW w:type="dxa" w:w="2880"/>
          </w:tcPr>
          <w:p>
            <w:r>
              <w:t>진로지도교수제 중복 배정 수정 요청</w:t>
            </w:r>
          </w:p>
        </w:tc>
        <w:tc>
          <w:tcPr>
            <w:tcW w:type="dxa" w:w="2880"/>
          </w:tcPr>
          <w:p>
            <w:r>
              <w:t>61</w:t>
            </w:r>
          </w:p>
        </w:tc>
      </w:tr>
      <w:tr>
        <w:tc>
          <w:tcPr>
            <w:tcW w:type="dxa" w:w="2880"/>
          </w:tcPr>
          <w:p>
            <w:r>
              <w:t>연세대학교 미래캠퍼스</w:t>
            </w:r>
          </w:p>
        </w:tc>
        <w:tc>
          <w:tcPr>
            <w:tcW w:type="dxa" w:w="2880"/>
          </w:tcPr>
          <w:p>
            <w:r>
              <w:t>[학습코칭상담] 상담 신청 후 안내 문자 문의</w:t>
            </w:r>
          </w:p>
        </w:tc>
        <w:tc>
          <w:tcPr>
            <w:tcW w:type="dxa" w:w="2880"/>
          </w:tcPr>
          <w:p>
            <w:r>
              <w:t>62</w:t>
            </w:r>
          </w:p>
        </w:tc>
      </w:tr>
      <w:tr>
        <w:tc>
          <w:tcPr>
            <w:tcW w:type="dxa" w:w="2880"/>
          </w:tcPr>
          <w:p>
            <w:r>
              <w:t>연세대학교 미래캠퍼스</w:t>
            </w:r>
          </w:p>
        </w:tc>
        <w:tc>
          <w:tcPr>
            <w:tcW w:type="dxa" w:w="2880"/>
          </w:tcPr>
          <w:p>
            <w:r>
              <w:t>통합상담 의사소통코칭 멘토선생님께 신청 안내 문자 문제</w:t>
            </w:r>
          </w:p>
        </w:tc>
        <w:tc>
          <w:tcPr>
            <w:tcW w:type="dxa" w:w="2880"/>
          </w:tcPr>
          <w:p>
            <w:r>
              <w:t>63</w:t>
            </w:r>
          </w:p>
        </w:tc>
      </w:tr>
      <w:tr>
        <w:tc>
          <w:tcPr>
            <w:tcW w:type="dxa" w:w="2880"/>
          </w:tcPr>
          <w:p>
            <w:r>
              <w:t>연세대학교 미래캠퍼스</w:t>
            </w:r>
          </w:p>
        </w:tc>
        <w:tc>
          <w:tcPr>
            <w:tcW w:type="dxa" w:w="2880"/>
          </w:tcPr>
          <w:p>
            <w:r>
              <w:t>재학생정보다운로드</w:t>
            </w:r>
          </w:p>
        </w:tc>
        <w:tc>
          <w:tcPr>
            <w:tcW w:type="dxa" w:w="2880"/>
          </w:tcPr>
          <w:p>
            <w:r>
              <w:t>64</w:t>
            </w:r>
          </w:p>
        </w:tc>
      </w:tr>
      <w:tr>
        <w:tc>
          <w:tcPr>
            <w:tcW w:type="dxa" w:w="2880"/>
          </w:tcPr>
          <w:p>
            <w:r>
              <w:t>연세대학교 미래캠퍼스</w:t>
            </w:r>
          </w:p>
        </w:tc>
        <w:tc>
          <w:tcPr>
            <w:tcW w:type="dxa" w:w="2880"/>
          </w:tcPr>
          <w:p>
            <w:r>
              <w:t>마감처리 중 프로그램 롤백요청</w:t>
            </w:r>
          </w:p>
        </w:tc>
        <w:tc>
          <w:tcPr>
            <w:tcW w:type="dxa" w:w="2880"/>
          </w:tcPr>
          <w:p>
            <w:r>
              <w:t>65</w:t>
            </w:r>
          </w:p>
        </w:tc>
      </w:tr>
      <w:tr>
        <w:tc>
          <w:tcPr>
            <w:tcW w:type="dxa" w:w="2880"/>
          </w:tcPr>
          <w:p>
            <w:r>
              <w:t>연세대학교 미래캠퍼스</w:t>
            </w:r>
          </w:p>
        </w:tc>
        <w:tc>
          <w:tcPr>
            <w:tcW w:type="dxa" w:w="2880"/>
          </w:tcPr>
          <w:p>
            <w:r>
              <w:t>[미래융합교육개발원 홈페이지] 학습지원 내용 수정</w:t>
            </w:r>
          </w:p>
        </w:tc>
        <w:tc>
          <w:tcPr>
            <w:tcW w:type="dxa" w:w="2880"/>
          </w:tcPr>
          <w:p>
            <w:r>
              <w:t>66</w:t>
            </w:r>
          </w:p>
        </w:tc>
      </w:tr>
      <w:tr>
        <w:tc>
          <w:tcPr>
            <w:tcW w:type="dxa" w:w="2880"/>
          </w:tcPr>
          <w:p>
            <w:r>
              <w:t>연세대학교 미래캠퍼스</w:t>
            </w:r>
          </w:p>
        </w:tc>
        <w:tc>
          <w:tcPr>
            <w:tcW w:type="dxa" w:w="2880"/>
          </w:tcPr>
          <w:p>
            <w:r>
              <w:t>한국어 의사소통코칭(소그룹 말하기 코칭) 개설 관련 문의</w:t>
            </w:r>
          </w:p>
        </w:tc>
        <w:tc>
          <w:tcPr>
            <w:tcW w:type="dxa" w:w="2880"/>
          </w:tcPr>
          <w:p>
            <w:r>
              <w:t>67</w:t>
            </w:r>
          </w:p>
        </w:tc>
      </w:tr>
      <w:tr>
        <w:tc>
          <w:tcPr>
            <w:tcW w:type="dxa" w:w="2880"/>
          </w:tcPr>
          <w:p>
            <w:r>
              <w:t>연세대학교 미래캠퍼스</w:t>
            </w:r>
          </w:p>
        </w:tc>
        <w:tc>
          <w:tcPr>
            <w:tcW w:type="dxa" w:w="2880"/>
          </w:tcPr>
          <w:p>
            <w:r>
              <w:t>[급] 시스템 관리자 권한 부여</w:t>
            </w:r>
          </w:p>
        </w:tc>
        <w:tc>
          <w:tcPr>
            <w:tcW w:type="dxa" w:w="2880"/>
          </w:tcPr>
          <w:p>
            <w:r>
              <w:t>68</w:t>
            </w:r>
          </w:p>
        </w:tc>
      </w:tr>
      <w:tr>
        <w:tc>
          <w:tcPr>
            <w:tcW w:type="dxa" w:w="2880"/>
          </w:tcPr>
          <w:p>
            <w:r>
              <w:t>연세대학교 미래캠퍼스</w:t>
            </w:r>
          </w:p>
        </w:tc>
        <w:tc>
          <w:tcPr>
            <w:tcW w:type="dxa" w:w="2880"/>
          </w:tcPr>
          <w:p>
            <w:r>
              <w:t>설문조사 입력 관련</w:t>
            </w:r>
          </w:p>
        </w:tc>
        <w:tc>
          <w:tcPr>
            <w:tcW w:type="dxa" w:w="2880"/>
          </w:tcPr>
          <w:p>
            <w:r>
              <w:t>69</w:t>
            </w:r>
          </w:p>
        </w:tc>
      </w:tr>
      <w:tr>
        <w:tc>
          <w:tcPr>
            <w:tcW w:type="dxa" w:w="2880"/>
          </w:tcPr>
          <w:p>
            <w:r>
              <w:t>연세대학교 미래캠퍼스</w:t>
            </w:r>
          </w:p>
        </w:tc>
        <w:tc>
          <w:tcPr>
            <w:tcW w:type="dxa" w:w="2880"/>
          </w:tcPr>
          <w:p>
            <w:r>
              <w:t>미래융합교육개발원 -홈페이지 수정 &gt;학습지원-&gt; 공모전</w:t>
            </w:r>
          </w:p>
        </w:tc>
        <w:tc>
          <w:tcPr>
            <w:tcW w:type="dxa" w:w="2880"/>
          </w:tcPr>
          <w:p>
            <w:r>
              <w:t>70</w:t>
            </w:r>
          </w:p>
        </w:tc>
      </w:tr>
      <w:tr>
        <w:tc>
          <w:tcPr>
            <w:tcW w:type="dxa" w:w="2880"/>
          </w:tcPr>
          <w:p>
            <w:r>
              <w:t>연세대학교 미래캠퍼스</w:t>
            </w:r>
          </w:p>
        </w:tc>
        <w:tc>
          <w:tcPr>
            <w:tcW w:type="dxa" w:w="2880"/>
          </w:tcPr>
          <w:p>
            <w:r>
              <w:t>미래융합교육개발원 학습지원 담당자 변경 관련</w:t>
            </w:r>
          </w:p>
        </w:tc>
        <w:tc>
          <w:tcPr>
            <w:tcW w:type="dxa" w:w="2880"/>
          </w:tcPr>
          <w:p>
            <w:r>
              <w:t>71</w:t>
            </w:r>
          </w:p>
        </w:tc>
      </w:tr>
      <w:tr>
        <w:tc>
          <w:tcPr>
            <w:tcW w:type="dxa" w:w="2880"/>
          </w:tcPr>
          <w:p>
            <w:r>
              <w:t>연세대학교 미래캠퍼스</w:t>
            </w:r>
          </w:p>
        </w:tc>
        <w:tc>
          <w:tcPr>
            <w:tcW w:type="dxa" w:w="2880"/>
          </w:tcPr>
          <w:p>
            <w:r>
              <w:t>[학습코칭상담]상담완료 학생 설문조사 여부 확인 기능 문의</w:t>
            </w:r>
          </w:p>
        </w:tc>
        <w:tc>
          <w:tcPr>
            <w:tcW w:type="dxa" w:w="2880"/>
          </w:tcPr>
          <w:p>
            <w:r>
              <w:t>72</w:t>
            </w:r>
          </w:p>
        </w:tc>
      </w:tr>
      <w:tr>
        <w:tc>
          <w:tcPr>
            <w:tcW w:type="dxa" w:w="2880"/>
          </w:tcPr>
          <w:p>
            <w:r>
              <w:t>연세대학교 미래캠퍼스</w:t>
            </w:r>
          </w:p>
        </w:tc>
        <w:tc>
          <w:tcPr>
            <w:tcW w:type="dxa" w:w="2880"/>
          </w:tcPr>
          <w:p>
            <w:r>
              <w:t>관리자권한 추가</w:t>
            </w:r>
          </w:p>
        </w:tc>
        <w:tc>
          <w:tcPr>
            <w:tcW w:type="dxa" w:w="2880"/>
          </w:tcPr>
          <w:p>
            <w:r>
              <w:t>73</w:t>
            </w:r>
          </w:p>
        </w:tc>
      </w:tr>
      <w:tr>
        <w:tc>
          <w:tcPr>
            <w:tcW w:type="dxa" w:w="2880"/>
          </w:tcPr>
          <w:p>
            <w:r>
              <w:t>연세대학교 미래캠퍼스</w:t>
            </w:r>
          </w:p>
        </w:tc>
        <w:tc>
          <w:tcPr>
            <w:tcW w:type="dxa" w:w="2880"/>
          </w:tcPr>
          <w:p>
            <w:r>
              <w:t>팝업(동영상)</w:t>
            </w:r>
          </w:p>
        </w:tc>
        <w:tc>
          <w:tcPr>
            <w:tcW w:type="dxa" w:w="2880"/>
          </w:tcPr>
          <w:p>
            <w:r>
              <w:t>74</w:t>
            </w:r>
          </w:p>
        </w:tc>
      </w:tr>
      <w:tr>
        <w:tc>
          <w:tcPr>
            <w:tcW w:type="dxa" w:w="2880"/>
          </w:tcPr>
          <w:p>
            <w:r>
              <w:t>연세대학교 미래캠퍼스</w:t>
            </w:r>
          </w:p>
        </w:tc>
        <w:tc>
          <w:tcPr>
            <w:tcW w:type="dxa" w:w="2880"/>
          </w:tcPr>
          <w:p>
            <w:r>
              <w:t>연세인역량관리시스템 Y-CASA</w:t>
            </w:r>
          </w:p>
        </w:tc>
        <w:tc>
          <w:tcPr>
            <w:tcW w:type="dxa" w:w="2880"/>
          </w:tcPr>
          <w:p>
            <w:r>
              <w:t>75</w:t>
            </w:r>
          </w:p>
        </w:tc>
      </w:tr>
      <w:tr>
        <w:tc>
          <w:tcPr>
            <w:tcW w:type="dxa" w:w="2880"/>
          </w:tcPr>
          <w:p>
            <w:r>
              <w:t>연세대학교 미래캠퍼스</w:t>
            </w:r>
          </w:p>
        </w:tc>
        <w:tc>
          <w:tcPr>
            <w:tcW w:type="dxa" w:w="2880"/>
          </w:tcPr>
          <w:p>
            <w:r>
              <w:t>[학습코칭상담]온라인 학습코칭상담 상담 신청 후 배정문자 문의</w:t>
            </w:r>
          </w:p>
        </w:tc>
        <w:tc>
          <w:tcPr>
            <w:tcW w:type="dxa" w:w="2880"/>
          </w:tcPr>
          <w:p>
            <w:r>
              <w:t>76</w:t>
            </w:r>
          </w:p>
        </w:tc>
      </w:tr>
      <w:tr>
        <w:tc>
          <w:tcPr>
            <w:tcW w:type="dxa" w:w="2880"/>
          </w:tcPr>
          <w:p>
            <w:r>
              <w:t>연세대학교 미래캠퍼스</w:t>
            </w:r>
          </w:p>
        </w:tc>
        <w:tc>
          <w:tcPr>
            <w:tcW w:type="dxa" w:w="2880"/>
          </w:tcPr>
          <w:p>
            <w:r>
              <w:t>[학습코칭상담] 설문조사 및 실적 관리 문의</w:t>
            </w:r>
          </w:p>
        </w:tc>
        <w:tc>
          <w:tcPr>
            <w:tcW w:type="dxa" w:w="2880"/>
          </w:tcPr>
          <w:p>
            <w:r>
              <w:t>77</w:t>
            </w:r>
          </w:p>
        </w:tc>
      </w:tr>
      <w:tr>
        <w:tc>
          <w:tcPr>
            <w:tcW w:type="dxa" w:w="2880"/>
          </w:tcPr>
          <w:p>
            <w:r>
              <w:t>연세대학교 미래캠퍼스</w:t>
            </w:r>
          </w:p>
        </w:tc>
        <w:tc>
          <w:tcPr>
            <w:tcW w:type="dxa" w:w="2880"/>
          </w:tcPr>
          <w:p>
            <w:r>
              <w:t>게시판 초대 (급)</w:t>
            </w:r>
          </w:p>
        </w:tc>
        <w:tc>
          <w:tcPr>
            <w:tcW w:type="dxa" w:w="2880"/>
          </w:tcPr>
          <w:p>
            <w:r>
              <w:t>78</w:t>
            </w:r>
          </w:p>
        </w:tc>
      </w:tr>
      <w:tr>
        <w:tc>
          <w:tcPr>
            <w:tcW w:type="dxa" w:w="2880"/>
          </w:tcPr>
          <w:p>
            <w:r>
              <w:t>연세대학교 미래캠퍼스</w:t>
            </w:r>
          </w:p>
        </w:tc>
        <w:tc>
          <w:tcPr>
            <w:tcW w:type="dxa" w:w="2880"/>
          </w:tcPr>
          <w:p>
            <w:r>
              <w:t>(급)CQI 관련</w:t>
            </w:r>
          </w:p>
        </w:tc>
        <w:tc>
          <w:tcPr>
            <w:tcW w:type="dxa" w:w="2880"/>
          </w:tcPr>
          <w:p>
            <w:r>
              <w:t>79</w:t>
            </w:r>
          </w:p>
        </w:tc>
      </w:tr>
      <w:tr>
        <w:tc>
          <w:tcPr>
            <w:tcW w:type="dxa" w:w="2880"/>
          </w:tcPr>
          <w:p>
            <w:r>
              <w:t>연세대학교 미래캠퍼스</w:t>
            </w:r>
          </w:p>
        </w:tc>
        <w:tc>
          <w:tcPr>
            <w:tcW w:type="dxa" w:w="2880"/>
          </w:tcPr>
          <w:p>
            <w:r>
              <w:t>(급)CQI 관련</w:t>
            </w:r>
          </w:p>
        </w:tc>
        <w:tc>
          <w:tcPr>
            <w:tcW w:type="dxa" w:w="2880"/>
          </w:tcPr>
          <w:p>
            <w:r>
              <w:t>80</w:t>
            </w:r>
          </w:p>
        </w:tc>
      </w:tr>
      <w:tr>
        <w:tc>
          <w:tcPr>
            <w:tcW w:type="dxa" w:w="2880"/>
          </w:tcPr>
          <w:p>
            <w:r>
              <w:t>연세대학교 미래캠퍼스</w:t>
            </w:r>
          </w:p>
        </w:tc>
        <w:tc>
          <w:tcPr>
            <w:tcW w:type="dxa" w:w="2880"/>
          </w:tcPr>
          <w:p>
            <w:r>
              <w:t>비교과 프로그램 &gt; 마감처리중 프로그램 오류</w:t>
            </w:r>
          </w:p>
        </w:tc>
        <w:tc>
          <w:tcPr>
            <w:tcW w:type="dxa" w:w="2880"/>
          </w:tcPr>
          <w:p>
            <w:r>
              <w:t>81</w:t>
            </w:r>
          </w:p>
        </w:tc>
      </w:tr>
      <w:tr>
        <w:tc>
          <w:tcPr>
            <w:tcW w:type="dxa" w:w="2880"/>
          </w:tcPr>
          <w:p>
            <w:r>
              <w:t>연세대학교 미래캠퍼스</w:t>
            </w:r>
          </w:p>
        </w:tc>
        <w:tc>
          <w:tcPr>
            <w:tcW w:type="dxa" w:w="2880"/>
          </w:tcPr>
          <w:p>
            <w:r>
              <w:t>통합상담 상담프로그램 관리 화면에 집계 내용 변경 요청 그리고 학기별 프로그램 신규 개설 관련 문의</w:t>
            </w:r>
          </w:p>
        </w:tc>
        <w:tc>
          <w:tcPr>
            <w:tcW w:type="dxa" w:w="2880"/>
          </w:tcPr>
          <w:p>
            <w:r>
              <w:t>82</w:t>
            </w:r>
          </w:p>
        </w:tc>
      </w:tr>
      <w:tr>
        <w:tc>
          <w:tcPr>
            <w:tcW w:type="dxa" w:w="2880"/>
          </w:tcPr>
          <w:p>
            <w:r>
              <w:t>연세대학교 미래캠퍼스</w:t>
            </w:r>
          </w:p>
        </w:tc>
        <w:tc>
          <w:tcPr>
            <w:tcW w:type="dxa" w:w="2880"/>
          </w:tcPr>
          <w:p>
            <w:r>
              <w:t>로그인오류</w:t>
            </w:r>
          </w:p>
        </w:tc>
        <w:tc>
          <w:tcPr>
            <w:tcW w:type="dxa" w:w="2880"/>
          </w:tcPr>
          <w:p>
            <w:r>
              <w:t>83</w:t>
            </w:r>
          </w:p>
        </w:tc>
      </w:tr>
      <w:tr>
        <w:tc>
          <w:tcPr>
            <w:tcW w:type="dxa" w:w="2880"/>
          </w:tcPr>
          <w:p>
            <w:r>
              <w:t>연암공과대학교</w:t>
            </w:r>
          </w:p>
        </w:tc>
        <w:tc>
          <w:tcPr>
            <w:tcW w:type="dxa" w:w="2880"/>
          </w:tcPr>
          <w:p>
            <w:r>
              <w:t>[공지] 서비스데스크 작성방법</w:t>
            </w:r>
          </w:p>
        </w:tc>
        <w:tc>
          <w:tcPr>
            <w:tcW w:type="dxa" w:w="2880"/>
          </w:tcPr>
          <w:p>
            <w:r>
              <w:t>1</w:t>
            </w:r>
          </w:p>
        </w:tc>
      </w:tr>
      <w:tr>
        <w:tc>
          <w:tcPr>
            <w:tcW w:type="dxa" w:w="2880"/>
          </w:tcPr>
          <w:p>
            <w:r>
              <w:t>연암공과대학교</w:t>
            </w:r>
          </w:p>
        </w:tc>
        <w:tc>
          <w:tcPr>
            <w:tcW w:type="dxa" w:w="2880"/>
          </w:tcPr>
          <w:p>
            <w:r>
              <w:t>비교과강좌 개설 및 접근 권한 확인</w:t>
            </w:r>
          </w:p>
        </w:tc>
        <w:tc>
          <w:tcPr>
            <w:tcW w:type="dxa" w:w="2880"/>
          </w:tcPr>
          <w:p>
            <w:r>
              <w:t>2</w:t>
            </w:r>
          </w:p>
        </w:tc>
      </w:tr>
      <w:tr>
        <w:tc>
          <w:tcPr>
            <w:tcW w:type="dxa" w:w="2880"/>
          </w:tcPr>
          <w:p>
            <w:r>
              <w:t>연암공과대학교</w:t>
            </w:r>
          </w:p>
        </w:tc>
        <w:tc>
          <w:tcPr>
            <w:tcW w:type="dxa" w:w="2880"/>
          </w:tcPr>
          <w:p>
            <w:r>
              <w:t>VOD 등록 후 수정하는 방법 문의?</w:t>
            </w:r>
          </w:p>
        </w:tc>
        <w:tc>
          <w:tcPr>
            <w:tcW w:type="dxa" w:w="2880"/>
          </w:tcPr>
          <w:p>
            <w:r>
              <w:t>1</w:t>
            </w:r>
          </w:p>
        </w:tc>
      </w:tr>
      <w:tr>
        <w:tc>
          <w:tcPr>
            <w:tcW w:type="dxa" w:w="2880"/>
          </w:tcPr>
          <w:p>
            <w:r>
              <w:t>연암공과대학교</w:t>
            </w:r>
          </w:p>
        </w:tc>
        <w:tc>
          <w:tcPr>
            <w:tcW w:type="dxa" w:w="2880"/>
          </w:tcPr>
          <w:p>
            <w:r>
              <w:t>Upload한 VOD 자료를 삭제하는 방법 문의??</w:t>
            </w:r>
          </w:p>
        </w:tc>
        <w:tc>
          <w:tcPr>
            <w:tcW w:type="dxa" w:w="2880"/>
          </w:tcPr>
          <w:p>
            <w:r>
              <w:t>2</w:t>
            </w:r>
          </w:p>
        </w:tc>
      </w:tr>
      <w:tr>
        <w:tc>
          <w:tcPr>
            <w:tcW w:type="dxa" w:w="2880"/>
          </w:tcPr>
          <w:p>
            <w:r>
              <w:t>연암공과대학교</w:t>
            </w:r>
          </w:p>
        </w:tc>
        <w:tc>
          <w:tcPr>
            <w:tcW w:type="dxa" w:w="2880"/>
          </w:tcPr>
          <w:p>
            <w:r>
              <w:t>LMS 로그인 페이지 및 메인화면 수정</w:t>
            </w:r>
          </w:p>
        </w:tc>
        <w:tc>
          <w:tcPr>
            <w:tcW w:type="dxa" w:w="2880"/>
          </w:tcPr>
          <w:p>
            <w:r>
              <w:t>3</w:t>
            </w:r>
          </w:p>
        </w:tc>
      </w:tr>
      <w:tr>
        <w:tc>
          <w:tcPr>
            <w:tcW w:type="dxa" w:w="2880"/>
          </w:tcPr>
          <w:p>
            <w:r>
              <w:t>연암공과대학교</w:t>
            </w:r>
          </w:p>
        </w:tc>
        <w:tc>
          <w:tcPr>
            <w:tcW w:type="dxa" w:w="2880"/>
          </w:tcPr>
          <w:p>
            <w:r>
              <w:t>수동계정 생성 관련</w:t>
            </w:r>
          </w:p>
        </w:tc>
        <w:tc>
          <w:tcPr>
            <w:tcW w:type="dxa" w:w="2880"/>
          </w:tcPr>
          <w:p>
            <w:r>
              <w:t>4</w:t>
            </w:r>
          </w:p>
        </w:tc>
      </w:tr>
      <w:tr>
        <w:tc>
          <w:tcPr>
            <w:tcW w:type="dxa" w:w="2880"/>
          </w:tcPr>
          <w:p>
            <w:r>
              <w:t>연암공과대학교</w:t>
            </w:r>
          </w:p>
        </w:tc>
        <w:tc>
          <w:tcPr>
            <w:tcW w:type="dxa" w:w="2880"/>
          </w:tcPr>
          <w:p>
            <w:r>
              <w:t>주차/토픽 수 30까지 수정</w:t>
            </w:r>
          </w:p>
        </w:tc>
        <w:tc>
          <w:tcPr>
            <w:tcW w:type="dxa" w:w="2880"/>
          </w:tcPr>
          <w:p>
            <w:r>
              <w:t>5</w:t>
            </w:r>
          </w:p>
        </w:tc>
      </w:tr>
      <w:tr>
        <w:tc>
          <w:tcPr>
            <w:tcW w:type="dxa" w:w="2880"/>
          </w:tcPr>
          <w:p>
            <w:r>
              <w:t>연암공과대학교</w:t>
            </w:r>
          </w:p>
        </w:tc>
        <w:tc>
          <w:tcPr>
            <w:tcW w:type="dxa" w:w="2880"/>
          </w:tcPr>
          <w:p>
            <w:r>
              <w:t>수강생과 청강생의 차이는 어떻게 되나요?</w:t>
            </w:r>
          </w:p>
        </w:tc>
        <w:tc>
          <w:tcPr>
            <w:tcW w:type="dxa" w:w="2880"/>
          </w:tcPr>
          <w:p>
            <w:r>
              <w:t>6</w:t>
            </w:r>
          </w:p>
        </w:tc>
      </w:tr>
      <w:tr>
        <w:tc>
          <w:tcPr>
            <w:tcW w:type="dxa" w:w="2880"/>
          </w:tcPr>
          <w:p>
            <w:r>
              <w:t>연암공과대학교</w:t>
            </w:r>
          </w:p>
        </w:tc>
        <w:tc>
          <w:tcPr>
            <w:tcW w:type="dxa" w:w="2880"/>
          </w:tcPr>
          <w:p>
            <w:r>
              <w:t>학습진도현황, 온라인출석부, 오프라인출석부</w:t>
            </w:r>
          </w:p>
        </w:tc>
        <w:tc>
          <w:tcPr>
            <w:tcW w:type="dxa" w:w="2880"/>
          </w:tcPr>
          <w:p>
            <w:r>
              <w:t>7</w:t>
            </w:r>
          </w:p>
        </w:tc>
      </w:tr>
      <w:tr>
        <w:tc>
          <w:tcPr>
            <w:tcW w:type="dxa" w:w="2880"/>
          </w:tcPr>
          <w:p>
            <w:r>
              <w:t>연암공과대학교</w:t>
            </w:r>
          </w:p>
        </w:tc>
        <w:tc>
          <w:tcPr>
            <w:tcW w:type="dxa" w:w="2880"/>
          </w:tcPr>
          <w:p>
            <w:r>
              <w:t>학습이수현황 매뉴얼</w:t>
            </w:r>
          </w:p>
        </w:tc>
        <w:tc>
          <w:tcPr>
            <w:tcW w:type="dxa" w:w="2880"/>
          </w:tcPr>
          <w:p>
            <w:r>
              <w:t>8</w:t>
            </w:r>
          </w:p>
        </w:tc>
      </w:tr>
      <w:tr>
        <w:tc>
          <w:tcPr>
            <w:tcW w:type="dxa" w:w="2880"/>
          </w:tcPr>
          <w:p>
            <w:r>
              <w:t>연암공과대학교</w:t>
            </w:r>
          </w:p>
        </w:tc>
        <w:tc>
          <w:tcPr>
            <w:tcW w:type="dxa" w:w="2880"/>
          </w:tcPr>
          <w:p>
            <w:r>
              <w:t>가져오기 매뉴얼</w:t>
            </w:r>
          </w:p>
        </w:tc>
        <w:tc>
          <w:tcPr>
            <w:tcW w:type="dxa" w:w="2880"/>
          </w:tcPr>
          <w:p>
            <w:r>
              <w:t>9</w:t>
            </w:r>
          </w:p>
        </w:tc>
      </w:tr>
      <w:tr>
        <w:tc>
          <w:tcPr>
            <w:tcW w:type="dxa" w:w="2880"/>
          </w:tcPr>
          <w:p>
            <w:r>
              <w:t>연암공과대학교</w:t>
            </w:r>
          </w:p>
        </w:tc>
        <w:tc>
          <w:tcPr>
            <w:tcW w:type="dxa" w:w="2880"/>
          </w:tcPr>
          <w:p>
            <w:r>
              <w:t>엑셀로 사용자일괄등록시 "청강생" 코드번호는 어떻게 되나요?</w:t>
            </w:r>
          </w:p>
        </w:tc>
        <w:tc>
          <w:tcPr>
            <w:tcW w:type="dxa" w:w="2880"/>
          </w:tcPr>
          <w:p>
            <w:r>
              <w:t>10</w:t>
            </w:r>
          </w:p>
        </w:tc>
      </w:tr>
      <w:tr>
        <w:tc>
          <w:tcPr>
            <w:tcW w:type="dxa" w:w="2880"/>
          </w:tcPr>
          <w:p>
            <w:r>
              <w:t>연암대학교</w:t>
            </w:r>
          </w:p>
        </w:tc>
        <w:tc>
          <w:tcPr>
            <w:tcW w:type="dxa" w:w="2880"/>
          </w:tcPr>
          <w:p>
            <w:r>
              <w:t>[공지] 서비스데스크 작성방법</w:t>
            </w:r>
          </w:p>
        </w:tc>
        <w:tc>
          <w:tcPr>
            <w:tcW w:type="dxa" w:w="2880"/>
          </w:tcPr>
          <w:p>
            <w:r>
              <w:t>1</w:t>
            </w:r>
          </w:p>
        </w:tc>
      </w:tr>
      <w:tr>
        <w:tc>
          <w:tcPr>
            <w:tcW w:type="dxa" w:w="2880"/>
          </w:tcPr>
          <w:p>
            <w:r>
              <w:t>연암대학교</w:t>
            </w:r>
          </w:p>
        </w:tc>
        <w:tc>
          <w:tcPr>
            <w:tcW w:type="dxa" w:w="2880"/>
          </w:tcPr>
          <w:p>
            <w:r>
              <w:t>[LMS] 1일 스케줄러에 의한 자동 동기화 안됨</w:t>
            </w:r>
          </w:p>
        </w:tc>
        <w:tc>
          <w:tcPr>
            <w:tcW w:type="dxa" w:w="2880"/>
          </w:tcPr>
          <w:p>
            <w:r>
              <w:t>2</w:t>
            </w:r>
          </w:p>
        </w:tc>
      </w:tr>
      <w:tr>
        <w:tc>
          <w:tcPr>
            <w:tcW w:type="dxa" w:w="2880"/>
          </w:tcPr>
          <w:p>
            <w:r>
              <w:t>연암대학교</w:t>
            </w:r>
          </w:p>
        </w:tc>
        <w:tc>
          <w:tcPr>
            <w:tcW w:type="dxa" w:w="2880"/>
          </w:tcPr>
          <w:p>
            <w:r>
              <w:t>저작도구 연계 관련</w:t>
            </w:r>
          </w:p>
        </w:tc>
        <w:tc>
          <w:tcPr>
            <w:tcW w:type="dxa" w:w="2880"/>
          </w:tcPr>
          <w:p>
            <w:r>
              <w:t>3</w:t>
            </w:r>
          </w:p>
        </w:tc>
      </w:tr>
      <w:tr>
        <w:tc>
          <w:tcPr>
            <w:tcW w:type="dxa" w:w="2880"/>
          </w:tcPr>
          <w:p>
            <w:r>
              <w:t>연암대학교</w:t>
            </w:r>
          </w:p>
        </w:tc>
        <w:tc>
          <w:tcPr>
            <w:tcW w:type="dxa" w:w="2880"/>
          </w:tcPr>
          <w:p>
            <w:r>
              <w:t>성적 입력시 메시지 창 삭제.  오른쪽으로 입력시 창 뜨는 부분</w:t>
            </w:r>
          </w:p>
        </w:tc>
        <w:tc>
          <w:tcPr>
            <w:tcW w:type="dxa" w:w="2880"/>
          </w:tcPr>
          <w:p>
            <w:r>
              <w:t>4</w:t>
            </w:r>
          </w:p>
        </w:tc>
      </w:tr>
      <w:tr>
        <w:tc>
          <w:tcPr>
            <w:tcW w:type="dxa" w:w="2880"/>
          </w:tcPr>
          <w:p>
            <w:r>
              <w:t>연암대학교</w:t>
            </w:r>
          </w:p>
        </w:tc>
        <w:tc>
          <w:tcPr>
            <w:tcW w:type="dxa" w:w="2880"/>
          </w:tcPr>
          <w:p>
            <w:r>
              <w:t>가져오기 업로드시 합계 자동계산</w:t>
            </w:r>
          </w:p>
        </w:tc>
        <w:tc>
          <w:tcPr>
            <w:tcW w:type="dxa" w:w="2880"/>
          </w:tcPr>
          <w:p>
            <w:r>
              <w:t>5</w:t>
            </w:r>
          </w:p>
        </w:tc>
      </w:tr>
      <w:tr>
        <w:tc>
          <w:tcPr>
            <w:tcW w:type="dxa" w:w="2880"/>
          </w:tcPr>
          <w:p>
            <w:r>
              <w:t>연암대학교</w:t>
            </w:r>
          </w:p>
        </w:tc>
        <w:tc>
          <w:tcPr>
            <w:tcW w:type="dxa" w:w="2880"/>
          </w:tcPr>
          <w:p>
            <w:r>
              <w:t>LMS 사용현황등 관리자에서 볼수 있는 화면 개발 요청</w:t>
            </w:r>
          </w:p>
        </w:tc>
        <w:tc>
          <w:tcPr>
            <w:tcW w:type="dxa" w:w="2880"/>
          </w:tcPr>
          <w:p>
            <w:r>
              <w:t>6</w:t>
            </w:r>
          </w:p>
        </w:tc>
      </w:tr>
      <w:tr>
        <w:tc>
          <w:tcPr>
            <w:tcW w:type="dxa" w:w="2880"/>
          </w:tcPr>
          <w:p>
            <w:r>
              <w:t>연암대학교</w:t>
            </w:r>
          </w:p>
        </w:tc>
        <w:tc>
          <w:tcPr>
            <w:tcW w:type="dxa" w:w="2880"/>
          </w:tcPr>
          <w:p>
            <w:r>
              <w:t>화상강의 개설 안한자 쿼리 확인</w:t>
            </w:r>
          </w:p>
        </w:tc>
        <w:tc>
          <w:tcPr>
            <w:tcW w:type="dxa" w:w="2880"/>
          </w:tcPr>
          <w:p>
            <w:r>
              <w:t>7</w:t>
            </w:r>
          </w:p>
        </w:tc>
      </w:tr>
      <w:tr>
        <w:tc>
          <w:tcPr>
            <w:tcW w:type="dxa" w:w="2880"/>
          </w:tcPr>
          <w:p>
            <w:r>
              <w:t>연암대학교</w:t>
            </w:r>
          </w:p>
        </w:tc>
        <w:tc>
          <w:tcPr>
            <w:tcW w:type="dxa" w:w="2880"/>
          </w:tcPr>
          <w:p>
            <w:r>
              <w:t>LMS 성적처리 관련 학사와 연동 및 포맷 일치 필요 (출석 20, 중간고사 30, 기말고사 30, 과제 20)</w:t>
            </w:r>
          </w:p>
        </w:tc>
        <w:tc>
          <w:tcPr>
            <w:tcW w:type="dxa" w:w="2880"/>
          </w:tcPr>
          <w:p>
            <w:r>
              <w:t>8</w:t>
            </w:r>
          </w:p>
        </w:tc>
      </w:tr>
      <w:tr>
        <w:tc>
          <w:tcPr>
            <w:tcW w:type="dxa" w:w="2880"/>
          </w:tcPr>
          <w:p>
            <w:r>
              <w:t>연암대학교</w:t>
            </w:r>
          </w:p>
        </w:tc>
        <w:tc>
          <w:tcPr>
            <w:tcW w:type="dxa" w:w="2880"/>
          </w:tcPr>
          <w:p>
            <w:r>
              <w:t>학생들이 화상 강의 시작하기 들어갈때 교수자가 안들어와 있으면 안들어와 있다고 확인 할수 있었으면 함. 학생들이 교수자 입력전에 들어가기 하고 있으면 교수자가 들어 간후 그 창을 다시 나와서 들어가야 함</w:t>
            </w:r>
          </w:p>
        </w:tc>
        <w:tc>
          <w:tcPr>
            <w:tcW w:type="dxa" w:w="2880"/>
          </w:tcPr>
          <w:p>
            <w:r>
              <w:t>9</w:t>
            </w:r>
          </w:p>
        </w:tc>
      </w:tr>
      <w:tr>
        <w:tc>
          <w:tcPr>
            <w:tcW w:type="dxa" w:w="2880"/>
          </w:tcPr>
          <w:p>
            <w:r>
              <w:t>연암대학교</w:t>
            </w:r>
          </w:p>
        </w:tc>
        <w:tc>
          <w:tcPr>
            <w:tcW w:type="dxa" w:w="2880"/>
          </w:tcPr>
          <w:p>
            <w:r>
              <w:t>WEBEX 장애관련</w:t>
            </w:r>
          </w:p>
        </w:tc>
        <w:tc>
          <w:tcPr>
            <w:tcW w:type="dxa" w:w="2880"/>
          </w:tcPr>
          <w:p>
            <w:r>
              <w:t>10</w:t>
            </w:r>
          </w:p>
        </w:tc>
      </w:tr>
      <w:tr>
        <w:tc>
          <w:tcPr>
            <w:tcW w:type="dxa" w:w="2880"/>
          </w:tcPr>
          <w:p>
            <w:r>
              <w:t>연암대학교</w:t>
            </w:r>
          </w:p>
        </w:tc>
        <w:tc>
          <w:tcPr>
            <w:tcW w:type="dxa" w:w="2880"/>
          </w:tcPr>
          <w:p>
            <w:r>
              <w:t>퀴즈 피드백 표시 설정 변경</w:t>
            </w:r>
          </w:p>
        </w:tc>
        <w:tc>
          <w:tcPr>
            <w:tcW w:type="dxa" w:w="2880"/>
          </w:tcPr>
          <w:p>
            <w:r>
              <w:t>11</w:t>
            </w:r>
          </w:p>
        </w:tc>
      </w:tr>
      <w:tr>
        <w:tc>
          <w:tcPr>
            <w:tcW w:type="dxa" w:w="2880"/>
          </w:tcPr>
          <w:p>
            <w:r>
              <w:t>연암대학교</w:t>
            </w:r>
          </w:p>
        </w:tc>
        <w:tc>
          <w:tcPr>
            <w:tcW w:type="dxa" w:w="2880"/>
          </w:tcPr>
          <w:p>
            <w:r>
              <w:t>화상 강의시 학번이 아닌 ??? 뜸</w:t>
            </w:r>
          </w:p>
        </w:tc>
        <w:tc>
          <w:tcPr>
            <w:tcW w:type="dxa" w:w="2880"/>
          </w:tcPr>
          <w:p>
            <w:r>
              <w:t>1</w:t>
            </w:r>
          </w:p>
        </w:tc>
      </w:tr>
      <w:tr>
        <w:tc>
          <w:tcPr>
            <w:tcW w:type="dxa" w:w="2880"/>
          </w:tcPr>
          <w:p>
            <w:r>
              <w:t>연암대학교</w:t>
            </w:r>
          </w:p>
        </w:tc>
        <w:tc>
          <w:tcPr>
            <w:tcW w:type="dxa" w:w="2880"/>
          </w:tcPr>
          <w:p>
            <w:r>
              <w:t>강의계획서 입력 관련 확인 필요함 (유비온, 학생, 교수 따로 분개 필요함)</w:t>
            </w:r>
          </w:p>
        </w:tc>
        <w:tc>
          <w:tcPr>
            <w:tcW w:type="dxa" w:w="2880"/>
          </w:tcPr>
          <w:p>
            <w:r>
              <w:t>2</w:t>
            </w:r>
          </w:p>
        </w:tc>
      </w:tr>
      <w:tr>
        <w:tc>
          <w:tcPr>
            <w:tcW w:type="dxa" w:w="2880"/>
          </w:tcPr>
          <w:p>
            <w:r>
              <w:t>연암대학교</w:t>
            </w:r>
          </w:p>
        </w:tc>
        <w:tc>
          <w:tcPr>
            <w:tcW w:type="dxa" w:w="2880"/>
          </w:tcPr>
          <w:p>
            <w:r>
              <w:t>자동 동기화 처리</w:t>
            </w:r>
          </w:p>
        </w:tc>
        <w:tc>
          <w:tcPr>
            <w:tcW w:type="dxa" w:w="2880"/>
          </w:tcPr>
          <w:p>
            <w:r>
              <w:t>1</w:t>
            </w:r>
          </w:p>
        </w:tc>
      </w:tr>
      <w:tr>
        <w:tc>
          <w:tcPr>
            <w:tcW w:type="dxa" w:w="2880"/>
          </w:tcPr>
          <w:p>
            <w:r>
              <w:t>연암대학교</w:t>
            </w:r>
          </w:p>
        </w:tc>
        <w:tc>
          <w:tcPr>
            <w:tcW w:type="dxa" w:w="2880"/>
          </w:tcPr>
          <w:p>
            <w:r>
              <w:t>1일 스케줄러 작동 안함. 동기화</w:t>
            </w:r>
          </w:p>
        </w:tc>
        <w:tc>
          <w:tcPr>
            <w:tcW w:type="dxa" w:w="2880"/>
          </w:tcPr>
          <w:p>
            <w:r>
              <w:t>2</w:t>
            </w:r>
          </w:p>
        </w:tc>
      </w:tr>
      <w:tr>
        <w:tc>
          <w:tcPr>
            <w:tcW w:type="dxa" w:w="2880"/>
          </w:tcPr>
          <w:p>
            <w:r>
              <w:t>연암대학교</w:t>
            </w:r>
          </w:p>
        </w:tc>
        <w:tc>
          <w:tcPr>
            <w:tcW w:type="dxa" w:w="2880"/>
          </w:tcPr>
          <w:p>
            <w:r>
              <w:t>LMS 문의 안내 전화번호 1008 -&gt; 1061로 변경</w:t>
            </w:r>
          </w:p>
        </w:tc>
        <w:tc>
          <w:tcPr>
            <w:tcW w:type="dxa" w:w="2880"/>
          </w:tcPr>
          <w:p>
            <w:r>
              <w:t>3</w:t>
            </w:r>
          </w:p>
        </w:tc>
      </w:tr>
      <w:tr>
        <w:tc>
          <w:tcPr>
            <w:tcW w:type="dxa" w:w="2880"/>
          </w:tcPr>
          <w:p>
            <w:r>
              <w:t>연암대학교</w:t>
            </w:r>
          </w:p>
        </w:tc>
        <w:tc>
          <w:tcPr>
            <w:tcW w:type="dxa" w:w="2880"/>
          </w:tcPr>
          <w:p>
            <w:r>
              <w:t>change user 리스트 수정</w:t>
            </w:r>
          </w:p>
        </w:tc>
        <w:tc>
          <w:tcPr>
            <w:tcW w:type="dxa" w:w="2880"/>
          </w:tcPr>
          <w:p>
            <w:r>
              <w:t>4</w:t>
            </w:r>
          </w:p>
        </w:tc>
      </w:tr>
      <w:tr>
        <w:tc>
          <w:tcPr>
            <w:tcW w:type="dxa" w:w="2880"/>
          </w:tcPr>
          <w:p>
            <w:r>
              <w:t>연암대학교</w:t>
            </w:r>
          </w:p>
        </w:tc>
        <w:tc>
          <w:tcPr>
            <w:tcW w:type="dxa" w:w="2880"/>
          </w:tcPr>
          <w:p>
            <w:r>
              <w:t>알리미로 안가는 경우 확인 필요함</w:t>
            </w:r>
          </w:p>
        </w:tc>
        <w:tc>
          <w:tcPr>
            <w:tcW w:type="dxa" w:w="2880"/>
          </w:tcPr>
          <w:p>
            <w:r>
              <w:t>5</w:t>
            </w:r>
          </w:p>
        </w:tc>
      </w:tr>
      <w:tr>
        <w:tc>
          <w:tcPr>
            <w:tcW w:type="dxa" w:w="2880"/>
          </w:tcPr>
          <w:p>
            <w:r>
              <w:t>연암대학교</w:t>
            </w:r>
          </w:p>
        </w:tc>
        <w:tc>
          <w:tcPr>
            <w:tcW w:type="dxa" w:w="2880"/>
          </w:tcPr>
          <w:p>
            <w:r>
              <w:t>[학생역량] 학생성별 확인요청</w:t>
            </w:r>
          </w:p>
        </w:tc>
        <w:tc>
          <w:tcPr>
            <w:tcW w:type="dxa" w:w="2880"/>
          </w:tcPr>
          <w:p>
            <w:r>
              <w:t>6</w:t>
            </w:r>
          </w:p>
        </w:tc>
      </w:tr>
      <w:tr>
        <w:tc>
          <w:tcPr>
            <w:tcW w:type="dxa" w:w="2880"/>
          </w:tcPr>
          <w:p>
            <w:r>
              <w:t>연암대학교</w:t>
            </w:r>
          </w:p>
        </w:tc>
        <w:tc>
          <w:tcPr>
            <w:tcW w:type="dxa" w:w="2880"/>
          </w:tcPr>
          <w:p>
            <w:r>
              <w:t>퀴즈 미채점 문의</w:t>
            </w:r>
          </w:p>
        </w:tc>
        <w:tc>
          <w:tcPr>
            <w:tcW w:type="dxa" w:w="2880"/>
          </w:tcPr>
          <w:p>
            <w:r>
              <w:t>7</w:t>
            </w:r>
          </w:p>
        </w:tc>
      </w:tr>
      <w:tr>
        <w:tc>
          <w:tcPr>
            <w:tcW w:type="dxa" w:w="2880"/>
          </w:tcPr>
          <w:p>
            <w:r>
              <w:t>연암대학교</w:t>
            </w:r>
          </w:p>
        </w:tc>
        <w:tc>
          <w:tcPr>
            <w:tcW w:type="dxa" w:w="2880"/>
          </w:tcPr>
          <w:p>
            <w:r>
              <w:t>Monday 서비스데스크 초대</w:t>
            </w:r>
          </w:p>
        </w:tc>
        <w:tc>
          <w:tcPr>
            <w:tcW w:type="dxa" w:w="2880"/>
          </w:tcPr>
          <w:p>
            <w:r>
              <w:t>8</w:t>
            </w:r>
          </w:p>
        </w:tc>
      </w:tr>
      <w:tr>
        <w:tc>
          <w:tcPr>
            <w:tcW w:type="dxa" w:w="2880"/>
          </w:tcPr>
          <w:p>
            <w:r>
              <w:t>예수대학교</w:t>
            </w:r>
          </w:p>
        </w:tc>
        <w:tc>
          <w:tcPr>
            <w:tcW w:type="dxa" w:w="2880"/>
          </w:tcPr>
          <w:p>
            <w:r>
              <w:t>사용자 일괄 추가시 오류</w:t>
            </w:r>
          </w:p>
        </w:tc>
        <w:tc>
          <w:tcPr>
            <w:tcW w:type="dxa" w:w="2880"/>
          </w:tcPr>
          <w:p>
            <w:r>
              <w:t>3</w:t>
            </w:r>
          </w:p>
        </w:tc>
      </w:tr>
      <w:tr>
        <w:tc>
          <w:tcPr>
            <w:tcW w:type="dxa" w:w="2880"/>
          </w:tcPr>
          <w:p>
            <w:r>
              <w:t>예수대학교</w:t>
            </w:r>
          </w:p>
        </w:tc>
        <w:tc>
          <w:tcPr>
            <w:tcW w:type="dxa" w:w="2880"/>
          </w:tcPr>
          <w:p>
            <w:r>
              <w:t>모든 강좌 대상, 오프라인 출석부 사용여부 옵션 "예"로 일괄 변경</w:t>
            </w:r>
          </w:p>
        </w:tc>
        <w:tc>
          <w:tcPr>
            <w:tcW w:type="dxa" w:w="2880"/>
          </w:tcPr>
          <w:p>
            <w:r>
              <w:t>1</w:t>
            </w:r>
          </w:p>
        </w:tc>
      </w:tr>
      <w:tr>
        <w:tc>
          <w:tcPr>
            <w:tcW w:type="dxa" w:w="2880"/>
          </w:tcPr>
          <w:p>
            <w:r>
              <w:t>예수대학교</w:t>
            </w:r>
          </w:p>
        </w:tc>
        <w:tc>
          <w:tcPr>
            <w:tcW w:type="dxa" w:w="2880"/>
          </w:tcPr>
          <w:p>
            <w:r>
              <w:t>오프라인출석부 엑셀다운로드 수정</w:t>
            </w:r>
          </w:p>
        </w:tc>
        <w:tc>
          <w:tcPr>
            <w:tcW w:type="dxa" w:w="2880"/>
          </w:tcPr>
          <w:p>
            <w:r>
              <w:t>2</w:t>
            </w:r>
          </w:p>
        </w:tc>
      </w:tr>
      <w:tr>
        <w:tc>
          <w:tcPr>
            <w:tcW w:type="dxa" w:w="2880"/>
          </w:tcPr>
          <w:p>
            <w:r>
              <w:t>예수대학교</w:t>
            </w:r>
          </w:p>
        </w:tc>
        <w:tc>
          <w:tcPr>
            <w:tcW w:type="dxa" w:w="2880"/>
          </w:tcPr>
          <w:p>
            <w:r>
              <w:t>비교과 강좌 메뉴 생성</w:t>
            </w:r>
          </w:p>
        </w:tc>
        <w:tc>
          <w:tcPr>
            <w:tcW w:type="dxa" w:w="2880"/>
          </w:tcPr>
          <w:p>
            <w:r>
              <w:t>3</w:t>
            </w:r>
          </w:p>
        </w:tc>
      </w:tr>
      <w:tr>
        <w:tc>
          <w:tcPr>
            <w:tcW w:type="dxa" w:w="2880"/>
          </w:tcPr>
          <w:p>
            <w:r>
              <w:t>예수대학교</w:t>
            </w:r>
          </w:p>
        </w:tc>
        <w:tc>
          <w:tcPr>
            <w:tcW w:type="dxa" w:w="2880"/>
          </w:tcPr>
          <w:p>
            <w:r>
              <w:t>쪽지 관련 문의</w:t>
            </w:r>
          </w:p>
        </w:tc>
        <w:tc>
          <w:tcPr>
            <w:tcW w:type="dxa" w:w="2880"/>
          </w:tcPr>
          <w:p>
            <w:r>
              <w:t>4</w:t>
            </w:r>
          </w:p>
        </w:tc>
      </w:tr>
      <w:tr>
        <w:tc>
          <w:tcPr>
            <w:tcW w:type="dxa" w:w="2880"/>
          </w:tcPr>
          <w:p>
            <w:r>
              <w:t>예수대학교</w:t>
            </w:r>
          </w:p>
        </w:tc>
        <w:tc>
          <w:tcPr>
            <w:tcW w:type="dxa" w:w="2880"/>
          </w:tcPr>
          <w:p>
            <w:r>
              <w:t>졸업생 권한 관련</w:t>
            </w:r>
          </w:p>
        </w:tc>
        <w:tc>
          <w:tcPr>
            <w:tcW w:type="dxa" w:w="2880"/>
          </w:tcPr>
          <w:p>
            <w:r>
              <w:t>5</w:t>
            </w:r>
          </w:p>
        </w:tc>
      </w:tr>
      <w:tr>
        <w:tc>
          <w:tcPr>
            <w:tcW w:type="dxa" w:w="2880"/>
          </w:tcPr>
          <w:p>
            <w:r>
              <w:t>예수대학교</w:t>
            </w:r>
          </w:p>
        </w:tc>
        <w:tc>
          <w:tcPr>
            <w:tcW w:type="dxa" w:w="2880"/>
          </w:tcPr>
          <w:p>
            <w:r>
              <w:t>2020년도 1학기 학사연동 관련</w:t>
            </w:r>
          </w:p>
        </w:tc>
        <w:tc>
          <w:tcPr>
            <w:tcW w:type="dxa" w:w="2880"/>
          </w:tcPr>
          <w:p>
            <w:r>
              <w:t>6</w:t>
            </w:r>
          </w:p>
        </w:tc>
      </w:tr>
      <w:tr>
        <w:tc>
          <w:tcPr>
            <w:tcW w:type="dxa" w:w="2880"/>
          </w:tcPr>
          <w:p>
            <w:r>
              <w:t>예수대학교</w:t>
            </w:r>
          </w:p>
        </w:tc>
        <w:tc>
          <w:tcPr>
            <w:tcW w:type="dxa" w:w="2880"/>
          </w:tcPr>
          <w:p>
            <w:r>
              <w:t>모바일앱 자동출결 관련 문의</w:t>
            </w:r>
          </w:p>
        </w:tc>
        <w:tc>
          <w:tcPr>
            <w:tcW w:type="dxa" w:w="2880"/>
          </w:tcPr>
          <w:p>
            <w:r>
              <w:t>7</w:t>
            </w:r>
          </w:p>
        </w:tc>
      </w:tr>
      <w:tr>
        <w:tc>
          <w:tcPr>
            <w:tcW w:type="dxa" w:w="2880"/>
          </w:tcPr>
          <w:p>
            <w:r>
              <w:t>예수대학교</w:t>
            </w:r>
          </w:p>
        </w:tc>
        <w:tc>
          <w:tcPr>
            <w:tcW w:type="dxa" w:w="2880"/>
          </w:tcPr>
          <w:p>
            <w:r>
              <w:t>모바일 수업이 안보여요</w:t>
            </w:r>
          </w:p>
        </w:tc>
        <w:tc>
          <w:tcPr>
            <w:tcW w:type="dxa" w:w="2880"/>
          </w:tcPr>
          <w:p>
            <w:r>
              <w:t>8</w:t>
            </w:r>
          </w:p>
        </w:tc>
      </w:tr>
      <w:tr>
        <w:tc>
          <w:tcPr>
            <w:tcW w:type="dxa" w:w="2880"/>
          </w:tcPr>
          <w:p>
            <w:r>
              <w:t>예수대학교</w:t>
            </w:r>
          </w:p>
        </w:tc>
        <w:tc>
          <w:tcPr>
            <w:tcW w:type="dxa" w:w="2880"/>
          </w:tcPr>
          <w:p>
            <w:r>
              <w:t>학습진도현황 기록</w:t>
            </w:r>
          </w:p>
        </w:tc>
        <w:tc>
          <w:tcPr>
            <w:tcW w:type="dxa" w:w="2880"/>
          </w:tcPr>
          <w:p>
            <w:r>
              <w:t>9</w:t>
            </w:r>
          </w:p>
        </w:tc>
      </w:tr>
      <w:tr>
        <w:tc>
          <w:tcPr>
            <w:tcW w:type="dxa" w:w="2880"/>
          </w:tcPr>
          <w:p>
            <w:r>
              <w:t>예수대학교</w:t>
            </w:r>
          </w:p>
        </w:tc>
        <w:tc>
          <w:tcPr>
            <w:tcW w:type="dxa" w:w="2880"/>
          </w:tcPr>
          <w:p>
            <w:r>
              <w:t>lms시스템현황 요청</w:t>
            </w:r>
          </w:p>
        </w:tc>
        <w:tc>
          <w:tcPr>
            <w:tcW w:type="dxa" w:w="2880"/>
          </w:tcPr>
          <w:p>
            <w:r>
              <w:t>10</w:t>
            </w:r>
          </w:p>
        </w:tc>
      </w:tr>
      <w:tr>
        <w:tc>
          <w:tcPr>
            <w:tcW w:type="dxa" w:w="2880"/>
          </w:tcPr>
          <w:p>
            <w:r>
              <w:t>예수대학교</w:t>
            </w:r>
          </w:p>
        </w:tc>
        <w:tc>
          <w:tcPr>
            <w:tcW w:type="dxa" w:w="2880"/>
          </w:tcPr>
          <w:p>
            <w:r>
              <w:t>플레이스토어에서 코스모스 앱 없는 경우</w:t>
            </w:r>
          </w:p>
        </w:tc>
        <w:tc>
          <w:tcPr>
            <w:tcW w:type="dxa" w:w="2880"/>
          </w:tcPr>
          <w:p>
            <w:r>
              <w:t>11</w:t>
            </w:r>
          </w:p>
        </w:tc>
      </w:tr>
      <w:tr>
        <w:tc>
          <w:tcPr>
            <w:tcW w:type="dxa" w:w="2880"/>
          </w:tcPr>
          <w:p>
            <w:r>
              <w:t>예수대학교</w:t>
            </w:r>
          </w:p>
        </w:tc>
        <w:tc>
          <w:tcPr>
            <w:tcW w:type="dxa" w:w="2880"/>
          </w:tcPr>
          <w:p>
            <w:r>
              <w:t>온라인 출석부 활성화 요청</w:t>
            </w:r>
          </w:p>
        </w:tc>
        <w:tc>
          <w:tcPr>
            <w:tcW w:type="dxa" w:w="2880"/>
          </w:tcPr>
          <w:p>
            <w:r>
              <w:t>12</w:t>
            </w:r>
          </w:p>
        </w:tc>
      </w:tr>
      <w:tr>
        <w:tc>
          <w:tcPr>
            <w:tcW w:type="dxa" w:w="2880"/>
          </w:tcPr>
          <w:p>
            <w:r>
              <w:t>예수대학교</w:t>
            </w:r>
          </w:p>
        </w:tc>
        <w:tc>
          <w:tcPr>
            <w:tcW w:type="dxa" w:w="2880"/>
          </w:tcPr>
          <w:p>
            <w:r>
              <w:t>강사 강좌가</w:t>
            </w:r>
          </w:p>
        </w:tc>
        <w:tc>
          <w:tcPr>
            <w:tcW w:type="dxa" w:w="2880"/>
          </w:tcPr>
          <w:p>
            <w:r>
              <w:t>13</w:t>
            </w:r>
          </w:p>
        </w:tc>
      </w:tr>
      <w:tr>
        <w:tc>
          <w:tcPr>
            <w:tcW w:type="dxa" w:w="2880"/>
          </w:tcPr>
          <w:p>
            <w:r>
              <w:t>예수대학교</w:t>
            </w:r>
          </w:p>
        </w:tc>
        <w:tc>
          <w:tcPr>
            <w:tcW w:type="dxa" w:w="2880"/>
          </w:tcPr>
          <w:p>
            <w:r>
              <w:t>강의ㄱㅖ획서 줄이 맞지 않습니다.</w:t>
            </w:r>
          </w:p>
        </w:tc>
        <w:tc>
          <w:tcPr>
            <w:tcW w:type="dxa" w:w="2880"/>
          </w:tcPr>
          <w:p>
            <w:r>
              <w:t>14</w:t>
            </w:r>
          </w:p>
        </w:tc>
      </w:tr>
      <w:tr>
        <w:tc>
          <w:tcPr>
            <w:tcW w:type="dxa" w:w="2880"/>
          </w:tcPr>
          <w:p>
            <w:r>
              <w:t>예수대학교</w:t>
            </w:r>
          </w:p>
        </w:tc>
        <w:tc>
          <w:tcPr>
            <w:tcW w:type="dxa" w:w="2880"/>
          </w:tcPr>
          <w:p>
            <w:r>
              <w:t>사용자  수동 추가 할때 학년별 추가 가능여부</w:t>
            </w:r>
          </w:p>
        </w:tc>
        <w:tc>
          <w:tcPr>
            <w:tcW w:type="dxa" w:w="2880"/>
          </w:tcPr>
          <w:p>
            <w:r>
              <w:t>15</w:t>
            </w:r>
          </w:p>
        </w:tc>
      </w:tr>
      <w:tr>
        <w:tc>
          <w:tcPr>
            <w:tcW w:type="dxa" w:w="2880"/>
          </w:tcPr>
          <w:p>
            <w:r>
              <w:t>예수대학교</w:t>
            </w:r>
          </w:p>
        </w:tc>
        <w:tc>
          <w:tcPr>
            <w:tcW w:type="dxa" w:w="2880"/>
          </w:tcPr>
          <w:p>
            <w:r>
              <w:t>이러닝콘텐츠 업로드</w:t>
            </w:r>
          </w:p>
        </w:tc>
        <w:tc>
          <w:tcPr>
            <w:tcW w:type="dxa" w:w="2880"/>
          </w:tcPr>
          <w:p>
            <w:r>
              <w:t>16</w:t>
            </w:r>
          </w:p>
        </w:tc>
      </w:tr>
      <w:tr>
        <w:tc>
          <w:tcPr>
            <w:tcW w:type="dxa" w:w="2880"/>
          </w:tcPr>
          <w:p>
            <w:r>
              <w:t>예수대학교</w:t>
            </w:r>
          </w:p>
        </w:tc>
        <w:tc>
          <w:tcPr>
            <w:tcW w:type="dxa" w:w="2880"/>
          </w:tcPr>
          <w:p>
            <w:r>
              <w:t>모바일 동영상 앱 속도 관련</w:t>
            </w:r>
          </w:p>
        </w:tc>
        <w:tc>
          <w:tcPr>
            <w:tcW w:type="dxa" w:w="2880"/>
          </w:tcPr>
          <w:p>
            <w:r>
              <w:t>17</w:t>
            </w:r>
          </w:p>
        </w:tc>
      </w:tr>
      <w:tr>
        <w:tc>
          <w:tcPr>
            <w:tcW w:type="dxa" w:w="2880"/>
          </w:tcPr>
          <w:p>
            <w:r>
              <w:t>예수대학교</w:t>
            </w:r>
          </w:p>
        </w:tc>
        <w:tc>
          <w:tcPr>
            <w:tcW w:type="dxa" w:w="2880"/>
          </w:tcPr>
          <w:p>
            <w:r>
              <w:t>학생 진도현황이 확인이 안됩니다.</w:t>
            </w:r>
          </w:p>
        </w:tc>
        <w:tc>
          <w:tcPr>
            <w:tcW w:type="dxa" w:w="2880"/>
          </w:tcPr>
          <w:p>
            <w:r>
              <w:t>18</w:t>
            </w:r>
          </w:p>
        </w:tc>
      </w:tr>
      <w:tr>
        <w:tc>
          <w:tcPr>
            <w:tcW w:type="dxa" w:w="2880"/>
          </w:tcPr>
          <w:p>
            <w:r>
              <w:t>예수대학교</w:t>
            </w:r>
          </w:p>
        </w:tc>
        <w:tc>
          <w:tcPr>
            <w:tcW w:type="dxa" w:w="2880"/>
          </w:tcPr>
          <w:p>
            <w:r>
              <w:t>동영상 재상 오류 화면</w:t>
            </w:r>
          </w:p>
        </w:tc>
        <w:tc>
          <w:tcPr>
            <w:tcW w:type="dxa" w:w="2880"/>
          </w:tcPr>
          <w:p>
            <w:r>
              <w:t>19</w:t>
            </w:r>
          </w:p>
        </w:tc>
      </w:tr>
      <w:tr>
        <w:tc>
          <w:tcPr>
            <w:tcW w:type="dxa" w:w="2880"/>
          </w:tcPr>
          <w:p>
            <w:r>
              <w:t>예수대학교</w:t>
            </w:r>
          </w:p>
        </w:tc>
        <w:tc>
          <w:tcPr>
            <w:tcW w:type="dxa" w:w="2880"/>
          </w:tcPr>
          <w:p>
            <w:r>
              <w:t>출결현황 확인 요청</w:t>
            </w:r>
          </w:p>
        </w:tc>
        <w:tc>
          <w:tcPr>
            <w:tcW w:type="dxa" w:w="2880"/>
          </w:tcPr>
          <w:p>
            <w:r>
              <w:t>20</w:t>
            </w:r>
          </w:p>
        </w:tc>
      </w:tr>
      <w:tr>
        <w:tc>
          <w:tcPr>
            <w:tcW w:type="dxa" w:w="2880"/>
          </w:tcPr>
          <w:p>
            <w:r>
              <w:t>예수대학교</w:t>
            </w:r>
          </w:p>
        </w:tc>
        <w:tc>
          <w:tcPr>
            <w:tcW w:type="dxa" w:w="2880"/>
          </w:tcPr>
          <w:p>
            <w:r>
              <w:t>진도율 문의</w:t>
            </w:r>
          </w:p>
        </w:tc>
        <w:tc>
          <w:tcPr>
            <w:tcW w:type="dxa" w:w="2880"/>
          </w:tcPr>
          <w:p>
            <w:r>
              <w:t>21</w:t>
            </w:r>
          </w:p>
        </w:tc>
      </w:tr>
      <w:tr>
        <w:tc>
          <w:tcPr>
            <w:tcW w:type="dxa" w:w="2880"/>
          </w:tcPr>
          <w:p>
            <w:r>
              <w:t>예수대학교</w:t>
            </w:r>
          </w:p>
        </w:tc>
        <w:tc>
          <w:tcPr>
            <w:tcW w:type="dxa" w:w="2880"/>
          </w:tcPr>
          <w:p>
            <w:r>
              <w:t>동영상 강의 재생 문제</w:t>
            </w:r>
          </w:p>
        </w:tc>
        <w:tc>
          <w:tcPr>
            <w:tcW w:type="dxa" w:w="2880"/>
          </w:tcPr>
          <w:p>
            <w:r>
              <w:t>22</w:t>
            </w:r>
          </w:p>
        </w:tc>
      </w:tr>
      <w:tr>
        <w:tc>
          <w:tcPr>
            <w:tcW w:type="dxa" w:w="2880"/>
          </w:tcPr>
          <w:p>
            <w:r>
              <w:t>예수대학교</w:t>
            </w:r>
          </w:p>
        </w:tc>
        <w:tc>
          <w:tcPr>
            <w:tcW w:type="dxa" w:w="2880"/>
          </w:tcPr>
          <w:p>
            <w:r>
              <w:t>학생 분반 변경관련  학습 이력 관련 문의</w:t>
            </w:r>
          </w:p>
        </w:tc>
        <w:tc>
          <w:tcPr>
            <w:tcW w:type="dxa" w:w="2880"/>
          </w:tcPr>
          <w:p>
            <w:r>
              <w:t>23</w:t>
            </w:r>
          </w:p>
        </w:tc>
      </w:tr>
      <w:tr>
        <w:tc>
          <w:tcPr>
            <w:tcW w:type="dxa" w:w="2880"/>
          </w:tcPr>
          <w:p>
            <w:r>
              <w:t>예수대학교</w:t>
            </w:r>
          </w:p>
        </w:tc>
        <w:tc>
          <w:tcPr>
            <w:tcW w:type="dxa" w:w="2880"/>
          </w:tcPr>
          <w:p>
            <w:r>
              <w:t>시스템 자원현황 요청</w:t>
            </w:r>
          </w:p>
        </w:tc>
        <w:tc>
          <w:tcPr>
            <w:tcW w:type="dxa" w:w="2880"/>
          </w:tcPr>
          <w:p>
            <w:r>
              <w:t>24</w:t>
            </w:r>
          </w:p>
        </w:tc>
      </w:tr>
      <w:tr>
        <w:tc>
          <w:tcPr>
            <w:tcW w:type="dxa" w:w="2880"/>
          </w:tcPr>
          <w:p>
            <w:r>
              <w:t>예수대학교</w:t>
            </w:r>
          </w:p>
        </w:tc>
        <w:tc>
          <w:tcPr>
            <w:tcW w:type="dxa" w:w="2880"/>
          </w:tcPr>
          <w:p>
            <w:r>
              <w:t>PC/모바일 동영상 접근 관련</w:t>
            </w:r>
          </w:p>
        </w:tc>
        <w:tc>
          <w:tcPr>
            <w:tcW w:type="dxa" w:w="2880"/>
          </w:tcPr>
          <w:p>
            <w:r>
              <w:t>25</w:t>
            </w:r>
          </w:p>
        </w:tc>
      </w:tr>
      <w:tr>
        <w:tc>
          <w:tcPr>
            <w:tcW w:type="dxa" w:w="2880"/>
          </w:tcPr>
          <w:p>
            <w:r>
              <w:t>예수대학교</w:t>
            </w:r>
          </w:p>
        </w:tc>
        <w:tc>
          <w:tcPr>
            <w:tcW w:type="dxa" w:w="2880"/>
          </w:tcPr>
          <w:p>
            <w:r>
              <w:t>동영상 수 확인요청</w:t>
            </w:r>
          </w:p>
        </w:tc>
        <w:tc>
          <w:tcPr>
            <w:tcW w:type="dxa" w:w="2880"/>
          </w:tcPr>
          <w:p>
            <w:r>
              <w:t>26</w:t>
            </w:r>
          </w:p>
        </w:tc>
      </w:tr>
      <w:tr>
        <w:tc>
          <w:tcPr>
            <w:tcW w:type="dxa" w:w="2880"/>
          </w:tcPr>
          <w:p>
            <w:r>
              <w:t>예수대학교</w:t>
            </w:r>
          </w:p>
        </w:tc>
        <w:tc>
          <w:tcPr>
            <w:tcW w:type="dxa" w:w="2880"/>
          </w:tcPr>
          <w:p>
            <w:r>
              <w:t>학사연동시간표가져오기 연동  안됩니다</w:t>
            </w:r>
          </w:p>
        </w:tc>
        <w:tc>
          <w:tcPr>
            <w:tcW w:type="dxa" w:w="2880"/>
          </w:tcPr>
          <w:p>
            <w:r>
              <w:t>27</w:t>
            </w:r>
          </w:p>
        </w:tc>
      </w:tr>
      <w:tr>
        <w:tc>
          <w:tcPr>
            <w:tcW w:type="dxa" w:w="2880"/>
          </w:tcPr>
          <w:p>
            <w:r>
              <w:t>예수대학교</w:t>
            </w:r>
          </w:p>
        </w:tc>
        <w:tc>
          <w:tcPr>
            <w:tcW w:type="dxa" w:w="2880"/>
          </w:tcPr>
          <w:p>
            <w:r>
              <w:t>동영상 업로드시 사용하지 않는 인스턴스 입니다 라는 경고 메세지 뜸</w:t>
            </w:r>
          </w:p>
        </w:tc>
        <w:tc>
          <w:tcPr>
            <w:tcW w:type="dxa" w:w="2880"/>
          </w:tcPr>
          <w:p>
            <w:r>
              <w:t>28</w:t>
            </w:r>
          </w:p>
        </w:tc>
      </w:tr>
      <w:tr>
        <w:tc>
          <w:tcPr>
            <w:tcW w:type="dxa" w:w="2880"/>
          </w:tcPr>
          <w:p>
            <w:r>
              <w:t>예수대학교</w:t>
            </w:r>
          </w:p>
        </w:tc>
        <w:tc>
          <w:tcPr>
            <w:tcW w:type="dxa" w:w="2880"/>
          </w:tcPr>
          <w:p>
            <w:r>
              <w:t>4월13일 19시경 일괄 동여상 재생 안된 문제 확인 요청</w:t>
            </w:r>
          </w:p>
        </w:tc>
        <w:tc>
          <w:tcPr>
            <w:tcW w:type="dxa" w:w="2880"/>
          </w:tcPr>
          <w:p>
            <w:r>
              <w:t>29</w:t>
            </w:r>
          </w:p>
        </w:tc>
      </w:tr>
      <w:tr>
        <w:tc>
          <w:tcPr>
            <w:tcW w:type="dxa" w:w="2880"/>
          </w:tcPr>
          <w:p>
            <w:r>
              <w:t>예수대학교</w:t>
            </w:r>
          </w:p>
        </w:tc>
        <w:tc>
          <w:tcPr>
            <w:tcW w:type="dxa" w:w="2880"/>
          </w:tcPr>
          <w:p>
            <w:r>
              <w:t>긴급동영상 재생 확인요청</w:t>
            </w:r>
          </w:p>
        </w:tc>
        <w:tc>
          <w:tcPr>
            <w:tcW w:type="dxa" w:w="2880"/>
          </w:tcPr>
          <w:p>
            <w:r>
              <w:t>30</w:t>
            </w:r>
          </w:p>
        </w:tc>
      </w:tr>
      <w:tr>
        <w:tc>
          <w:tcPr>
            <w:tcW w:type="dxa" w:w="2880"/>
          </w:tcPr>
          <w:p>
            <w:r>
              <w:t>예수대학교</w:t>
            </w:r>
          </w:p>
        </w:tc>
        <w:tc>
          <w:tcPr>
            <w:tcW w:type="dxa" w:w="2880"/>
          </w:tcPr>
          <w:p>
            <w:r>
              <w:t>팀플평가 확인</w:t>
            </w:r>
          </w:p>
        </w:tc>
        <w:tc>
          <w:tcPr>
            <w:tcW w:type="dxa" w:w="2880"/>
          </w:tcPr>
          <w:p>
            <w:r>
              <w:t>31</w:t>
            </w:r>
          </w:p>
        </w:tc>
      </w:tr>
      <w:tr>
        <w:tc>
          <w:tcPr>
            <w:tcW w:type="dxa" w:w="2880"/>
          </w:tcPr>
          <w:p>
            <w:r>
              <w:t>예수대학교</w:t>
            </w:r>
          </w:p>
        </w:tc>
        <w:tc>
          <w:tcPr>
            <w:tcW w:type="dxa" w:w="2880"/>
          </w:tcPr>
          <w:p>
            <w:r>
              <w:t>커뮤니티 회원 권한 문의</w:t>
            </w:r>
          </w:p>
        </w:tc>
        <w:tc>
          <w:tcPr>
            <w:tcW w:type="dxa" w:w="2880"/>
          </w:tcPr>
          <w:p>
            <w:r>
              <w:t>32</w:t>
            </w:r>
          </w:p>
        </w:tc>
      </w:tr>
      <w:tr>
        <w:tc>
          <w:tcPr>
            <w:tcW w:type="dxa" w:w="2880"/>
          </w:tcPr>
          <w:p>
            <w:r>
              <w:t>예수대학교</w:t>
            </w:r>
          </w:p>
        </w:tc>
        <w:tc>
          <w:tcPr>
            <w:tcW w:type="dxa" w:w="2880"/>
          </w:tcPr>
          <w:p>
            <w:r>
              <w:t>ssl 적용 관련 문의</w:t>
            </w:r>
          </w:p>
        </w:tc>
        <w:tc>
          <w:tcPr>
            <w:tcW w:type="dxa" w:w="2880"/>
          </w:tcPr>
          <w:p>
            <w:r>
              <w:t>33</w:t>
            </w:r>
          </w:p>
        </w:tc>
      </w:tr>
      <w:tr>
        <w:tc>
          <w:tcPr>
            <w:tcW w:type="dxa" w:w="2880"/>
          </w:tcPr>
          <w:p>
            <w:r>
              <w:t>예수대학교</w:t>
            </w:r>
          </w:p>
        </w:tc>
        <w:tc>
          <w:tcPr>
            <w:tcW w:type="dxa" w:w="2880"/>
          </w:tcPr>
          <w:p>
            <w:r>
              <w:t>설문조사를 과목별 공지사항에 넣어줄 수 있는 방법</w:t>
            </w:r>
          </w:p>
        </w:tc>
        <w:tc>
          <w:tcPr>
            <w:tcW w:type="dxa" w:w="2880"/>
          </w:tcPr>
          <w:p>
            <w:r>
              <w:t>34</w:t>
            </w:r>
          </w:p>
        </w:tc>
      </w:tr>
      <w:tr>
        <w:tc>
          <w:tcPr>
            <w:tcW w:type="dxa" w:w="2880"/>
          </w:tcPr>
          <w:p>
            <w:r>
              <w:t>예수대학교</w:t>
            </w:r>
          </w:p>
        </w:tc>
        <w:tc>
          <w:tcPr>
            <w:tcW w:type="dxa" w:w="2880"/>
          </w:tcPr>
          <w:p>
            <w:r>
              <w:t>관리자페이지 통ㄱㅖ 문의</w:t>
            </w:r>
          </w:p>
        </w:tc>
        <w:tc>
          <w:tcPr>
            <w:tcW w:type="dxa" w:w="2880"/>
          </w:tcPr>
          <w:p>
            <w:r>
              <w:t>35</w:t>
            </w:r>
          </w:p>
        </w:tc>
      </w:tr>
      <w:tr>
        <w:tc>
          <w:tcPr>
            <w:tcW w:type="dxa" w:w="2880"/>
          </w:tcPr>
          <w:p>
            <w:r>
              <w:t>오산대학교</w:t>
            </w:r>
          </w:p>
        </w:tc>
        <w:tc>
          <w:tcPr>
            <w:tcW w:type="dxa" w:w="2880"/>
          </w:tcPr>
          <w:p>
            <w:r>
              <w:t>학습활동 통계 요청</w:t>
            </w:r>
          </w:p>
        </w:tc>
        <w:tc>
          <w:tcPr>
            <w:tcW w:type="dxa" w:w="2880"/>
          </w:tcPr>
          <w:p>
            <w:r>
              <w:t>3</w:t>
            </w:r>
          </w:p>
        </w:tc>
      </w:tr>
      <w:tr>
        <w:tc>
          <w:tcPr>
            <w:tcW w:type="dxa" w:w="2880"/>
          </w:tcPr>
          <w:p>
            <w:r>
              <w:t>오산대학교</w:t>
            </w:r>
          </w:p>
        </w:tc>
        <w:tc>
          <w:tcPr>
            <w:tcW w:type="dxa" w:w="2880"/>
          </w:tcPr>
          <w:p>
            <w:r>
              <w:t>학습시간 확인요청</w:t>
            </w:r>
          </w:p>
        </w:tc>
        <w:tc>
          <w:tcPr>
            <w:tcW w:type="dxa" w:w="2880"/>
          </w:tcPr>
          <w:p>
            <w:r>
              <w:t>4</w:t>
            </w:r>
          </w:p>
        </w:tc>
      </w:tr>
      <w:tr>
        <w:tc>
          <w:tcPr>
            <w:tcW w:type="dxa" w:w="2880"/>
          </w:tcPr>
          <w:p>
            <w:r>
              <w:t>오산대학교</w:t>
            </w:r>
          </w:p>
        </w:tc>
        <w:tc>
          <w:tcPr>
            <w:tcW w:type="dxa" w:w="2880"/>
          </w:tcPr>
          <w:p>
            <w:r>
              <w:t>코스모스앱 재생 오류 문의</w:t>
            </w:r>
          </w:p>
        </w:tc>
        <w:tc>
          <w:tcPr>
            <w:tcW w:type="dxa" w:w="2880"/>
          </w:tcPr>
          <w:p>
            <w:r>
              <w:t>5</w:t>
            </w:r>
          </w:p>
        </w:tc>
      </w:tr>
      <w:tr>
        <w:tc>
          <w:tcPr>
            <w:tcW w:type="dxa" w:w="2880"/>
          </w:tcPr>
          <w:p>
            <w:r>
              <w:t>오산대학교</w:t>
            </w:r>
          </w:p>
        </w:tc>
        <w:tc>
          <w:tcPr>
            <w:tcW w:type="dxa" w:w="2880"/>
          </w:tcPr>
          <w:p>
            <w:r>
              <w:t>학습이력현황 모바일앱 기록 확인</w:t>
            </w:r>
          </w:p>
        </w:tc>
        <w:tc>
          <w:tcPr>
            <w:tcW w:type="dxa" w:w="2880"/>
          </w:tcPr>
          <w:p>
            <w:r>
              <w:t>6</w:t>
            </w:r>
          </w:p>
        </w:tc>
      </w:tr>
      <w:tr>
        <w:tc>
          <w:tcPr>
            <w:tcW w:type="dxa" w:w="2880"/>
          </w:tcPr>
          <w:p>
            <w:r>
              <w:t>오산대학교</w:t>
            </w:r>
          </w:p>
        </w:tc>
        <w:tc>
          <w:tcPr>
            <w:tcW w:type="dxa" w:w="2880"/>
          </w:tcPr>
          <w:p>
            <w:r>
              <w:t>퀴즈 문제은행 카테고리 사용법 문의</w:t>
            </w:r>
          </w:p>
        </w:tc>
        <w:tc>
          <w:tcPr>
            <w:tcW w:type="dxa" w:w="2880"/>
          </w:tcPr>
          <w:p>
            <w:r>
              <w:t>7</w:t>
            </w:r>
          </w:p>
        </w:tc>
      </w:tr>
      <w:tr>
        <w:tc>
          <w:tcPr>
            <w:tcW w:type="dxa" w:w="2880"/>
          </w:tcPr>
          <w:p>
            <w:r>
              <w:t>오산대학교</w:t>
            </w:r>
          </w:p>
        </w:tc>
        <w:tc>
          <w:tcPr>
            <w:tcW w:type="dxa" w:w="2880"/>
          </w:tcPr>
          <w:p>
            <w:r>
              <w:t>코스모스 앱 재생 시 이어보기 안됨</w:t>
            </w:r>
          </w:p>
        </w:tc>
        <w:tc>
          <w:tcPr>
            <w:tcW w:type="dxa" w:w="2880"/>
          </w:tcPr>
          <w:p>
            <w:r>
              <w:t>8</w:t>
            </w:r>
          </w:p>
        </w:tc>
      </w:tr>
      <w:tr>
        <w:tc>
          <w:tcPr>
            <w:tcW w:type="dxa" w:w="2880"/>
          </w:tcPr>
          <w:p>
            <w:r>
              <w:t>오산대학교</w:t>
            </w:r>
          </w:p>
        </w:tc>
        <w:tc>
          <w:tcPr>
            <w:tcW w:type="dxa" w:w="2880"/>
          </w:tcPr>
          <w:p>
            <w:r>
              <w:t>글자 수 많은 메세지</w:t>
            </w:r>
          </w:p>
        </w:tc>
        <w:tc>
          <w:tcPr>
            <w:tcW w:type="dxa" w:w="2880"/>
          </w:tcPr>
          <w:p>
            <w:r>
              <w:t>1</w:t>
            </w:r>
          </w:p>
        </w:tc>
      </w:tr>
      <w:tr>
        <w:tc>
          <w:tcPr>
            <w:tcW w:type="dxa" w:w="2880"/>
          </w:tcPr>
          <w:p>
            <w:r>
              <w:t>오산대학교</w:t>
            </w:r>
          </w:p>
        </w:tc>
        <w:tc>
          <w:tcPr>
            <w:tcW w:type="dxa" w:w="2880"/>
          </w:tcPr>
          <w:p>
            <w:r>
              <w:t>코스모스 앱 관련 갤럭시폰 사용장애 문의</w:t>
            </w:r>
          </w:p>
        </w:tc>
        <w:tc>
          <w:tcPr>
            <w:tcW w:type="dxa" w:w="2880"/>
          </w:tcPr>
          <w:p>
            <w:r>
              <w:t>2</w:t>
            </w:r>
          </w:p>
        </w:tc>
      </w:tr>
      <w:tr>
        <w:tc>
          <w:tcPr>
            <w:tcW w:type="dxa" w:w="2880"/>
          </w:tcPr>
          <w:p>
            <w:r>
              <w:t>오산대학교</w:t>
            </w:r>
          </w:p>
        </w:tc>
        <w:tc>
          <w:tcPr>
            <w:tcW w:type="dxa" w:w="2880"/>
          </w:tcPr>
          <w:p>
            <w:r>
              <w:t>[기초학습진단평가] 불편사항</w:t>
            </w:r>
          </w:p>
        </w:tc>
        <w:tc>
          <w:tcPr>
            <w:tcW w:type="dxa" w:w="2880"/>
          </w:tcPr>
          <w:p>
            <w:r>
              <w:t>3</w:t>
            </w:r>
          </w:p>
        </w:tc>
      </w:tr>
      <w:tr>
        <w:tc>
          <w:tcPr>
            <w:tcW w:type="dxa" w:w="2880"/>
          </w:tcPr>
          <w:p>
            <w:r>
              <w:t>오산대학교</w:t>
            </w:r>
          </w:p>
        </w:tc>
        <w:tc>
          <w:tcPr>
            <w:tcW w:type="dxa" w:w="2880"/>
          </w:tcPr>
          <w:p>
            <w:r>
              <w:t>[기초학습진단평가] 입력 요청</w:t>
            </w:r>
          </w:p>
        </w:tc>
        <w:tc>
          <w:tcPr>
            <w:tcW w:type="dxa" w:w="2880"/>
          </w:tcPr>
          <w:p>
            <w:r>
              <w:t>1</w:t>
            </w:r>
          </w:p>
        </w:tc>
      </w:tr>
      <w:tr>
        <w:tc>
          <w:tcPr>
            <w:tcW w:type="dxa" w:w="2880"/>
          </w:tcPr>
          <w:p>
            <w:r>
              <w:t>오산대학교</w:t>
            </w:r>
          </w:p>
        </w:tc>
        <w:tc>
          <w:tcPr>
            <w:tcW w:type="dxa" w:w="2880"/>
          </w:tcPr>
          <w:p>
            <w:r>
              <w:t>퀴즈 - 주관식단답형</w:t>
            </w:r>
          </w:p>
        </w:tc>
        <w:tc>
          <w:tcPr>
            <w:tcW w:type="dxa" w:w="2880"/>
          </w:tcPr>
          <w:p>
            <w:r>
              <w:t>2</w:t>
            </w:r>
          </w:p>
        </w:tc>
      </w:tr>
      <w:tr>
        <w:tc>
          <w:tcPr>
            <w:tcW w:type="dxa" w:w="2880"/>
          </w:tcPr>
          <w:p>
            <w:r>
              <w:t>오산대학교</w:t>
            </w:r>
          </w:p>
        </w:tc>
        <w:tc>
          <w:tcPr>
            <w:tcW w:type="dxa" w:w="2880"/>
          </w:tcPr>
          <w:p>
            <w:r>
              <w:t>문제은행 매뉴얼</w:t>
            </w:r>
          </w:p>
        </w:tc>
        <w:tc>
          <w:tcPr>
            <w:tcW w:type="dxa" w:w="2880"/>
          </w:tcPr>
          <w:p>
            <w:r>
              <w:t>3</w:t>
            </w:r>
          </w:p>
        </w:tc>
      </w:tr>
      <w:tr>
        <w:tc>
          <w:tcPr>
            <w:tcW w:type="dxa" w:w="2880"/>
          </w:tcPr>
          <w:p>
            <w:r>
              <w:t>오산대학교</w:t>
            </w:r>
          </w:p>
        </w:tc>
        <w:tc>
          <w:tcPr>
            <w:tcW w:type="dxa" w:w="2880"/>
          </w:tcPr>
          <w:p>
            <w:r>
              <w:t>강좌 개설 및 사용자 등록</w:t>
            </w:r>
          </w:p>
        </w:tc>
        <w:tc>
          <w:tcPr>
            <w:tcW w:type="dxa" w:w="2880"/>
          </w:tcPr>
          <w:p>
            <w:r>
              <w:t>4</w:t>
            </w:r>
          </w:p>
        </w:tc>
      </w:tr>
      <w:tr>
        <w:tc>
          <w:tcPr>
            <w:tcW w:type="dxa" w:w="2880"/>
          </w:tcPr>
          <w:p>
            <w:r>
              <w:t>오산대학교</w:t>
            </w:r>
          </w:p>
        </w:tc>
        <w:tc>
          <w:tcPr>
            <w:tcW w:type="dxa" w:w="2880"/>
          </w:tcPr>
          <w:p>
            <w:r>
              <w:t>퀴즈 / 성적부 엑셀 데이터 비교 확인</w:t>
            </w:r>
          </w:p>
        </w:tc>
        <w:tc>
          <w:tcPr>
            <w:tcW w:type="dxa" w:w="2880"/>
          </w:tcPr>
          <w:p>
            <w:r>
              <w:t>5</w:t>
            </w:r>
          </w:p>
        </w:tc>
      </w:tr>
      <w:tr>
        <w:tc>
          <w:tcPr>
            <w:tcW w:type="dxa" w:w="2880"/>
          </w:tcPr>
          <w:p>
            <w:r>
              <w:t>오산대학교</w:t>
            </w:r>
          </w:p>
        </w:tc>
        <w:tc>
          <w:tcPr>
            <w:tcW w:type="dxa" w:w="2880"/>
          </w:tcPr>
          <w:p>
            <w:r>
              <w:t>코스모스앱에서 이러닝콘텐츠 재생 안됨</w:t>
            </w:r>
          </w:p>
        </w:tc>
        <w:tc>
          <w:tcPr>
            <w:tcW w:type="dxa" w:w="2880"/>
          </w:tcPr>
          <w:p>
            <w:r>
              <w:t>6</w:t>
            </w:r>
          </w:p>
        </w:tc>
      </w:tr>
      <w:tr>
        <w:tc>
          <w:tcPr>
            <w:tcW w:type="dxa" w:w="2880"/>
          </w:tcPr>
          <w:p>
            <w:r>
              <w:t>오산대학교</w:t>
            </w:r>
          </w:p>
        </w:tc>
        <w:tc>
          <w:tcPr>
            <w:tcW w:type="dxa" w:w="2880"/>
          </w:tcPr>
          <w:p>
            <w:r>
              <w:t>삭제된 진도현황 복구 가능 문의</w:t>
            </w:r>
          </w:p>
        </w:tc>
        <w:tc>
          <w:tcPr>
            <w:tcW w:type="dxa" w:w="2880"/>
          </w:tcPr>
          <w:p>
            <w:r>
              <w:t>7</w:t>
            </w:r>
          </w:p>
        </w:tc>
      </w:tr>
      <w:tr>
        <w:tc>
          <w:tcPr>
            <w:tcW w:type="dxa" w:w="2880"/>
          </w:tcPr>
          <w:p>
            <w:r>
              <w:t>오산대학교</w:t>
            </w:r>
          </w:p>
        </w:tc>
        <w:tc>
          <w:tcPr>
            <w:tcW w:type="dxa" w:w="2880"/>
          </w:tcPr>
          <w:p>
            <w:r>
              <w:t>강좌명 수정 요청</w:t>
            </w:r>
          </w:p>
        </w:tc>
        <w:tc>
          <w:tcPr>
            <w:tcW w:type="dxa" w:w="2880"/>
          </w:tcPr>
          <w:p>
            <w:r>
              <w:t>8</w:t>
            </w:r>
          </w:p>
        </w:tc>
      </w:tr>
      <w:tr>
        <w:tc>
          <w:tcPr>
            <w:tcW w:type="dxa" w:w="2880"/>
          </w:tcPr>
          <w:p>
            <w:r>
              <w:t>오산대학교</w:t>
            </w:r>
          </w:p>
        </w:tc>
        <w:tc>
          <w:tcPr>
            <w:tcW w:type="dxa" w:w="2880"/>
          </w:tcPr>
          <w:p>
            <w:r>
              <w:t>중간고사 실시간 실시 방법</w:t>
            </w:r>
          </w:p>
        </w:tc>
        <w:tc>
          <w:tcPr>
            <w:tcW w:type="dxa" w:w="2880"/>
          </w:tcPr>
          <w:p>
            <w:r>
              <w:t>9</w:t>
            </w:r>
          </w:p>
        </w:tc>
      </w:tr>
      <w:tr>
        <w:tc>
          <w:tcPr>
            <w:tcW w:type="dxa" w:w="2880"/>
          </w:tcPr>
          <w:p>
            <w:r>
              <w:t>오산대학교</w:t>
            </w:r>
          </w:p>
        </w:tc>
        <w:tc>
          <w:tcPr>
            <w:tcW w:type="dxa" w:w="2880"/>
          </w:tcPr>
          <w:p>
            <w:r>
              <w:t>과제 상세 매뉴얼</w:t>
            </w:r>
          </w:p>
        </w:tc>
        <w:tc>
          <w:tcPr>
            <w:tcW w:type="dxa" w:w="2880"/>
          </w:tcPr>
          <w:p>
            <w:r>
              <w:t>10</w:t>
            </w:r>
          </w:p>
        </w:tc>
      </w:tr>
      <w:tr>
        <w:tc>
          <w:tcPr>
            <w:tcW w:type="dxa" w:w="2880"/>
          </w:tcPr>
          <w:p>
            <w:r>
              <w:t>오산대학교</w:t>
            </w:r>
          </w:p>
        </w:tc>
        <w:tc>
          <w:tcPr>
            <w:tcW w:type="dxa" w:w="2880"/>
          </w:tcPr>
          <w:p>
            <w:r>
              <w:t>진도관리 설정 및  접속기록 관련 문의</w:t>
            </w:r>
          </w:p>
        </w:tc>
        <w:tc>
          <w:tcPr>
            <w:tcW w:type="dxa" w:w="2880"/>
          </w:tcPr>
          <w:p>
            <w:r>
              <w:t>11</w:t>
            </w:r>
          </w:p>
        </w:tc>
      </w:tr>
      <w:tr>
        <w:tc>
          <w:tcPr>
            <w:tcW w:type="dxa" w:w="2880"/>
          </w:tcPr>
          <w:p>
            <w:r>
              <w:t>오산대학교</w:t>
            </w:r>
          </w:p>
        </w:tc>
        <w:tc>
          <w:tcPr>
            <w:tcW w:type="dxa" w:w="2880"/>
          </w:tcPr>
          <w:p>
            <w:r>
              <w:t>비교과 강좌 개설</w:t>
            </w:r>
          </w:p>
        </w:tc>
        <w:tc>
          <w:tcPr>
            <w:tcW w:type="dxa" w:w="2880"/>
          </w:tcPr>
          <w:p>
            <w:r>
              <w:t>12</w:t>
            </w:r>
          </w:p>
        </w:tc>
      </w:tr>
      <w:tr>
        <w:tc>
          <w:tcPr>
            <w:tcW w:type="dxa" w:w="2880"/>
          </w:tcPr>
          <w:p>
            <w:r>
              <w:t>오산대학교</w:t>
            </w:r>
          </w:p>
        </w:tc>
        <w:tc>
          <w:tcPr>
            <w:tcW w:type="dxa" w:w="2880"/>
          </w:tcPr>
          <w:p>
            <w:r>
              <w:t>영상 학습 시간 문의</w:t>
            </w:r>
          </w:p>
        </w:tc>
        <w:tc>
          <w:tcPr>
            <w:tcW w:type="dxa" w:w="2880"/>
          </w:tcPr>
          <w:p>
            <w:r>
              <w:t>13</w:t>
            </w:r>
          </w:p>
        </w:tc>
      </w:tr>
      <w:tr>
        <w:tc>
          <w:tcPr>
            <w:tcW w:type="dxa" w:w="2880"/>
          </w:tcPr>
          <w:p>
            <w:r>
              <w:t>오산대학교</w:t>
            </w:r>
          </w:p>
        </w:tc>
        <w:tc>
          <w:tcPr>
            <w:tcW w:type="dxa" w:w="2880"/>
          </w:tcPr>
          <w:p>
            <w:r>
              <w:t>[긴급요청]ctl 홈페이지 로그인 안됩니다.</w:t>
            </w:r>
          </w:p>
        </w:tc>
        <w:tc>
          <w:tcPr>
            <w:tcW w:type="dxa" w:w="2880"/>
          </w:tcPr>
          <w:p>
            <w:r>
              <w:t>14</w:t>
            </w:r>
          </w:p>
        </w:tc>
      </w:tr>
      <w:tr>
        <w:tc>
          <w:tcPr>
            <w:tcW w:type="dxa" w:w="2880"/>
          </w:tcPr>
          <w:p>
            <w:r>
              <w:t>오산대학교</w:t>
            </w:r>
          </w:p>
        </w:tc>
        <w:tc>
          <w:tcPr>
            <w:tcW w:type="dxa" w:w="2880"/>
          </w:tcPr>
          <w:p>
            <w:r>
              <w:t>성적부 내보내기 - 성별 정보 포함</w:t>
            </w:r>
          </w:p>
        </w:tc>
        <w:tc>
          <w:tcPr>
            <w:tcW w:type="dxa" w:w="2880"/>
          </w:tcPr>
          <w:p>
            <w:r>
              <w:t>15</w:t>
            </w:r>
          </w:p>
        </w:tc>
      </w:tr>
      <w:tr>
        <w:tc>
          <w:tcPr>
            <w:tcW w:type="dxa" w:w="2880"/>
          </w:tcPr>
          <w:p>
            <w:r>
              <w:t>오산대학교</w:t>
            </w:r>
          </w:p>
        </w:tc>
        <w:tc>
          <w:tcPr>
            <w:tcW w:type="dxa" w:w="2880"/>
          </w:tcPr>
          <w:p>
            <w:r>
              <w:t>학습 기록 확인 요청</w:t>
            </w:r>
          </w:p>
        </w:tc>
        <w:tc>
          <w:tcPr>
            <w:tcW w:type="dxa" w:w="2880"/>
          </w:tcPr>
          <w:p>
            <w:r>
              <w:t>16</w:t>
            </w:r>
          </w:p>
        </w:tc>
      </w:tr>
      <w:tr>
        <w:tc>
          <w:tcPr>
            <w:tcW w:type="dxa" w:w="2880"/>
          </w:tcPr>
          <w:p>
            <w:r>
              <w:t>오산대학교</w:t>
            </w:r>
          </w:p>
        </w:tc>
        <w:tc>
          <w:tcPr>
            <w:tcW w:type="dxa" w:w="2880"/>
          </w:tcPr>
          <w:p>
            <w:r>
              <w:t>비교과 분류 추가 요청</w:t>
            </w:r>
          </w:p>
        </w:tc>
        <w:tc>
          <w:tcPr>
            <w:tcW w:type="dxa" w:w="2880"/>
          </w:tcPr>
          <w:p>
            <w:r>
              <w:t>17</w:t>
            </w:r>
          </w:p>
        </w:tc>
      </w:tr>
      <w:tr>
        <w:tc>
          <w:tcPr>
            <w:tcW w:type="dxa" w:w="2880"/>
          </w:tcPr>
          <w:p>
            <w:r>
              <w:t>오산대학교</w:t>
            </w:r>
          </w:p>
        </w:tc>
        <w:tc>
          <w:tcPr>
            <w:tcW w:type="dxa" w:w="2880"/>
          </w:tcPr>
          <w:p>
            <w:r>
              <w:t>퀴즈 - 사용자 검색 기능 추가</w:t>
            </w:r>
          </w:p>
        </w:tc>
        <w:tc>
          <w:tcPr>
            <w:tcW w:type="dxa" w:w="2880"/>
          </w:tcPr>
          <w:p>
            <w:r>
              <w:t>18</w:t>
            </w:r>
          </w:p>
        </w:tc>
      </w:tr>
      <w:tr>
        <w:tc>
          <w:tcPr>
            <w:tcW w:type="dxa" w:w="2880"/>
          </w:tcPr>
          <w:p>
            <w:r>
              <w:t>오산대학교</w:t>
            </w:r>
          </w:p>
        </w:tc>
        <w:tc>
          <w:tcPr>
            <w:tcW w:type="dxa" w:w="2880"/>
          </w:tcPr>
          <w:p>
            <w:r>
              <w:t>퀴즈 채점 오류</w:t>
            </w:r>
          </w:p>
        </w:tc>
        <w:tc>
          <w:tcPr>
            <w:tcW w:type="dxa" w:w="2880"/>
          </w:tcPr>
          <w:p>
            <w:r>
              <w:t>19</w:t>
            </w:r>
          </w:p>
        </w:tc>
      </w:tr>
      <w:tr>
        <w:tc>
          <w:tcPr>
            <w:tcW w:type="dxa" w:w="2880"/>
          </w:tcPr>
          <w:p>
            <w:r>
              <w:t>오산대학교</w:t>
            </w:r>
          </w:p>
        </w:tc>
        <w:tc>
          <w:tcPr>
            <w:tcW w:type="dxa" w:w="2880"/>
          </w:tcPr>
          <w:p>
            <w:r>
              <w:t>이러닝콘텐츠등록 가능 문의</w:t>
            </w:r>
          </w:p>
        </w:tc>
        <w:tc>
          <w:tcPr>
            <w:tcW w:type="dxa" w:w="2880"/>
          </w:tcPr>
          <w:p>
            <w:r>
              <w:t>20</w:t>
            </w:r>
          </w:p>
        </w:tc>
      </w:tr>
      <w:tr>
        <w:tc>
          <w:tcPr>
            <w:tcW w:type="dxa" w:w="2880"/>
          </w:tcPr>
          <w:p>
            <w:r>
              <w:t>오산대학교</w:t>
            </w:r>
          </w:p>
        </w:tc>
        <w:tc>
          <w:tcPr>
            <w:tcW w:type="dxa" w:w="2880"/>
          </w:tcPr>
          <w:p>
            <w:r>
              <w:t>퀴즈 관련  $ 사용법 문의</w:t>
            </w:r>
          </w:p>
        </w:tc>
        <w:tc>
          <w:tcPr>
            <w:tcW w:type="dxa" w:w="2880"/>
          </w:tcPr>
          <w:p>
            <w:r>
              <w:t>21</w:t>
            </w:r>
          </w:p>
        </w:tc>
      </w:tr>
      <w:tr>
        <w:tc>
          <w:tcPr>
            <w:tcW w:type="dxa" w:w="2880"/>
          </w:tcPr>
          <w:p>
            <w:r>
              <w:t>오산대학교</w:t>
            </w:r>
          </w:p>
        </w:tc>
        <w:tc>
          <w:tcPr>
            <w:tcW w:type="dxa" w:w="2880"/>
          </w:tcPr>
          <w:p>
            <w:r>
              <w:t>진도현황(영상 학습 기록) 문의</w:t>
            </w:r>
          </w:p>
        </w:tc>
        <w:tc>
          <w:tcPr>
            <w:tcW w:type="dxa" w:w="2880"/>
          </w:tcPr>
          <w:p>
            <w:r>
              <w:t>22</w:t>
            </w:r>
          </w:p>
        </w:tc>
      </w:tr>
      <w:tr>
        <w:tc>
          <w:tcPr>
            <w:tcW w:type="dxa" w:w="2880"/>
          </w:tcPr>
          <w:p>
            <w:r>
              <w:t>오산대학교</w:t>
            </w:r>
          </w:p>
        </w:tc>
        <w:tc>
          <w:tcPr>
            <w:tcW w:type="dxa" w:w="2880"/>
          </w:tcPr>
          <w:p>
            <w:r>
              <w:t>통계 요청</w:t>
            </w:r>
          </w:p>
        </w:tc>
        <w:tc>
          <w:tcPr>
            <w:tcW w:type="dxa" w:w="2880"/>
          </w:tcPr>
          <w:p>
            <w:r>
              <w:t>23</w:t>
            </w:r>
          </w:p>
        </w:tc>
      </w:tr>
      <w:tr>
        <w:tc>
          <w:tcPr>
            <w:tcW w:type="dxa" w:w="2880"/>
          </w:tcPr>
          <w:p>
            <w:r>
              <w:t>오산대학교</w:t>
            </w:r>
          </w:p>
        </w:tc>
        <w:tc>
          <w:tcPr>
            <w:tcW w:type="dxa" w:w="2880"/>
          </w:tcPr>
          <w:p>
            <w:r>
              <w:t>비교과 강좌 분류명 추가 요청</w:t>
            </w:r>
          </w:p>
        </w:tc>
        <w:tc>
          <w:tcPr>
            <w:tcW w:type="dxa" w:w="2880"/>
          </w:tcPr>
          <w:p>
            <w:r>
              <w:t>24</w:t>
            </w:r>
          </w:p>
        </w:tc>
      </w:tr>
      <w:tr>
        <w:tc>
          <w:tcPr>
            <w:tcW w:type="dxa" w:w="2880"/>
          </w:tcPr>
          <w:p>
            <w:r>
              <w:t>오산대학교</w:t>
            </w:r>
          </w:p>
        </w:tc>
        <w:tc>
          <w:tcPr>
            <w:tcW w:type="dxa" w:w="2880"/>
          </w:tcPr>
          <w:p>
            <w:r>
              <w:t>외부 사용자 등록 문의</w:t>
            </w:r>
          </w:p>
        </w:tc>
        <w:tc>
          <w:tcPr>
            <w:tcW w:type="dxa" w:w="2880"/>
          </w:tcPr>
          <w:p>
            <w:r>
              <w:t>25</w:t>
            </w:r>
          </w:p>
        </w:tc>
      </w:tr>
      <w:tr>
        <w:tc>
          <w:tcPr>
            <w:tcW w:type="dxa" w:w="2880"/>
          </w:tcPr>
          <w:p>
            <w:r>
              <w:t>오산대학교</w:t>
            </w:r>
          </w:p>
        </w:tc>
        <w:tc>
          <w:tcPr>
            <w:tcW w:type="dxa" w:w="2880"/>
          </w:tcPr>
          <w:p>
            <w:r>
              <w:t>진도체크 확인</w:t>
            </w:r>
          </w:p>
        </w:tc>
        <w:tc>
          <w:tcPr>
            <w:tcW w:type="dxa" w:w="2880"/>
          </w:tcPr>
          <w:p>
            <w:r>
              <w:t>26</w:t>
            </w:r>
          </w:p>
        </w:tc>
      </w:tr>
      <w:tr>
        <w:tc>
          <w:tcPr>
            <w:tcW w:type="dxa" w:w="2880"/>
          </w:tcPr>
          <w:p>
            <w:r>
              <w:t>오산대학교</w:t>
            </w:r>
          </w:p>
        </w:tc>
        <w:tc>
          <w:tcPr>
            <w:tcW w:type="dxa" w:w="2880"/>
          </w:tcPr>
          <w:p>
            <w:r>
              <w:t>참여자 목록과 이력현황 순서</w:t>
            </w:r>
          </w:p>
        </w:tc>
        <w:tc>
          <w:tcPr>
            <w:tcW w:type="dxa" w:w="2880"/>
          </w:tcPr>
          <w:p>
            <w:r>
              <w:t>27</w:t>
            </w:r>
          </w:p>
        </w:tc>
      </w:tr>
      <w:tr>
        <w:tc>
          <w:tcPr>
            <w:tcW w:type="dxa" w:w="2880"/>
          </w:tcPr>
          <w:p>
            <w:r>
              <w:t>오산대학교</w:t>
            </w:r>
          </w:p>
        </w:tc>
        <w:tc>
          <w:tcPr>
            <w:tcW w:type="dxa" w:w="2880"/>
          </w:tcPr>
          <w:p>
            <w:r>
              <w:t>영상 학습 기록 문의</w:t>
            </w:r>
          </w:p>
        </w:tc>
        <w:tc>
          <w:tcPr>
            <w:tcW w:type="dxa" w:w="2880"/>
          </w:tcPr>
          <w:p>
            <w:r>
              <w:t>28</w:t>
            </w:r>
          </w:p>
        </w:tc>
      </w:tr>
      <w:tr>
        <w:tc>
          <w:tcPr>
            <w:tcW w:type="dxa" w:w="2880"/>
          </w:tcPr>
          <w:p>
            <w:r>
              <w:t>오산대학교</w:t>
            </w:r>
          </w:p>
        </w:tc>
        <w:tc>
          <w:tcPr>
            <w:tcW w:type="dxa" w:w="2880"/>
          </w:tcPr>
          <w:p>
            <w:r>
              <w:t>자율강좌 수강생 일괄 등록 방법 문의</w:t>
            </w:r>
          </w:p>
        </w:tc>
        <w:tc>
          <w:tcPr>
            <w:tcW w:type="dxa" w:w="2880"/>
          </w:tcPr>
          <w:p>
            <w:r>
              <w:t>29</w:t>
            </w:r>
          </w:p>
        </w:tc>
      </w:tr>
      <w:tr>
        <w:tc>
          <w:tcPr>
            <w:tcW w:type="dxa" w:w="2880"/>
          </w:tcPr>
          <w:p>
            <w:r>
              <w:t>오산대학교</w:t>
            </w:r>
          </w:p>
        </w:tc>
        <w:tc>
          <w:tcPr>
            <w:tcW w:type="dxa" w:w="2880"/>
          </w:tcPr>
          <w:p>
            <w:r>
              <w:t>진도현황 문의</w:t>
            </w:r>
          </w:p>
        </w:tc>
        <w:tc>
          <w:tcPr>
            <w:tcW w:type="dxa" w:w="2880"/>
          </w:tcPr>
          <w:p>
            <w:r>
              <w:t>30</w:t>
            </w:r>
          </w:p>
        </w:tc>
      </w:tr>
      <w:tr>
        <w:tc>
          <w:tcPr>
            <w:tcW w:type="dxa" w:w="2880"/>
          </w:tcPr>
          <w:p>
            <w:r>
              <w:t>오산대학교</w:t>
            </w:r>
          </w:p>
        </w:tc>
        <w:tc>
          <w:tcPr>
            <w:tcW w:type="dxa" w:w="2880"/>
          </w:tcPr>
          <w:p>
            <w:r>
              <w:t>수료증 발급 기능 문의</w:t>
            </w:r>
          </w:p>
        </w:tc>
        <w:tc>
          <w:tcPr>
            <w:tcW w:type="dxa" w:w="2880"/>
          </w:tcPr>
          <w:p>
            <w:r>
              <w:t>31</w:t>
            </w:r>
          </w:p>
        </w:tc>
      </w:tr>
      <w:tr>
        <w:tc>
          <w:tcPr>
            <w:tcW w:type="dxa" w:w="2880"/>
          </w:tcPr>
          <w:p>
            <w:r>
              <w:t>오산대학교</w:t>
            </w:r>
          </w:p>
        </w:tc>
        <w:tc>
          <w:tcPr>
            <w:tcW w:type="dxa" w:w="2880"/>
          </w:tcPr>
          <w:p>
            <w:r>
              <w:t>문의(쪽지, SMS)</w:t>
            </w:r>
          </w:p>
        </w:tc>
        <w:tc>
          <w:tcPr>
            <w:tcW w:type="dxa" w:w="2880"/>
          </w:tcPr>
          <w:p>
            <w:r>
              <w:t>32</w:t>
            </w:r>
          </w:p>
        </w:tc>
      </w:tr>
      <w:tr>
        <w:tc>
          <w:tcPr>
            <w:tcW w:type="dxa" w:w="2880"/>
          </w:tcPr>
          <w:p>
            <w:r>
              <w:t>오산대학교</w:t>
            </w:r>
          </w:p>
        </w:tc>
        <w:tc>
          <w:tcPr>
            <w:tcW w:type="dxa" w:w="2880"/>
          </w:tcPr>
          <w:p>
            <w:r>
              <w:t>자율강좌 비번 명칭</w:t>
            </w:r>
          </w:p>
        </w:tc>
        <w:tc>
          <w:tcPr>
            <w:tcW w:type="dxa" w:w="2880"/>
          </w:tcPr>
          <w:p>
            <w:r>
              <w:t>33</w:t>
            </w:r>
          </w:p>
        </w:tc>
      </w:tr>
      <w:tr>
        <w:tc>
          <w:tcPr>
            <w:tcW w:type="dxa" w:w="2880"/>
          </w:tcPr>
          <w:p>
            <w:r>
              <w:t>오산대학교</w:t>
            </w:r>
          </w:p>
        </w:tc>
        <w:tc>
          <w:tcPr>
            <w:tcW w:type="dxa" w:w="2880"/>
          </w:tcPr>
          <w:p>
            <w:r>
              <w:t>강좌 숨김으로 설정하면 교수자에게도 안보임</w:t>
            </w:r>
          </w:p>
        </w:tc>
        <w:tc>
          <w:tcPr>
            <w:tcW w:type="dxa" w:w="2880"/>
          </w:tcPr>
          <w:p>
            <w:r>
              <w:t>34</w:t>
            </w:r>
          </w:p>
        </w:tc>
      </w:tr>
      <w:tr>
        <w:tc>
          <w:tcPr>
            <w:tcW w:type="dxa" w:w="2880"/>
          </w:tcPr>
          <w:p>
            <w:r>
              <w:t>오산대학교</w:t>
            </w:r>
          </w:p>
        </w:tc>
        <w:tc>
          <w:tcPr>
            <w:tcW w:type="dxa" w:w="2880"/>
          </w:tcPr>
          <w:p>
            <w:r>
              <w:t>특정 영상 진도 현황 문의</w:t>
            </w:r>
          </w:p>
        </w:tc>
        <w:tc>
          <w:tcPr>
            <w:tcW w:type="dxa" w:w="2880"/>
          </w:tcPr>
          <w:p>
            <w:r>
              <w:t>35</w:t>
            </w:r>
          </w:p>
        </w:tc>
      </w:tr>
      <w:tr>
        <w:tc>
          <w:tcPr>
            <w:tcW w:type="dxa" w:w="2880"/>
          </w:tcPr>
          <w:p>
            <w:r>
              <w:t>오산대학교</w:t>
            </w:r>
          </w:p>
        </w:tc>
        <w:tc>
          <w:tcPr>
            <w:tcW w:type="dxa" w:w="2880"/>
          </w:tcPr>
          <w:p>
            <w:r>
              <w:t>진도 현황 문의</w:t>
            </w:r>
          </w:p>
        </w:tc>
        <w:tc>
          <w:tcPr>
            <w:tcW w:type="dxa" w:w="2880"/>
          </w:tcPr>
          <w:p>
            <w:r>
              <w:t>36</w:t>
            </w:r>
          </w:p>
        </w:tc>
      </w:tr>
      <w:tr>
        <w:tc>
          <w:tcPr>
            <w:tcW w:type="dxa" w:w="2880"/>
          </w:tcPr>
          <w:p>
            <w:r>
              <w:t>오산대학교</w:t>
            </w:r>
          </w:p>
        </w:tc>
        <w:tc>
          <w:tcPr>
            <w:tcW w:type="dxa" w:w="2880"/>
          </w:tcPr>
          <w:p>
            <w:r>
              <w:t>접속 기록, 진도 현황 문의</w:t>
            </w:r>
          </w:p>
        </w:tc>
        <w:tc>
          <w:tcPr>
            <w:tcW w:type="dxa" w:w="2880"/>
          </w:tcPr>
          <w:p>
            <w:r>
              <w:t>37</w:t>
            </w:r>
          </w:p>
        </w:tc>
      </w:tr>
      <w:tr>
        <w:tc>
          <w:tcPr>
            <w:tcW w:type="dxa" w:w="2880"/>
          </w:tcPr>
          <w:p>
            <w:r>
              <w:t>오산대학교</w:t>
            </w:r>
          </w:p>
        </w:tc>
        <w:tc>
          <w:tcPr>
            <w:tcW w:type="dxa" w:w="2880"/>
          </w:tcPr>
          <w:p>
            <w:r>
              <w:t>강좌 메타 데이터</w:t>
            </w:r>
          </w:p>
        </w:tc>
        <w:tc>
          <w:tcPr>
            <w:tcW w:type="dxa" w:w="2880"/>
          </w:tcPr>
          <w:p>
            <w:r>
              <w:t>38</w:t>
            </w:r>
          </w:p>
        </w:tc>
      </w:tr>
      <w:tr>
        <w:tc>
          <w:tcPr>
            <w:tcW w:type="dxa" w:w="2880"/>
          </w:tcPr>
          <w:p>
            <w:r>
              <w:t>오산대학교</w:t>
            </w:r>
          </w:p>
        </w:tc>
        <w:tc>
          <w:tcPr>
            <w:tcW w:type="dxa" w:w="2880"/>
          </w:tcPr>
          <w:p>
            <w:r>
              <w:t>학습진도현황 확인</w:t>
            </w:r>
          </w:p>
        </w:tc>
        <w:tc>
          <w:tcPr>
            <w:tcW w:type="dxa" w:w="2880"/>
          </w:tcPr>
          <w:p>
            <w:r>
              <w:t>39</w:t>
            </w:r>
          </w:p>
        </w:tc>
      </w:tr>
      <w:tr>
        <w:tc>
          <w:tcPr>
            <w:tcW w:type="dxa" w:w="2880"/>
          </w:tcPr>
          <w:p>
            <w:r>
              <w:t>오산대학교</w:t>
            </w:r>
          </w:p>
        </w:tc>
        <w:tc>
          <w:tcPr>
            <w:tcW w:type="dxa" w:w="2880"/>
          </w:tcPr>
          <w:p>
            <w:r>
              <w:t>진도현황 문의</w:t>
            </w:r>
          </w:p>
        </w:tc>
        <w:tc>
          <w:tcPr>
            <w:tcW w:type="dxa" w:w="2880"/>
          </w:tcPr>
          <w:p>
            <w:r>
              <w:t>40</w:t>
            </w:r>
          </w:p>
        </w:tc>
      </w:tr>
      <w:tr>
        <w:tc>
          <w:tcPr>
            <w:tcW w:type="dxa" w:w="2880"/>
          </w:tcPr>
          <w:p>
            <w:r>
              <w:t>오산대학교</w:t>
            </w:r>
          </w:p>
        </w:tc>
        <w:tc>
          <w:tcPr>
            <w:tcW w:type="dxa" w:w="2880"/>
          </w:tcPr>
          <w:p>
            <w:r>
              <w:t>진도문의</w:t>
            </w:r>
          </w:p>
        </w:tc>
        <w:tc>
          <w:tcPr>
            <w:tcW w:type="dxa" w:w="2880"/>
          </w:tcPr>
          <w:p>
            <w:r>
              <w:t>41</w:t>
            </w:r>
          </w:p>
        </w:tc>
      </w:tr>
      <w:tr>
        <w:tc>
          <w:tcPr>
            <w:tcW w:type="dxa" w:w="2880"/>
          </w:tcPr>
          <w:p>
            <w:r>
              <w:t>오산대학교</w:t>
            </w:r>
          </w:p>
        </w:tc>
        <w:tc>
          <w:tcPr>
            <w:tcW w:type="dxa" w:w="2880"/>
          </w:tcPr>
          <w:p>
            <w:r>
              <w:t>과제 삭제 후 복구 문의</w:t>
            </w:r>
          </w:p>
        </w:tc>
        <w:tc>
          <w:tcPr>
            <w:tcW w:type="dxa" w:w="2880"/>
          </w:tcPr>
          <w:p>
            <w:r>
              <w:t>42</w:t>
            </w:r>
          </w:p>
        </w:tc>
      </w:tr>
      <w:tr>
        <w:tc>
          <w:tcPr>
            <w:tcW w:type="dxa" w:w="2880"/>
          </w:tcPr>
          <w:p>
            <w:r>
              <w:t>오산대학교</w:t>
            </w:r>
          </w:p>
        </w:tc>
        <w:tc>
          <w:tcPr>
            <w:tcW w:type="dxa" w:w="2880"/>
          </w:tcPr>
          <w:p>
            <w:r>
              <w:t>진도현황 문의(전제은)</w:t>
            </w:r>
          </w:p>
        </w:tc>
        <w:tc>
          <w:tcPr>
            <w:tcW w:type="dxa" w:w="2880"/>
          </w:tcPr>
          <w:p>
            <w:r>
              <w:t>43</w:t>
            </w:r>
          </w:p>
        </w:tc>
      </w:tr>
      <w:tr>
        <w:tc>
          <w:tcPr>
            <w:tcW w:type="dxa" w:w="2880"/>
          </w:tcPr>
          <w:p>
            <w:r>
              <w:t>오산대학교</w:t>
            </w:r>
          </w:p>
        </w:tc>
        <w:tc>
          <w:tcPr>
            <w:tcW w:type="dxa" w:w="2880"/>
          </w:tcPr>
          <w:p>
            <w:r>
              <w:t>진도현황 및 접속기록 문의</w:t>
            </w:r>
          </w:p>
        </w:tc>
        <w:tc>
          <w:tcPr>
            <w:tcW w:type="dxa" w:w="2880"/>
          </w:tcPr>
          <w:p>
            <w:r>
              <w:t>44</w:t>
            </w:r>
          </w:p>
        </w:tc>
      </w:tr>
      <w:tr>
        <w:tc>
          <w:tcPr>
            <w:tcW w:type="dxa" w:w="2880"/>
          </w:tcPr>
          <w:p>
            <w:r>
              <w:t>오산대학교</w:t>
            </w:r>
          </w:p>
        </w:tc>
        <w:tc>
          <w:tcPr>
            <w:tcW w:type="dxa" w:w="2880"/>
          </w:tcPr>
          <w:p>
            <w:r>
              <w:t>진도현황 인정 처리 한꺼번에 하는 방법</w:t>
            </w:r>
          </w:p>
        </w:tc>
        <w:tc>
          <w:tcPr>
            <w:tcW w:type="dxa" w:w="2880"/>
          </w:tcPr>
          <w:p>
            <w:r>
              <w:t>45</w:t>
            </w:r>
          </w:p>
        </w:tc>
      </w:tr>
      <w:tr>
        <w:tc>
          <w:tcPr>
            <w:tcW w:type="dxa" w:w="2880"/>
          </w:tcPr>
          <w:p>
            <w:r>
              <w:t>오산대학교</w:t>
            </w:r>
          </w:p>
        </w:tc>
        <w:tc>
          <w:tcPr>
            <w:tcW w:type="dxa" w:w="2880"/>
          </w:tcPr>
          <w:p>
            <w:r>
              <w:t>1학기 강좌 관련 문의</w:t>
            </w:r>
          </w:p>
        </w:tc>
        <w:tc>
          <w:tcPr>
            <w:tcW w:type="dxa" w:w="2880"/>
          </w:tcPr>
          <w:p>
            <w:r>
              <w:t>46</w:t>
            </w:r>
          </w:p>
        </w:tc>
      </w:tr>
      <w:tr>
        <w:tc>
          <w:tcPr>
            <w:tcW w:type="dxa" w:w="2880"/>
          </w:tcPr>
          <w:p>
            <w:r>
              <w:t>우석대학교</w:t>
            </w:r>
          </w:p>
        </w:tc>
        <w:tc>
          <w:tcPr>
            <w:tcW w:type="dxa" w:w="2880"/>
          </w:tcPr>
          <w:p>
            <w:r>
              <w:t>[공지] 서비스데스크 작성방법</w:t>
            </w:r>
          </w:p>
        </w:tc>
        <w:tc>
          <w:tcPr>
            <w:tcW w:type="dxa" w:w="2880"/>
          </w:tcPr>
          <w:p>
            <w:r>
              <w:t>1</w:t>
            </w:r>
          </w:p>
        </w:tc>
      </w:tr>
      <w:tr>
        <w:tc>
          <w:tcPr>
            <w:tcW w:type="dxa" w:w="2880"/>
          </w:tcPr>
          <w:p>
            <w:r>
              <w:t>우석대학교</w:t>
            </w:r>
          </w:p>
        </w:tc>
        <w:tc>
          <w:tcPr>
            <w:tcW w:type="dxa" w:w="2880"/>
          </w:tcPr>
          <w:p>
            <w:r>
              <w:t>SSO연결 및 오류 확인 요청</w:t>
            </w:r>
          </w:p>
        </w:tc>
        <w:tc>
          <w:tcPr>
            <w:tcW w:type="dxa" w:w="2880"/>
          </w:tcPr>
          <w:p>
            <w:r>
              <w:t>2</w:t>
            </w:r>
          </w:p>
        </w:tc>
      </w:tr>
      <w:tr>
        <w:tc>
          <w:tcPr>
            <w:tcW w:type="dxa" w:w="2880"/>
          </w:tcPr>
          <w:p>
            <w:r>
              <w:t>우석대학교</w:t>
            </w:r>
          </w:p>
        </w:tc>
        <w:tc>
          <w:tcPr>
            <w:tcW w:type="dxa" w:w="2880"/>
          </w:tcPr>
          <w:p>
            <w:r>
              <w:t>LMS 시스템 보강 추가 관련 기간 설정 확인 요청..</w:t>
            </w:r>
          </w:p>
        </w:tc>
        <w:tc>
          <w:tcPr>
            <w:tcW w:type="dxa" w:w="2880"/>
          </w:tcPr>
          <w:p>
            <w:r>
              <w:t>3</w:t>
            </w:r>
          </w:p>
        </w:tc>
      </w:tr>
      <w:tr>
        <w:tc>
          <w:tcPr>
            <w:tcW w:type="dxa" w:w="2880"/>
          </w:tcPr>
          <w:p>
            <w:r>
              <w:t>우석대학교</w:t>
            </w:r>
          </w:p>
        </w:tc>
        <w:tc>
          <w:tcPr>
            <w:tcW w:type="dxa" w:w="2880"/>
          </w:tcPr>
          <w:p>
            <w:r>
              <w:t>LMS 계절학기 연동 가능 확인 요청</w:t>
            </w:r>
          </w:p>
        </w:tc>
        <w:tc>
          <w:tcPr>
            <w:tcW w:type="dxa" w:w="2880"/>
          </w:tcPr>
          <w:p>
            <w:r>
              <w:t>4</w:t>
            </w:r>
          </w:p>
        </w:tc>
      </w:tr>
      <w:tr>
        <w:tc>
          <w:tcPr>
            <w:tcW w:type="dxa" w:w="2880"/>
          </w:tcPr>
          <w:p>
            <w:r>
              <w:t>우석대학교</w:t>
            </w:r>
          </w:p>
        </w:tc>
        <w:tc>
          <w:tcPr>
            <w:tcW w:type="dxa" w:w="2880"/>
          </w:tcPr>
          <w:p>
            <w:r>
              <w:t>[강의평가] 강의평가 양식 검토 결과 요청</w:t>
            </w:r>
          </w:p>
        </w:tc>
        <w:tc>
          <w:tcPr>
            <w:tcW w:type="dxa" w:w="2880"/>
          </w:tcPr>
          <w:p>
            <w:r>
              <w:t>5</w:t>
            </w:r>
          </w:p>
        </w:tc>
      </w:tr>
      <w:tr>
        <w:tc>
          <w:tcPr>
            <w:tcW w:type="dxa" w:w="2880"/>
          </w:tcPr>
          <w:p>
            <w:r>
              <w:t>우석대학교</w:t>
            </w:r>
          </w:p>
        </w:tc>
        <w:tc>
          <w:tcPr>
            <w:tcW w:type="dxa" w:w="2880"/>
          </w:tcPr>
          <w:p>
            <w:r>
              <w:t>[통합상담시스템] 상담 신청자 상태 전환 과정 간소화</w:t>
            </w:r>
          </w:p>
        </w:tc>
        <w:tc>
          <w:tcPr>
            <w:tcW w:type="dxa" w:w="2880"/>
          </w:tcPr>
          <w:p>
            <w:r>
              <w:t>6</w:t>
            </w:r>
          </w:p>
        </w:tc>
      </w:tr>
      <w:tr>
        <w:tc>
          <w:tcPr>
            <w:tcW w:type="dxa" w:w="2880"/>
          </w:tcPr>
          <w:p>
            <w:r>
              <w:t>우석대학교</w:t>
            </w:r>
          </w:p>
        </w:tc>
        <w:tc>
          <w:tcPr>
            <w:tcW w:type="dxa" w:w="2880"/>
          </w:tcPr>
          <w:p>
            <w:r>
              <w:t>[통합상담 시스템] 상담 통계에서 상담자 구분 정보 컬럼 누락</w:t>
            </w:r>
          </w:p>
        </w:tc>
        <w:tc>
          <w:tcPr>
            <w:tcW w:type="dxa" w:w="2880"/>
          </w:tcPr>
          <w:p>
            <w:r>
              <w:t>7</w:t>
            </w:r>
          </w:p>
        </w:tc>
      </w:tr>
      <w:tr>
        <w:tc>
          <w:tcPr>
            <w:tcW w:type="dxa" w:w="2880"/>
          </w:tcPr>
          <w:p>
            <w:r>
              <w:t>우석대학교</w:t>
            </w:r>
          </w:p>
        </w:tc>
        <w:tc>
          <w:tcPr>
            <w:tcW w:type="dxa" w:w="2880"/>
          </w:tcPr>
          <w:p>
            <w:r>
              <w:t>[통합상담시스템] 통합상담시스템 이용자 교육 요청</w:t>
            </w:r>
          </w:p>
        </w:tc>
        <w:tc>
          <w:tcPr>
            <w:tcW w:type="dxa" w:w="2880"/>
          </w:tcPr>
          <w:p>
            <w:r>
              <w:t>8</w:t>
            </w:r>
          </w:p>
        </w:tc>
      </w:tr>
      <w:tr>
        <w:tc>
          <w:tcPr>
            <w:tcW w:type="dxa" w:w="2880"/>
          </w:tcPr>
          <w:p>
            <w:r>
              <w:t>우석대학교</w:t>
            </w:r>
          </w:p>
        </w:tc>
        <w:tc>
          <w:tcPr>
            <w:tcW w:type="dxa" w:w="2880"/>
          </w:tcPr>
          <w:p>
            <w:r>
              <w:t>교수학습지원센터 홈페이지 sso 연결이 안되고</w:t>
            </w:r>
          </w:p>
        </w:tc>
        <w:tc>
          <w:tcPr>
            <w:tcW w:type="dxa" w:w="2880"/>
          </w:tcPr>
          <w:p>
            <w:r>
              <w:t>9</w:t>
            </w:r>
          </w:p>
        </w:tc>
      </w:tr>
      <w:tr>
        <w:tc>
          <w:tcPr>
            <w:tcW w:type="dxa" w:w="2880"/>
          </w:tcPr>
          <w:p>
            <w:r>
              <w:t>우석대학교</w:t>
            </w:r>
          </w:p>
        </w:tc>
        <w:tc>
          <w:tcPr>
            <w:tcW w:type="dxa" w:w="2880"/>
          </w:tcPr>
          <w:p>
            <w:r>
              <w:t>LMS 원격수업관리에 미설정되어 있어서 문의</w:t>
            </w:r>
          </w:p>
        </w:tc>
        <w:tc>
          <w:tcPr>
            <w:tcW w:type="dxa" w:w="2880"/>
          </w:tcPr>
          <w:p>
            <w:r>
              <w:t>10</w:t>
            </w:r>
          </w:p>
        </w:tc>
      </w:tr>
      <w:tr>
        <w:tc>
          <w:tcPr>
            <w:tcW w:type="dxa" w:w="2880"/>
          </w:tcPr>
          <w:p>
            <w:r>
              <w:t>우석대학교</w:t>
            </w:r>
          </w:p>
        </w:tc>
        <w:tc>
          <w:tcPr>
            <w:tcW w:type="dxa" w:w="2880"/>
          </w:tcPr>
          <w:p>
            <w:r>
              <w:t>LMS 온라인 출석부와 전자출결시스템과의 연계 관련</w:t>
            </w:r>
          </w:p>
        </w:tc>
        <w:tc>
          <w:tcPr>
            <w:tcW w:type="dxa" w:w="2880"/>
          </w:tcPr>
          <w:p>
            <w:r>
              <w:t>11</w:t>
            </w:r>
          </w:p>
        </w:tc>
      </w:tr>
      <w:tr>
        <w:tc>
          <w:tcPr>
            <w:tcW w:type="dxa" w:w="2880"/>
          </w:tcPr>
          <w:p>
            <w:r>
              <w:t>우석대학교</w:t>
            </w:r>
          </w:p>
        </w:tc>
        <w:tc>
          <w:tcPr>
            <w:tcW w:type="dxa" w:w="2880"/>
          </w:tcPr>
          <w:p>
            <w:r>
              <w:t>LMS 퀴즈, 과제 등 업로드자료, 성적 결과 등 백업</w:t>
            </w:r>
          </w:p>
        </w:tc>
        <w:tc>
          <w:tcPr>
            <w:tcW w:type="dxa" w:w="2880"/>
          </w:tcPr>
          <w:p>
            <w:r>
              <w:t>12</w:t>
            </w:r>
          </w:p>
        </w:tc>
      </w:tr>
      <w:tr>
        <w:tc>
          <w:tcPr>
            <w:tcW w:type="dxa" w:w="2880"/>
          </w:tcPr>
          <w:p>
            <w:r>
              <w:t>우석대학교</w:t>
            </w:r>
          </w:p>
        </w:tc>
        <w:tc>
          <w:tcPr>
            <w:tcW w:type="dxa" w:w="2880"/>
          </w:tcPr>
          <w:p>
            <w:r>
              <w:t>[OER] 운영 사이트 - 콘텐츠 업로드</w:t>
            </w:r>
          </w:p>
        </w:tc>
        <w:tc>
          <w:tcPr>
            <w:tcW w:type="dxa" w:w="2880"/>
          </w:tcPr>
          <w:p>
            <w:r>
              <w:t>13</w:t>
            </w:r>
          </w:p>
        </w:tc>
      </w:tr>
      <w:tr>
        <w:tc>
          <w:tcPr>
            <w:tcW w:type="dxa" w:w="2880"/>
          </w:tcPr>
          <w:p>
            <w:r>
              <w:t>우석대학교</w:t>
            </w:r>
          </w:p>
        </w:tc>
        <w:tc>
          <w:tcPr>
            <w:tcW w:type="dxa" w:w="2880"/>
          </w:tcPr>
          <w:p>
            <w:r>
              <w:t>[OER] 운영 사이트 - 관리자 권한 관련</w:t>
            </w:r>
          </w:p>
        </w:tc>
        <w:tc>
          <w:tcPr>
            <w:tcW w:type="dxa" w:w="2880"/>
          </w:tcPr>
          <w:p>
            <w:r>
              <w:t>14</w:t>
            </w:r>
          </w:p>
        </w:tc>
      </w:tr>
      <w:tr>
        <w:tc>
          <w:tcPr>
            <w:tcW w:type="dxa" w:w="2880"/>
          </w:tcPr>
          <w:p>
            <w:r>
              <w:t>우석대학교</w:t>
            </w:r>
          </w:p>
        </w:tc>
        <w:tc>
          <w:tcPr>
            <w:tcW w:type="dxa" w:w="2880"/>
          </w:tcPr>
          <w:p>
            <w:r>
              <w:t>[LMS] 스마트학습관리 시스템 다운</w:t>
            </w:r>
          </w:p>
        </w:tc>
        <w:tc>
          <w:tcPr>
            <w:tcW w:type="dxa" w:w="2880"/>
          </w:tcPr>
          <w:p>
            <w:r>
              <w:t>15</w:t>
            </w:r>
          </w:p>
        </w:tc>
      </w:tr>
      <w:tr>
        <w:tc>
          <w:tcPr>
            <w:tcW w:type="dxa" w:w="2880"/>
          </w:tcPr>
          <w:p>
            <w:r>
              <w:t>우석대학교</w:t>
            </w:r>
          </w:p>
        </w:tc>
        <w:tc>
          <w:tcPr>
            <w:tcW w:type="dxa" w:w="2880"/>
          </w:tcPr>
          <w:p>
            <w:r>
              <w:t>[LMS] 자율강좌 운영자 변경 요청</w:t>
            </w:r>
          </w:p>
        </w:tc>
        <w:tc>
          <w:tcPr>
            <w:tcW w:type="dxa" w:w="2880"/>
          </w:tcPr>
          <w:p>
            <w:r>
              <w:t>16</w:t>
            </w:r>
          </w:p>
        </w:tc>
      </w:tr>
      <w:tr>
        <w:tc>
          <w:tcPr>
            <w:tcW w:type="dxa" w:w="2880"/>
          </w:tcPr>
          <w:p>
            <w:r>
              <w:t>우석대학교</w:t>
            </w:r>
          </w:p>
        </w:tc>
        <w:tc>
          <w:tcPr>
            <w:tcW w:type="dxa" w:w="2880"/>
          </w:tcPr>
          <w:p>
            <w:r>
              <w:t>[직원]혁신마일리지 시스템관련 자료 재발송합니다.</w:t>
            </w:r>
          </w:p>
        </w:tc>
        <w:tc>
          <w:tcPr>
            <w:tcW w:type="dxa" w:w="2880"/>
          </w:tcPr>
          <w:p>
            <w:r>
              <w:t>17</w:t>
            </w:r>
          </w:p>
        </w:tc>
      </w:tr>
      <w:tr>
        <w:tc>
          <w:tcPr>
            <w:tcW w:type="dxa" w:w="2880"/>
          </w:tcPr>
          <w:p>
            <w:r>
              <w:t>우석대학교</w:t>
            </w:r>
          </w:p>
        </w:tc>
        <w:tc>
          <w:tcPr>
            <w:tcW w:type="dxa" w:w="2880"/>
          </w:tcPr>
          <w:p>
            <w:r>
              <w:t>[w-mooc] 콘텐츠 저장 및 재생관련 문의</w:t>
            </w:r>
          </w:p>
        </w:tc>
        <w:tc>
          <w:tcPr>
            <w:tcW w:type="dxa" w:w="2880"/>
          </w:tcPr>
          <w:p>
            <w:r>
              <w:t>18</w:t>
            </w:r>
          </w:p>
        </w:tc>
      </w:tr>
      <w:tr>
        <w:tc>
          <w:tcPr>
            <w:tcW w:type="dxa" w:w="2880"/>
          </w:tcPr>
          <w:p>
            <w:r>
              <w:t>우석대학교</w:t>
            </w:r>
          </w:p>
        </w:tc>
        <w:tc>
          <w:tcPr>
            <w:tcW w:type="dxa" w:w="2880"/>
          </w:tcPr>
          <w:p>
            <w:r>
              <w:t>[LMS] 퀴즈 제출 기간이 안되었는데, 문제를 풀수 있는지 문의</w:t>
            </w:r>
          </w:p>
        </w:tc>
        <w:tc>
          <w:tcPr>
            <w:tcW w:type="dxa" w:w="2880"/>
          </w:tcPr>
          <w:p>
            <w:r>
              <w:t>19</w:t>
            </w:r>
          </w:p>
        </w:tc>
      </w:tr>
      <w:tr>
        <w:tc>
          <w:tcPr>
            <w:tcW w:type="dxa" w:w="2880"/>
          </w:tcPr>
          <w:p>
            <w:r>
              <w:t>우석대학교</w:t>
            </w:r>
          </w:p>
        </w:tc>
        <w:tc>
          <w:tcPr>
            <w:tcW w:type="dxa" w:w="2880"/>
          </w:tcPr>
          <w:p>
            <w:r>
              <w:t>[신호등 시스템] 학생 선별 조건 변경</w:t>
            </w:r>
          </w:p>
        </w:tc>
        <w:tc>
          <w:tcPr>
            <w:tcW w:type="dxa" w:w="2880"/>
          </w:tcPr>
          <w:p>
            <w:r>
              <w:t>20</w:t>
            </w:r>
          </w:p>
        </w:tc>
      </w:tr>
      <w:tr>
        <w:tc>
          <w:tcPr>
            <w:tcW w:type="dxa" w:w="2880"/>
          </w:tcPr>
          <w:p>
            <w:r>
              <w:t>우석대학교</w:t>
            </w:r>
          </w:p>
        </w:tc>
        <w:tc>
          <w:tcPr>
            <w:tcW w:type="dxa" w:w="2880"/>
          </w:tcPr>
          <w:p>
            <w:r>
              <w:t>[포트폴리오] 포트폴리오 수정 건</w:t>
            </w:r>
          </w:p>
        </w:tc>
        <w:tc>
          <w:tcPr>
            <w:tcW w:type="dxa" w:w="2880"/>
          </w:tcPr>
          <w:p>
            <w:r>
              <w:t>21</w:t>
            </w:r>
          </w:p>
        </w:tc>
      </w:tr>
      <w:tr>
        <w:tc>
          <w:tcPr>
            <w:tcW w:type="dxa" w:w="2880"/>
          </w:tcPr>
          <w:p>
            <w:r>
              <w:t>우석대학교</w:t>
            </w:r>
          </w:p>
        </w:tc>
        <w:tc>
          <w:tcPr>
            <w:tcW w:type="dxa" w:w="2880"/>
          </w:tcPr>
          <w:p>
            <w:r>
              <w:t>[OER] w-mooc 페이지 동영상 업로드 오류</w:t>
            </w:r>
          </w:p>
        </w:tc>
        <w:tc>
          <w:tcPr>
            <w:tcW w:type="dxa" w:w="2880"/>
          </w:tcPr>
          <w:p>
            <w:r>
              <w:t>22</w:t>
            </w:r>
          </w:p>
        </w:tc>
      </w:tr>
      <w:tr>
        <w:tc>
          <w:tcPr>
            <w:tcW w:type="dxa" w:w="2880"/>
          </w:tcPr>
          <w:p>
            <w:r>
              <w:t>우석대학교</w:t>
            </w:r>
          </w:p>
        </w:tc>
        <w:tc>
          <w:tcPr>
            <w:tcW w:type="dxa" w:w="2880"/>
          </w:tcPr>
          <w:p>
            <w:r>
              <w:t>[OER] LMS 메인 페이지에서  OER 페이지 연결작업 요청</w:t>
            </w:r>
          </w:p>
        </w:tc>
        <w:tc>
          <w:tcPr>
            <w:tcW w:type="dxa" w:w="2880"/>
          </w:tcPr>
          <w:p>
            <w:r>
              <w:t>23</w:t>
            </w:r>
          </w:p>
        </w:tc>
      </w:tr>
      <w:tr>
        <w:tc>
          <w:tcPr>
            <w:tcW w:type="dxa" w:w="2880"/>
          </w:tcPr>
          <w:p>
            <w:r>
              <w:t>우석대학교</w:t>
            </w:r>
          </w:p>
        </w:tc>
        <w:tc>
          <w:tcPr>
            <w:tcW w:type="dxa" w:w="2880"/>
          </w:tcPr>
          <w:p>
            <w:r>
              <w:t>[LMS] 이전 문의 사항 담당자 배정이 안되나요? 사업과 경영이야기 시험 오류 관련</w:t>
            </w:r>
          </w:p>
        </w:tc>
        <w:tc>
          <w:tcPr>
            <w:tcW w:type="dxa" w:w="2880"/>
          </w:tcPr>
          <w:p>
            <w:r>
              <w:t>24</w:t>
            </w:r>
          </w:p>
        </w:tc>
      </w:tr>
      <w:tr>
        <w:tc>
          <w:tcPr>
            <w:tcW w:type="dxa" w:w="2880"/>
          </w:tcPr>
          <w:p>
            <w:r>
              <w:t>우석대학교</w:t>
            </w:r>
          </w:p>
        </w:tc>
        <w:tc>
          <w:tcPr>
            <w:tcW w:type="dxa" w:w="2880"/>
          </w:tcPr>
          <w:p>
            <w:r>
              <w:t>[LMS] 통과점수와 동영상 재생 관련 문의</w:t>
            </w:r>
          </w:p>
        </w:tc>
        <w:tc>
          <w:tcPr>
            <w:tcW w:type="dxa" w:w="2880"/>
          </w:tcPr>
          <w:p>
            <w:r>
              <w:t>25</w:t>
            </w:r>
          </w:p>
        </w:tc>
      </w:tr>
      <w:tr>
        <w:tc>
          <w:tcPr>
            <w:tcW w:type="dxa" w:w="2880"/>
          </w:tcPr>
          <w:p>
            <w:r>
              <w:t>우석대학교</w:t>
            </w:r>
          </w:p>
        </w:tc>
        <w:tc>
          <w:tcPr>
            <w:tcW w:type="dxa" w:w="2880"/>
          </w:tcPr>
          <w:p>
            <w:r>
              <w:t>[LMS] LMS 메뉴탭에 공개강좌  활성화 추가 및 명칭 변경</w:t>
            </w:r>
          </w:p>
        </w:tc>
        <w:tc>
          <w:tcPr>
            <w:tcW w:type="dxa" w:w="2880"/>
          </w:tcPr>
          <w:p>
            <w:r>
              <w:t>26</w:t>
            </w:r>
          </w:p>
        </w:tc>
      </w:tr>
      <w:tr>
        <w:tc>
          <w:tcPr>
            <w:tcW w:type="dxa" w:w="2880"/>
          </w:tcPr>
          <w:p>
            <w:r>
              <w:t>우석대학교</w:t>
            </w:r>
          </w:p>
        </w:tc>
        <w:tc>
          <w:tcPr>
            <w:tcW w:type="dxa" w:w="2880"/>
          </w:tcPr>
          <w:p>
            <w:r>
              <w:t>[LMS] 비교과 강좌 현재 챔프 시스템과 연동 처리가 가능한가요?</w:t>
            </w:r>
          </w:p>
        </w:tc>
        <w:tc>
          <w:tcPr>
            <w:tcW w:type="dxa" w:w="2880"/>
          </w:tcPr>
          <w:p>
            <w:r>
              <w:t>27</w:t>
            </w:r>
          </w:p>
        </w:tc>
      </w:tr>
      <w:tr>
        <w:tc>
          <w:tcPr>
            <w:tcW w:type="dxa" w:w="2880"/>
          </w:tcPr>
          <w:p>
            <w:r>
              <w:t>우석대학교</w:t>
            </w:r>
          </w:p>
        </w:tc>
        <w:tc>
          <w:tcPr>
            <w:tcW w:type="dxa" w:w="2880"/>
          </w:tcPr>
          <w:p>
            <w:r>
              <w:t>[OER] W-MOOC 페이지 일반 회원가입 및 이수증 처리 기능 요청</w:t>
            </w:r>
          </w:p>
        </w:tc>
        <w:tc>
          <w:tcPr>
            <w:tcW w:type="dxa" w:w="2880"/>
          </w:tcPr>
          <w:p>
            <w:r>
              <w:t>28</w:t>
            </w:r>
          </w:p>
        </w:tc>
      </w:tr>
      <w:tr>
        <w:tc>
          <w:tcPr>
            <w:tcW w:type="dxa" w:w="2880"/>
          </w:tcPr>
          <w:p>
            <w:r>
              <w:t>우석대학교</w:t>
            </w:r>
          </w:p>
        </w:tc>
        <w:tc>
          <w:tcPr>
            <w:tcW w:type="dxa" w:w="2880"/>
          </w:tcPr>
          <w:p>
            <w:r>
              <w:t>[코스모스앱] 직원이면서 학생(대학원)인 경우 사용법 문의</w:t>
            </w:r>
          </w:p>
        </w:tc>
        <w:tc>
          <w:tcPr>
            <w:tcW w:type="dxa" w:w="2880"/>
          </w:tcPr>
          <w:p>
            <w:r>
              <w:t>29</w:t>
            </w:r>
          </w:p>
        </w:tc>
      </w:tr>
      <w:tr>
        <w:tc>
          <w:tcPr>
            <w:tcW w:type="dxa" w:w="2880"/>
          </w:tcPr>
          <w:p>
            <w:r>
              <w:t>우석대학교</w:t>
            </w:r>
          </w:p>
        </w:tc>
        <w:tc>
          <w:tcPr>
            <w:tcW w:type="dxa" w:w="2880"/>
          </w:tcPr>
          <w:p>
            <w:r>
              <w:t>[LMS] 퀴즈 - 결과 - 응답 에서 액셀저장시 IP 추가 요망</w:t>
            </w:r>
          </w:p>
        </w:tc>
        <w:tc>
          <w:tcPr>
            <w:tcW w:type="dxa" w:w="2880"/>
          </w:tcPr>
          <w:p>
            <w:r>
              <w:t>30</w:t>
            </w:r>
          </w:p>
        </w:tc>
      </w:tr>
      <w:tr>
        <w:tc>
          <w:tcPr>
            <w:tcW w:type="dxa" w:w="2880"/>
          </w:tcPr>
          <w:p>
            <w:r>
              <w:t>우석대학교</w:t>
            </w:r>
          </w:p>
        </w:tc>
        <w:tc>
          <w:tcPr>
            <w:tcW w:type="dxa" w:w="2880"/>
          </w:tcPr>
          <w:p>
            <w:r>
              <w:t>[취업통계] 취업통계프로그램  변경 관련 메일 확인 요청</w:t>
            </w:r>
          </w:p>
        </w:tc>
        <w:tc>
          <w:tcPr>
            <w:tcW w:type="dxa" w:w="2880"/>
          </w:tcPr>
          <w:p>
            <w:r>
              <w:t>31</w:t>
            </w:r>
          </w:p>
        </w:tc>
      </w:tr>
      <w:tr>
        <w:tc>
          <w:tcPr>
            <w:tcW w:type="dxa" w:w="2880"/>
          </w:tcPr>
          <w:p>
            <w:r>
              <w:t>우석대학교</w:t>
            </w:r>
          </w:p>
        </w:tc>
        <w:tc>
          <w:tcPr>
            <w:tcW w:type="dxa" w:w="2880"/>
          </w:tcPr>
          <w:p>
            <w:r>
              <w:t>[LMS] 과제 출제 시 제출차단에 관한 문의</w:t>
            </w:r>
          </w:p>
        </w:tc>
        <w:tc>
          <w:tcPr>
            <w:tcW w:type="dxa" w:w="2880"/>
          </w:tcPr>
          <w:p>
            <w:r>
              <w:t>32</w:t>
            </w:r>
          </w:p>
        </w:tc>
      </w:tr>
      <w:tr>
        <w:tc>
          <w:tcPr>
            <w:tcW w:type="dxa" w:w="2880"/>
          </w:tcPr>
          <w:p>
            <w:r>
              <w:t>우석대학교</w:t>
            </w:r>
          </w:p>
        </w:tc>
        <w:tc>
          <w:tcPr>
            <w:tcW w:type="dxa" w:w="2880"/>
          </w:tcPr>
          <w:p>
            <w:r>
              <w:t>[LMS] 온라인 출석부 기능 관련 문의</w:t>
            </w:r>
          </w:p>
        </w:tc>
        <w:tc>
          <w:tcPr>
            <w:tcW w:type="dxa" w:w="2880"/>
          </w:tcPr>
          <w:p>
            <w:r>
              <w:t>33</w:t>
            </w:r>
          </w:p>
        </w:tc>
      </w:tr>
      <w:tr>
        <w:tc>
          <w:tcPr>
            <w:tcW w:type="dxa" w:w="2880"/>
          </w:tcPr>
          <w:p>
            <w:r>
              <w:t>우석대학교</w:t>
            </w:r>
          </w:p>
        </w:tc>
        <w:tc>
          <w:tcPr>
            <w:tcW w:type="dxa" w:w="2880"/>
          </w:tcPr>
          <w:p>
            <w:r>
              <w:t>[LMS]W-MOOC 연결 베너 이미지 송부</w:t>
            </w:r>
          </w:p>
        </w:tc>
        <w:tc>
          <w:tcPr>
            <w:tcW w:type="dxa" w:w="2880"/>
          </w:tcPr>
          <w:p>
            <w:r>
              <w:t>34</w:t>
            </w:r>
          </w:p>
        </w:tc>
      </w:tr>
      <w:tr>
        <w:tc>
          <w:tcPr>
            <w:tcW w:type="dxa" w:w="2880"/>
          </w:tcPr>
          <w:p>
            <w:r>
              <w:t>우석대학교</w:t>
            </w:r>
          </w:p>
        </w:tc>
        <w:tc>
          <w:tcPr>
            <w:tcW w:type="dxa" w:w="2880"/>
          </w:tcPr>
          <w:p>
            <w:r>
              <w:t>[LMS</w:t>
            </w:r>
          </w:p>
        </w:tc>
        <w:tc>
          <w:tcPr>
            <w:tcW w:type="dxa" w:w="2880"/>
          </w:tcPr>
          <w:p>
            <w:r>
              <w:t>35</w:t>
            </w:r>
          </w:p>
        </w:tc>
      </w:tr>
      <w:tr>
        <w:tc>
          <w:tcPr>
            <w:tcW w:type="dxa" w:w="2880"/>
          </w:tcPr>
          <w:p>
            <w:r>
              <w:t>우석대학교</w:t>
            </w:r>
          </w:p>
        </w:tc>
        <w:tc>
          <w:tcPr>
            <w:tcW w:type="dxa" w:w="2880"/>
          </w:tcPr>
          <w:p>
            <w:r>
              <w:t>코스모스 관리자 비밀버호 변경방법 알려주시기 바랍니다.</w:t>
            </w:r>
          </w:p>
        </w:tc>
        <w:tc>
          <w:tcPr>
            <w:tcW w:type="dxa" w:w="2880"/>
          </w:tcPr>
          <w:p>
            <w:r>
              <w:t>1</w:t>
            </w:r>
          </w:p>
        </w:tc>
      </w:tr>
      <w:tr>
        <w:tc>
          <w:tcPr>
            <w:tcW w:type="dxa" w:w="2880"/>
          </w:tcPr>
          <w:p>
            <w:r>
              <w:t>우석대학교</w:t>
            </w:r>
          </w:p>
        </w:tc>
        <w:tc>
          <w:tcPr>
            <w:tcW w:type="dxa" w:w="2880"/>
          </w:tcPr>
          <w:p>
            <w:r>
              <w:t>pdf 뷰어 오류 및 수정 요청</w:t>
            </w:r>
          </w:p>
        </w:tc>
        <w:tc>
          <w:tcPr>
            <w:tcW w:type="dxa" w:w="2880"/>
          </w:tcPr>
          <w:p>
            <w:r>
              <w:t>2</w:t>
            </w:r>
          </w:p>
        </w:tc>
      </w:tr>
      <w:tr>
        <w:tc>
          <w:tcPr>
            <w:tcW w:type="dxa" w:w="2880"/>
          </w:tcPr>
          <w:p>
            <w:r>
              <w:t>우석대학교</w:t>
            </w:r>
          </w:p>
        </w:tc>
        <w:tc>
          <w:tcPr>
            <w:tcW w:type="dxa" w:w="2880"/>
          </w:tcPr>
          <w:p>
            <w:r>
              <w:t>진도체크 문의</w:t>
            </w:r>
          </w:p>
        </w:tc>
        <w:tc>
          <w:tcPr>
            <w:tcW w:type="dxa" w:w="2880"/>
          </w:tcPr>
          <w:p>
            <w:r>
              <w:t>3</w:t>
            </w:r>
          </w:p>
        </w:tc>
      </w:tr>
      <w:tr>
        <w:tc>
          <w:tcPr>
            <w:tcW w:type="dxa" w:w="2880"/>
          </w:tcPr>
          <w:p>
            <w:r>
              <w:t>우석대학교</w:t>
            </w:r>
          </w:p>
        </w:tc>
        <w:tc>
          <w:tcPr>
            <w:tcW w:type="dxa" w:w="2880"/>
          </w:tcPr>
          <w:p>
            <w:r>
              <w:t>메모장을 활용한 퀴즈 업로드</w:t>
            </w:r>
          </w:p>
        </w:tc>
        <w:tc>
          <w:tcPr>
            <w:tcW w:type="dxa" w:w="2880"/>
          </w:tcPr>
          <w:p>
            <w:r>
              <w:t>4</w:t>
            </w:r>
          </w:p>
        </w:tc>
      </w:tr>
      <w:tr>
        <w:tc>
          <w:tcPr>
            <w:tcW w:type="dxa" w:w="2880"/>
          </w:tcPr>
          <w:p>
            <w:r>
              <w:t>우석대학교</w:t>
            </w:r>
          </w:p>
        </w:tc>
        <w:tc>
          <w:tcPr>
            <w:tcW w:type="dxa" w:w="2880"/>
          </w:tcPr>
          <w:p>
            <w:r>
              <w:t>유트브 영상자료 학습확인 체킹 기능 방법 부탁드리니다.</w:t>
            </w:r>
          </w:p>
        </w:tc>
        <w:tc>
          <w:tcPr>
            <w:tcW w:type="dxa" w:w="2880"/>
          </w:tcPr>
          <w:p>
            <w:r>
              <w:t>5</w:t>
            </w:r>
          </w:p>
        </w:tc>
      </w:tr>
      <w:tr>
        <w:tc>
          <w:tcPr>
            <w:tcW w:type="dxa" w:w="2880"/>
          </w:tcPr>
          <w:p>
            <w:r>
              <w:t>우석대학교</w:t>
            </w:r>
          </w:p>
        </w:tc>
        <w:tc>
          <w:tcPr>
            <w:tcW w:type="dxa" w:w="2880"/>
          </w:tcPr>
          <w:p>
            <w:r>
              <w:t>두번쩨..출결 오류 또 있습니다</w:t>
            </w:r>
          </w:p>
        </w:tc>
        <w:tc>
          <w:tcPr>
            <w:tcW w:type="dxa" w:w="2880"/>
          </w:tcPr>
          <w:p>
            <w:r>
              <w:t>6</w:t>
            </w:r>
          </w:p>
        </w:tc>
      </w:tr>
      <w:tr>
        <w:tc>
          <w:tcPr>
            <w:tcW w:type="dxa" w:w="2880"/>
          </w:tcPr>
          <w:p>
            <w:r>
              <w:t>우석대학교</w:t>
            </w:r>
          </w:p>
        </w:tc>
        <w:tc>
          <w:tcPr>
            <w:tcW w:type="dxa" w:w="2880"/>
          </w:tcPr>
          <w:p>
            <w:r>
              <w:t>시험 기능 오류입니다. 오늘 오후중으로 해결 부탁드립니다.</w:t>
            </w:r>
          </w:p>
        </w:tc>
        <w:tc>
          <w:tcPr>
            <w:tcW w:type="dxa" w:w="2880"/>
          </w:tcPr>
          <w:p>
            <w:r>
              <w:t>7</w:t>
            </w:r>
          </w:p>
        </w:tc>
      </w:tr>
      <w:tr>
        <w:tc>
          <w:tcPr>
            <w:tcW w:type="dxa" w:w="2880"/>
          </w:tcPr>
          <w:p>
            <w:r>
              <w:t>우석대학교</w:t>
            </w:r>
          </w:p>
        </w:tc>
        <w:tc>
          <w:tcPr>
            <w:tcW w:type="dxa" w:w="2880"/>
          </w:tcPr>
          <w:p>
            <w:r>
              <w:t>화면 오류납니다. 확인 부탁드립니다.</w:t>
            </w:r>
          </w:p>
        </w:tc>
        <w:tc>
          <w:tcPr>
            <w:tcW w:type="dxa" w:w="2880"/>
          </w:tcPr>
          <w:p>
            <w:r>
              <w:t>8</w:t>
            </w:r>
          </w:p>
        </w:tc>
      </w:tr>
      <w:tr>
        <w:tc>
          <w:tcPr>
            <w:tcW w:type="dxa" w:w="2880"/>
          </w:tcPr>
          <w:p>
            <w:r>
              <w:t>우석대학교</w:t>
            </w:r>
          </w:p>
        </w:tc>
        <w:tc>
          <w:tcPr>
            <w:tcW w:type="dxa" w:w="2880"/>
          </w:tcPr>
          <w:p>
            <w:r>
              <w:t>온라인 출설부 기간설정 오류.. 확인 부탁드립니다.</w:t>
            </w:r>
          </w:p>
        </w:tc>
        <w:tc>
          <w:tcPr>
            <w:tcW w:type="dxa" w:w="2880"/>
          </w:tcPr>
          <w:p>
            <w:r>
              <w:t>9</w:t>
            </w:r>
          </w:p>
        </w:tc>
      </w:tr>
      <w:tr>
        <w:tc>
          <w:tcPr>
            <w:tcW w:type="dxa" w:w="2880"/>
          </w:tcPr>
          <w:p>
            <w:r>
              <w:t>우석대학교</w:t>
            </w:r>
          </w:p>
        </w:tc>
        <w:tc>
          <w:tcPr>
            <w:tcW w:type="dxa" w:w="2880"/>
          </w:tcPr>
          <w:p>
            <w:r>
              <w:t>퀴즈 시험이 미채점으로 나옵니다. 확인 부탁드립니다.</w:t>
            </w:r>
          </w:p>
        </w:tc>
        <w:tc>
          <w:tcPr>
            <w:tcW w:type="dxa" w:w="2880"/>
          </w:tcPr>
          <w:p>
            <w:r>
              <w:t>10</w:t>
            </w:r>
          </w:p>
        </w:tc>
      </w:tr>
      <w:tr>
        <w:tc>
          <w:tcPr>
            <w:tcW w:type="dxa" w:w="2880"/>
          </w:tcPr>
          <w:p>
            <w:r>
              <w:t>우석대학교</w:t>
            </w:r>
          </w:p>
        </w:tc>
        <w:tc>
          <w:tcPr>
            <w:tcW w:type="dxa" w:w="2880"/>
          </w:tcPr>
          <w:p>
            <w:r>
              <w:t>MONDAY 시스템 우석대 담당자 추가 요청</w:t>
            </w:r>
          </w:p>
        </w:tc>
        <w:tc>
          <w:tcPr>
            <w:tcW w:type="dxa" w:w="2880"/>
          </w:tcPr>
          <w:p>
            <w:r>
              <w:t>11</w:t>
            </w:r>
          </w:p>
        </w:tc>
      </w:tr>
      <w:tr>
        <w:tc>
          <w:tcPr>
            <w:tcW w:type="dxa" w:w="2880"/>
          </w:tcPr>
          <w:p>
            <w:r>
              <w:t>우석대학교</w:t>
            </w:r>
          </w:p>
        </w:tc>
        <w:tc>
          <w:tcPr>
            <w:tcW w:type="dxa" w:w="2880"/>
          </w:tcPr>
          <w:p>
            <w:r>
              <w:t>SMS 문자전송기능 오류 급합니다.</w:t>
            </w:r>
          </w:p>
        </w:tc>
        <w:tc>
          <w:tcPr>
            <w:tcW w:type="dxa" w:w="2880"/>
          </w:tcPr>
          <w:p>
            <w:r>
              <w:t>12</w:t>
            </w:r>
          </w:p>
        </w:tc>
      </w:tr>
      <w:tr>
        <w:tc>
          <w:tcPr>
            <w:tcW w:type="dxa" w:w="2880"/>
          </w:tcPr>
          <w:p>
            <w:r>
              <w:t>우석대학교</w:t>
            </w:r>
          </w:p>
        </w:tc>
        <w:tc>
          <w:tcPr>
            <w:tcW w:type="dxa" w:w="2880"/>
          </w:tcPr>
          <w:p>
            <w:r>
              <w:t>LMS 시스템 과제 제출관련 문의</w:t>
            </w:r>
          </w:p>
        </w:tc>
        <w:tc>
          <w:tcPr>
            <w:tcW w:type="dxa" w:w="2880"/>
          </w:tcPr>
          <w:p>
            <w:r>
              <w:t>13</w:t>
            </w:r>
          </w:p>
        </w:tc>
      </w:tr>
      <w:tr>
        <w:tc>
          <w:tcPr>
            <w:tcW w:type="dxa" w:w="2880"/>
          </w:tcPr>
          <w:p>
            <w:r>
              <w:t>우석대학교</w:t>
            </w:r>
          </w:p>
        </w:tc>
        <w:tc>
          <w:tcPr>
            <w:tcW w:type="dxa" w:w="2880"/>
          </w:tcPr>
          <w:p>
            <w:r>
              <w:t>LMS 시스템 문제은행 및 시험문제 문의</w:t>
            </w:r>
          </w:p>
        </w:tc>
        <w:tc>
          <w:tcPr>
            <w:tcW w:type="dxa" w:w="2880"/>
          </w:tcPr>
          <w:p>
            <w:r>
              <w:t>14</w:t>
            </w:r>
          </w:p>
        </w:tc>
      </w:tr>
      <w:tr>
        <w:tc>
          <w:tcPr>
            <w:tcW w:type="dxa" w:w="2880"/>
          </w:tcPr>
          <w:p>
            <w:r>
              <w:t>우석대학교</w:t>
            </w:r>
          </w:p>
        </w:tc>
        <w:tc>
          <w:tcPr>
            <w:tcW w:type="dxa" w:w="2880"/>
          </w:tcPr>
          <w:p>
            <w:r>
              <w:t>LMS  시스템 중간고사 퀴즈 오류 문의</w:t>
            </w:r>
          </w:p>
        </w:tc>
        <w:tc>
          <w:tcPr>
            <w:tcW w:type="dxa" w:w="2880"/>
          </w:tcPr>
          <w:p>
            <w:r>
              <w:t>15</w:t>
            </w:r>
          </w:p>
        </w:tc>
      </w:tr>
      <w:tr>
        <w:tc>
          <w:tcPr>
            <w:tcW w:type="dxa" w:w="2880"/>
          </w:tcPr>
          <w:p>
            <w:r>
              <w:t>우석대학교</w:t>
            </w:r>
          </w:p>
        </w:tc>
        <w:tc>
          <w:tcPr>
            <w:tcW w:type="dxa" w:w="2880"/>
          </w:tcPr>
          <w:p>
            <w:r>
              <w:t>1주차 수업을 들은 학생과 안들학생을 구분하여 문자나 메시지를 보내는 기능이 있나요?</w:t>
            </w:r>
          </w:p>
        </w:tc>
        <w:tc>
          <w:tcPr>
            <w:tcW w:type="dxa" w:w="2880"/>
          </w:tcPr>
          <w:p>
            <w:r>
              <w:t>16</w:t>
            </w:r>
          </w:p>
        </w:tc>
      </w:tr>
      <w:tr>
        <w:tc>
          <w:tcPr>
            <w:tcW w:type="dxa" w:w="2880"/>
          </w:tcPr>
          <w:p>
            <w:r>
              <w:t>우석대학교</w:t>
            </w:r>
          </w:p>
        </w:tc>
        <w:tc>
          <w:tcPr>
            <w:tcW w:type="dxa" w:w="2880"/>
          </w:tcPr>
          <w:p>
            <w:r>
              <w:t>LMS 시스템 퀴즈 시험 빈칸문제 오류</w:t>
            </w:r>
          </w:p>
        </w:tc>
        <w:tc>
          <w:tcPr>
            <w:tcW w:type="dxa" w:w="2880"/>
          </w:tcPr>
          <w:p>
            <w:r>
              <w:t>17</w:t>
            </w:r>
          </w:p>
        </w:tc>
      </w:tr>
      <w:tr>
        <w:tc>
          <w:tcPr>
            <w:tcW w:type="dxa" w:w="2880"/>
          </w:tcPr>
          <w:p>
            <w:r>
              <w:t>우석대학교</w:t>
            </w:r>
          </w:p>
        </w:tc>
        <w:tc>
          <w:tcPr>
            <w:tcW w:type="dxa" w:w="2880"/>
          </w:tcPr>
          <w:p>
            <w:r>
              <w:t>LMS  시스템 오탈자 수정 요청</w:t>
            </w:r>
          </w:p>
        </w:tc>
        <w:tc>
          <w:tcPr>
            <w:tcW w:type="dxa" w:w="2880"/>
          </w:tcPr>
          <w:p>
            <w:r>
              <w:t>18</w:t>
            </w:r>
          </w:p>
        </w:tc>
      </w:tr>
      <w:tr>
        <w:tc>
          <w:tcPr>
            <w:tcW w:type="dxa" w:w="2880"/>
          </w:tcPr>
          <w:p>
            <w:r>
              <w:t>우석대학교</w:t>
            </w:r>
          </w:p>
        </w:tc>
        <w:tc>
          <w:tcPr>
            <w:tcW w:type="dxa" w:w="2880"/>
          </w:tcPr>
          <w:p>
            <w:r>
              <w:t>현재 COSMOS LMS VOD 용량 및 자료 용량 확인은 어디서 해야하나요?</w:t>
            </w:r>
          </w:p>
        </w:tc>
        <w:tc>
          <w:tcPr>
            <w:tcW w:type="dxa" w:w="2880"/>
          </w:tcPr>
          <w:p>
            <w:r>
              <w:t>19</w:t>
            </w:r>
          </w:p>
        </w:tc>
      </w:tr>
      <w:tr>
        <w:tc>
          <w:tcPr>
            <w:tcW w:type="dxa" w:w="2880"/>
          </w:tcPr>
          <w:p>
            <w:r>
              <w:t>우석대학교</w:t>
            </w:r>
          </w:p>
        </w:tc>
        <w:tc>
          <w:tcPr>
            <w:tcW w:type="dxa" w:w="2880"/>
          </w:tcPr>
          <w:p>
            <w:r>
              <w:t>왜 답변을 안해주시나요.. LMS VOD 및 자료 업로드 용량 확인은 어떻게 하나요?</w:t>
            </w:r>
          </w:p>
        </w:tc>
        <w:tc>
          <w:tcPr>
            <w:tcW w:type="dxa" w:w="2880"/>
          </w:tcPr>
          <w:p>
            <w:r>
              <w:t>20</w:t>
            </w:r>
          </w:p>
        </w:tc>
      </w:tr>
      <w:tr>
        <w:tc>
          <w:tcPr>
            <w:tcW w:type="dxa" w:w="2880"/>
          </w:tcPr>
          <w:p>
            <w:r>
              <w:t>우석대학교</w:t>
            </w:r>
          </w:p>
        </w:tc>
        <w:tc>
          <w:tcPr>
            <w:tcW w:type="dxa" w:w="2880"/>
          </w:tcPr>
          <w:p>
            <w:r>
              <w:t>LMS 시스템 시간강사 구분 빈칸으로 나오고 있습니다</w:t>
            </w:r>
          </w:p>
        </w:tc>
        <w:tc>
          <w:tcPr>
            <w:tcW w:type="dxa" w:w="2880"/>
          </w:tcPr>
          <w:p>
            <w:r>
              <w:t>21</w:t>
            </w:r>
          </w:p>
        </w:tc>
      </w:tr>
      <w:tr>
        <w:tc>
          <w:tcPr>
            <w:tcW w:type="dxa" w:w="2880"/>
          </w:tcPr>
          <w:p>
            <w:r>
              <w:t>우석대학교</w:t>
            </w:r>
          </w:p>
        </w:tc>
        <w:tc>
          <w:tcPr>
            <w:tcW w:type="dxa" w:w="2880"/>
          </w:tcPr>
          <w:p>
            <w:r>
              <w:t>LMS 에서 시간강사분은 기타로 나오고 있습니다. 왜 그렇게 나오는지 확인 부탁드립니다.</w:t>
            </w:r>
          </w:p>
        </w:tc>
        <w:tc>
          <w:tcPr>
            <w:tcW w:type="dxa" w:w="2880"/>
          </w:tcPr>
          <w:p>
            <w:r>
              <w:t>22</w:t>
            </w:r>
          </w:p>
        </w:tc>
      </w:tr>
      <w:tr>
        <w:tc>
          <w:tcPr>
            <w:tcW w:type="dxa" w:w="2880"/>
          </w:tcPr>
          <w:p>
            <w:r>
              <w:t>우석대학교</w:t>
            </w:r>
          </w:p>
        </w:tc>
        <w:tc>
          <w:tcPr>
            <w:tcW w:type="dxa" w:w="2880"/>
          </w:tcPr>
          <w:p>
            <w:r>
              <w:t>MONDAY LMS 담당자 사용자 추가 요청</w:t>
            </w:r>
          </w:p>
        </w:tc>
        <w:tc>
          <w:tcPr>
            <w:tcW w:type="dxa" w:w="2880"/>
          </w:tcPr>
          <w:p>
            <w:r>
              <w:t>23</w:t>
            </w:r>
          </w:p>
        </w:tc>
      </w:tr>
      <w:tr>
        <w:tc>
          <w:tcPr>
            <w:tcW w:type="dxa" w:w="2880"/>
          </w:tcPr>
          <w:p>
            <w:r>
              <w:t>우석대학교</w:t>
            </w:r>
          </w:p>
        </w:tc>
        <w:tc>
          <w:tcPr>
            <w:tcW w:type="dxa" w:w="2880"/>
          </w:tcPr>
          <w:p>
            <w:r>
              <w:t>LMS 시스템 교수 9주차 화면 오류</w:t>
            </w:r>
          </w:p>
        </w:tc>
        <w:tc>
          <w:tcPr>
            <w:tcW w:type="dxa" w:w="2880"/>
          </w:tcPr>
          <w:p>
            <w:r>
              <w:t>24</w:t>
            </w:r>
          </w:p>
        </w:tc>
      </w:tr>
      <w:tr>
        <w:tc>
          <w:tcPr>
            <w:tcW w:type="dxa" w:w="2880"/>
          </w:tcPr>
          <w:p>
            <w:r>
              <w:t>우석대학교</w:t>
            </w:r>
          </w:p>
        </w:tc>
        <w:tc>
          <w:tcPr>
            <w:tcW w:type="dxa" w:w="2880"/>
          </w:tcPr>
          <w:p>
            <w:r>
              <w:t>LMS 과제의 점수를 수정하는데 오류확인요망</w:t>
            </w:r>
          </w:p>
        </w:tc>
        <w:tc>
          <w:tcPr>
            <w:tcW w:type="dxa" w:w="2880"/>
          </w:tcPr>
          <w:p>
            <w:r>
              <w:t>25</w:t>
            </w:r>
          </w:p>
        </w:tc>
      </w:tr>
      <w:tr>
        <w:tc>
          <w:tcPr>
            <w:tcW w:type="dxa" w:w="2880"/>
          </w:tcPr>
          <w:p>
            <w:r>
              <w:t>우석대학교</w:t>
            </w:r>
          </w:p>
        </w:tc>
        <w:tc>
          <w:tcPr>
            <w:tcW w:type="dxa" w:w="2880"/>
          </w:tcPr>
          <w:p>
            <w:r>
              <w:t>챔프 홈페이지 통합상담 메뉴에 있는 MLST를 학습상담으로 변경해주세요.</w:t>
            </w:r>
          </w:p>
        </w:tc>
        <w:tc>
          <w:tcPr>
            <w:tcW w:type="dxa" w:w="2880"/>
          </w:tcPr>
          <w:p>
            <w:r>
              <w:t>26</w:t>
            </w:r>
          </w:p>
        </w:tc>
      </w:tr>
      <w:tr>
        <w:tc>
          <w:tcPr>
            <w:tcW w:type="dxa" w:w="2880"/>
          </w:tcPr>
          <w:p>
            <w:r>
              <w:t>우석대학교</w:t>
            </w:r>
          </w:p>
        </w:tc>
        <w:tc>
          <w:tcPr>
            <w:tcW w:type="dxa" w:w="2880"/>
          </w:tcPr>
          <w:p>
            <w:r>
              <w:t>LMS 중간고사 응시 학생의 종료시간 확인요망</w:t>
            </w:r>
          </w:p>
        </w:tc>
        <w:tc>
          <w:tcPr>
            <w:tcW w:type="dxa" w:w="2880"/>
          </w:tcPr>
          <w:p>
            <w:r>
              <w:t>27</w:t>
            </w:r>
          </w:p>
        </w:tc>
      </w:tr>
      <w:tr>
        <w:tc>
          <w:tcPr>
            <w:tcW w:type="dxa" w:w="2880"/>
          </w:tcPr>
          <w:p>
            <w:r>
              <w:t>우석대학교</w:t>
            </w:r>
          </w:p>
        </w:tc>
        <w:tc>
          <w:tcPr>
            <w:tcW w:type="dxa" w:w="2880"/>
          </w:tcPr>
          <w:p>
            <w:r>
              <w:t>LMS  AVi 파일을 바로 업로드 해도 되나요?</w:t>
            </w:r>
          </w:p>
        </w:tc>
        <w:tc>
          <w:tcPr>
            <w:tcW w:type="dxa" w:w="2880"/>
          </w:tcPr>
          <w:p>
            <w:r>
              <w:t>28</w:t>
            </w:r>
          </w:p>
        </w:tc>
      </w:tr>
      <w:tr>
        <w:tc>
          <w:tcPr>
            <w:tcW w:type="dxa" w:w="2880"/>
          </w:tcPr>
          <w:p>
            <w:r>
              <w:t>우석대학교</w:t>
            </w:r>
          </w:p>
        </w:tc>
        <w:tc>
          <w:tcPr>
            <w:tcW w:type="dxa" w:w="2880"/>
          </w:tcPr>
          <w:p>
            <w:r>
              <w:t>LMS 강의종료일자가 2020-06-17 확인요망</w:t>
            </w:r>
          </w:p>
        </w:tc>
        <w:tc>
          <w:tcPr>
            <w:tcW w:type="dxa" w:w="2880"/>
          </w:tcPr>
          <w:p>
            <w:r>
              <w:t>29</w:t>
            </w:r>
          </w:p>
        </w:tc>
      </w:tr>
      <w:tr>
        <w:tc>
          <w:tcPr>
            <w:tcW w:type="dxa" w:w="2880"/>
          </w:tcPr>
          <w:p>
            <w:r>
              <w:t>우석대학교</w:t>
            </w:r>
          </w:p>
        </w:tc>
        <w:tc>
          <w:tcPr>
            <w:tcW w:type="dxa" w:w="2880"/>
          </w:tcPr>
          <w:p>
            <w:r>
              <w:t>LMS 출석체크가 안되어 있는 경우 확인 요망</w:t>
            </w:r>
          </w:p>
        </w:tc>
        <w:tc>
          <w:tcPr>
            <w:tcW w:type="dxa" w:w="2880"/>
          </w:tcPr>
          <w:p>
            <w:r>
              <w:t>30</w:t>
            </w:r>
          </w:p>
        </w:tc>
      </w:tr>
      <w:tr>
        <w:tc>
          <w:tcPr>
            <w:tcW w:type="dxa" w:w="2880"/>
          </w:tcPr>
          <w:p>
            <w:r>
              <w:t>우석대학교</w:t>
            </w:r>
          </w:p>
        </w:tc>
        <w:tc>
          <w:tcPr>
            <w:tcW w:type="dxa" w:w="2880"/>
          </w:tcPr>
          <w:p>
            <w:r>
              <w:t>LMS 교육대학원 하계계절학기 시작일자 조정</w:t>
            </w:r>
          </w:p>
        </w:tc>
        <w:tc>
          <w:tcPr>
            <w:tcW w:type="dxa" w:w="2880"/>
          </w:tcPr>
          <w:p>
            <w:r>
              <w:t>31</w:t>
            </w:r>
          </w:p>
        </w:tc>
      </w:tr>
      <w:tr>
        <w:tc>
          <w:tcPr>
            <w:tcW w:type="dxa" w:w="2880"/>
          </w:tcPr>
          <w:p>
            <w:r>
              <w:t>우석대학교</w:t>
            </w:r>
          </w:p>
        </w:tc>
        <w:tc>
          <w:tcPr>
            <w:tcW w:type="dxa" w:w="2880"/>
          </w:tcPr>
          <w:p>
            <w:r>
              <w:t>[교직원]혁신마일리지 관련 향후계획 요청</w:t>
            </w:r>
          </w:p>
        </w:tc>
        <w:tc>
          <w:tcPr>
            <w:tcW w:type="dxa" w:w="2880"/>
          </w:tcPr>
          <w:p>
            <w:r>
              <w:t>32</w:t>
            </w:r>
          </w:p>
        </w:tc>
      </w:tr>
      <w:tr>
        <w:tc>
          <w:tcPr>
            <w:tcW w:type="dxa" w:w="2880"/>
          </w:tcPr>
          <w:p>
            <w:r>
              <w:t>우석대학교</w:t>
            </w:r>
          </w:p>
        </w:tc>
        <w:tc>
          <w:tcPr>
            <w:tcW w:type="dxa" w:w="2880"/>
          </w:tcPr>
          <w:p>
            <w:r>
              <w:t>LMS 퀴즈(시험) 중에 연결이 끊기는 경우 문의</w:t>
            </w:r>
          </w:p>
        </w:tc>
        <w:tc>
          <w:tcPr>
            <w:tcW w:type="dxa" w:w="2880"/>
          </w:tcPr>
          <w:p>
            <w:r>
              <w:t>33</w:t>
            </w:r>
          </w:p>
        </w:tc>
      </w:tr>
      <w:tr>
        <w:tc>
          <w:tcPr>
            <w:tcW w:type="dxa" w:w="2880"/>
          </w:tcPr>
          <w:p>
            <w:r>
              <w:t>우석대학교</w:t>
            </w:r>
          </w:p>
        </w:tc>
        <w:tc>
          <w:tcPr>
            <w:tcW w:type="dxa" w:w="2880"/>
          </w:tcPr>
          <w:p>
            <w:r>
              <w:t>LMS 학부 계절학기 시작과 관련하여 문의</w:t>
            </w:r>
          </w:p>
        </w:tc>
        <w:tc>
          <w:tcPr>
            <w:tcW w:type="dxa" w:w="2880"/>
          </w:tcPr>
          <w:p>
            <w:r>
              <w:t>34</w:t>
            </w:r>
          </w:p>
        </w:tc>
      </w:tr>
      <w:tr>
        <w:tc>
          <w:tcPr>
            <w:tcW w:type="dxa" w:w="2880"/>
          </w:tcPr>
          <w:p>
            <w:r>
              <w:t>우석대학교</w:t>
            </w:r>
          </w:p>
        </w:tc>
        <w:tc>
          <w:tcPr>
            <w:tcW w:type="dxa" w:w="2880"/>
          </w:tcPr>
          <w:p>
            <w:r>
              <w:t>강좌시작일 학사동기화 관련</w:t>
            </w:r>
          </w:p>
        </w:tc>
        <w:tc>
          <w:tcPr>
            <w:tcW w:type="dxa" w:w="2880"/>
          </w:tcPr>
          <w:p>
            <w:r>
              <w:t>35</w:t>
            </w:r>
          </w:p>
        </w:tc>
      </w:tr>
      <w:tr>
        <w:tc>
          <w:tcPr>
            <w:tcW w:type="dxa" w:w="2880"/>
          </w:tcPr>
          <w:p>
            <w:r>
              <w:t>우석대학교</w:t>
            </w:r>
          </w:p>
        </w:tc>
        <w:tc>
          <w:tcPr>
            <w:tcW w:type="dxa" w:w="2880"/>
          </w:tcPr>
          <w:p>
            <w:r>
              <w:t>LMS 교수,학생 메뉴얼 수정된 것 업로드 관련 문의</w:t>
            </w:r>
          </w:p>
        </w:tc>
        <w:tc>
          <w:tcPr>
            <w:tcW w:type="dxa" w:w="2880"/>
          </w:tcPr>
          <w:p>
            <w:r>
              <w:t>36</w:t>
            </w:r>
          </w:p>
        </w:tc>
      </w:tr>
      <w:tr>
        <w:tc>
          <w:tcPr>
            <w:tcW w:type="dxa" w:w="2880"/>
          </w:tcPr>
          <w:p>
            <w:r>
              <w:t>우석대학교</w:t>
            </w:r>
          </w:p>
        </w:tc>
        <w:tc>
          <w:tcPr>
            <w:tcW w:type="dxa" w:w="2880"/>
          </w:tcPr>
          <w:p>
            <w:r>
              <w:t>LMS 전 과목의 기말고사에 대비하여 문의(제출 버튼)</w:t>
            </w:r>
          </w:p>
        </w:tc>
        <w:tc>
          <w:tcPr>
            <w:tcW w:type="dxa" w:w="2880"/>
          </w:tcPr>
          <w:p>
            <w:r>
              <w:t>37</w:t>
            </w:r>
          </w:p>
        </w:tc>
      </w:tr>
      <w:tr>
        <w:tc>
          <w:tcPr>
            <w:tcW w:type="dxa" w:w="2880"/>
          </w:tcPr>
          <w:p>
            <w:r>
              <w:t>우석대학교</w:t>
            </w:r>
          </w:p>
        </w:tc>
        <w:tc>
          <w:tcPr>
            <w:tcW w:type="dxa" w:w="2880"/>
          </w:tcPr>
          <w:p>
            <w:r>
              <w:t>OCW 영상 업로드 및 연결방법 문의</w:t>
            </w:r>
          </w:p>
        </w:tc>
        <w:tc>
          <w:tcPr>
            <w:tcW w:type="dxa" w:w="2880"/>
          </w:tcPr>
          <w:p>
            <w:r>
              <w:t>38</w:t>
            </w:r>
          </w:p>
        </w:tc>
      </w:tr>
      <w:tr>
        <w:tc>
          <w:tcPr>
            <w:tcW w:type="dxa" w:w="2880"/>
          </w:tcPr>
          <w:p>
            <w:r>
              <w:t>우석대학교</w:t>
            </w:r>
          </w:p>
        </w:tc>
        <w:tc>
          <w:tcPr>
            <w:tcW w:type="dxa" w:w="2880"/>
          </w:tcPr>
          <w:p>
            <w:r>
              <w:t>[LMS] LMS 시스템에 업로드된 영상을 관리자 다운로드 방법이 있나요?</w:t>
            </w:r>
          </w:p>
        </w:tc>
        <w:tc>
          <w:tcPr>
            <w:tcW w:type="dxa" w:w="2880"/>
          </w:tcPr>
          <w:p>
            <w:r>
              <w:t>39</w:t>
            </w:r>
          </w:p>
        </w:tc>
      </w:tr>
      <w:tr>
        <w:tc>
          <w:tcPr>
            <w:tcW w:type="dxa" w:w="2880"/>
          </w:tcPr>
          <w:p>
            <w:r>
              <w:t>우석대학교</w:t>
            </w:r>
          </w:p>
        </w:tc>
        <w:tc>
          <w:tcPr>
            <w:tcW w:type="dxa" w:w="2880"/>
          </w:tcPr>
          <w:p>
            <w:r>
              <w:t>[LMS] 시험 저장 및 제출에 관한 문의</w:t>
            </w:r>
          </w:p>
        </w:tc>
        <w:tc>
          <w:tcPr>
            <w:tcW w:type="dxa" w:w="2880"/>
          </w:tcPr>
          <w:p>
            <w:r>
              <w:t>40</w:t>
            </w:r>
          </w:p>
        </w:tc>
      </w:tr>
      <w:tr>
        <w:tc>
          <w:tcPr>
            <w:tcW w:type="dxa" w:w="2880"/>
          </w:tcPr>
          <w:p>
            <w:r>
              <w:t>우석대학교</w:t>
            </w:r>
          </w:p>
        </w:tc>
        <w:tc>
          <w:tcPr>
            <w:tcW w:type="dxa" w:w="2880"/>
          </w:tcPr>
          <w:p>
            <w:r>
              <w:t>[LMS] 시험 응시내역중 시험을 안본사람 검색 방법은 어떻게 되나요?</w:t>
            </w:r>
          </w:p>
        </w:tc>
        <w:tc>
          <w:tcPr>
            <w:tcW w:type="dxa" w:w="2880"/>
          </w:tcPr>
          <w:p>
            <w:r>
              <w:t>41</w:t>
            </w:r>
          </w:p>
        </w:tc>
      </w:tr>
      <w:tr>
        <w:tc>
          <w:tcPr>
            <w:tcW w:type="dxa" w:w="2880"/>
          </w:tcPr>
          <w:p>
            <w:r>
              <w:t>우석대학교</w:t>
            </w:r>
          </w:p>
        </w:tc>
        <w:tc>
          <w:tcPr>
            <w:tcW w:type="dxa" w:w="2880"/>
          </w:tcPr>
          <w:p>
            <w:r>
              <w:t>서비스데스크(Monday) 초대장 발송 요청</w:t>
            </w:r>
          </w:p>
        </w:tc>
        <w:tc>
          <w:tcPr>
            <w:tcW w:type="dxa" w:w="2880"/>
          </w:tcPr>
          <w:p>
            <w:r>
              <w:t>42</w:t>
            </w:r>
          </w:p>
        </w:tc>
      </w:tr>
      <w:tr>
        <w:tc>
          <w:tcPr>
            <w:tcW w:type="dxa" w:w="2880"/>
          </w:tcPr>
          <w:p>
            <w:r>
              <w:t>우석대학교</w:t>
            </w:r>
          </w:p>
        </w:tc>
        <w:tc>
          <w:tcPr>
            <w:tcW w:type="dxa" w:w="2880"/>
          </w:tcPr>
          <w:p>
            <w:r>
              <w:t>2020-여름 계절학기 개설</w:t>
            </w:r>
          </w:p>
        </w:tc>
        <w:tc>
          <w:tcPr>
            <w:tcW w:type="dxa" w:w="2880"/>
          </w:tcPr>
          <w:p>
            <w:r>
              <w:t>43</w:t>
            </w:r>
          </w:p>
        </w:tc>
      </w:tr>
      <w:tr>
        <w:tc>
          <w:tcPr>
            <w:tcW w:type="dxa" w:w="2880"/>
          </w:tcPr>
          <w:p>
            <w:r>
              <w:t>우석대학교</w:t>
            </w:r>
          </w:p>
        </w:tc>
        <w:tc>
          <w:tcPr>
            <w:tcW w:type="dxa" w:w="2880"/>
          </w:tcPr>
          <w:p>
            <w:r>
              <w:t>사회봉사강좌 설문조사 등록</w:t>
            </w:r>
          </w:p>
        </w:tc>
        <w:tc>
          <w:tcPr>
            <w:tcW w:type="dxa" w:w="2880"/>
          </w:tcPr>
          <w:p>
            <w:r>
              <w:t>44</w:t>
            </w:r>
          </w:p>
        </w:tc>
      </w:tr>
      <w:tr>
        <w:tc>
          <w:tcPr>
            <w:tcW w:type="dxa" w:w="2880"/>
          </w:tcPr>
          <w:p>
            <w:r>
              <w:t>우석대학교</w:t>
            </w:r>
          </w:p>
        </w:tc>
        <w:tc>
          <w:tcPr>
            <w:tcW w:type="dxa" w:w="2880"/>
          </w:tcPr>
          <w:p>
            <w:r>
              <w:t>학습공동체 운영을 위한 시스템이 있는걸로 알고있습니다. 어디서 어떻게 활용해야하나요?</w:t>
            </w:r>
          </w:p>
        </w:tc>
        <w:tc>
          <w:tcPr>
            <w:tcW w:type="dxa" w:w="2880"/>
          </w:tcPr>
          <w:p>
            <w:r>
              <w:t>45</w:t>
            </w:r>
          </w:p>
        </w:tc>
      </w:tr>
      <w:tr>
        <w:tc>
          <w:tcPr>
            <w:tcW w:type="dxa" w:w="2880"/>
          </w:tcPr>
          <w:p>
            <w:r>
              <w:t>우석대학교</w:t>
            </w:r>
          </w:p>
        </w:tc>
        <w:tc>
          <w:tcPr>
            <w:tcW w:type="dxa" w:w="2880"/>
          </w:tcPr>
          <w:p>
            <w:r>
              <w:t>CHAMP비교과 프로그램 졸업자 로그인 불가 확인 요청</w:t>
            </w:r>
          </w:p>
        </w:tc>
        <w:tc>
          <w:tcPr>
            <w:tcW w:type="dxa" w:w="2880"/>
          </w:tcPr>
          <w:p>
            <w:r>
              <w:t>46</w:t>
            </w:r>
          </w:p>
        </w:tc>
      </w:tr>
      <w:tr>
        <w:tc>
          <w:tcPr>
            <w:tcW w:type="dxa" w:w="2880"/>
          </w:tcPr>
          <w:p>
            <w:r>
              <w:t>우석대학교</w:t>
            </w:r>
          </w:p>
        </w:tc>
        <w:tc>
          <w:tcPr>
            <w:tcW w:type="dxa" w:w="2880"/>
          </w:tcPr>
          <w:p>
            <w:r>
              <w:t>우석대학교 학생상담센터 시스템관련</w:t>
            </w:r>
          </w:p>
        </w:tc>
        <w:tc>
          <w:tcPr>
            <w:tcW w:type="dxa" w:w="2880"/>
          </w:tcPr>
          <w:p>
            <w:r>
              <w:t>47</w:t>
            </w:r>
          </w:p>
        </w:tc>
      </w:tr>
      <w:tr>
        <w:tc>
          <w:tcPr>
            <w:tcW w:type="dxa" w:w="2880"/>
          </w:tcPr>
          <w:p>
            <w:r>
              <w:t>우석대학교</w:t>
            </w:r>
          </w:p>
        </w:tc>
        <w:tc>
          <w:tcPr>
            <w:tcW w:type="dxa" w:w="2880"/>
          </w:tcPr>
          <w:p>
            <w:r>
              <w:t>CHAMP 비교과 프로그램 SMS 독려 SMS 확인 요청</w:t>
            </w:r>
          </w:p>
        </w:tc>
        <w:tc>
          <w:tcPr>
            <w:tcW w:type="dxa" w:w="2880"/>
          </w:tcPr>
          <w:p>
            <w:r>
              <w:t>48</w:t>
            </w:r>
          </w:p>
        </w:tc>
      </w:tr>
      <w:tr>
        <w:tc>
          <w:tcPr>
            <w:tcW w:type="dxa" w:w="2880"/>
          </w:tcPr>
          <w:p>
            <w:r>
              <w:t>우석대학교</w:t>
            </w:r>
          </w:p>
        </w:tc>
        <w:tc>
          <w:tcPr>
            <w:tcW w:type="dxa" w:w="2880"/>
          </w:tcPr>
          <w:p>
            <w:r>
              <w:t>비교과 프로그램 프로그램 상세내용 작성 오류</w:t>
            </w:r>
          </w:p>
        </w:tc>
        <w:tc>
          <w:tcPr>
            <w:tcW w:type="dxa" w:w="2880"/>
          </w:tcPr>
          <w:p>
            <w:r>
              <w:t>49</w:t>
            </w:r>
          </w:p>
        </w:tc>
      </w:tr>
      <w:tr>
        <w:tc>
          <w:tcPr>
            <w:tcW w:type="dxa" w:w="2880"/>
          </w:tcPr>
          <w:p>
            <w:r>
              <w:t>우석대학교</w:t>
            </w:r>
          </w:p>
        </w:tc>
        <w:tc>
          <w:tcPr>
            <w:tcW w:type="dxa" w:w="2880"/>
          </w:tcPr>
          <w:p>
            <w:r>
              <w:t>[대학일자리본부 홈페이지 수정건 문의사항 ]</w:t>
            </w:r>
          </w:p>
        </w:tc>
        <w:tc>
          <w:tcPr>
            <w:tcW w:type="dxa" w:w="2880"/>
          </w:tcPr>
          <w:p>
            <w:r>
              <w:t>50</w:t>
            </w:r>
          </w:p>
        </w:tc>
      </w:tr>
      <w:tr>
        <w:tc>
          <w:tcPr>
            <w:tcW w:type="dxa" w:w="2880"/>
          </w:tcPr>
          <w:p>
            <w:r>
              <w:t>우석대학교</w:t>
            </w:r>
          </w:p>
        </w:tc>
        <w:tc>
          <w:tcPr>
            <w:tcW w:type="dxa" w:w="2880"/>
          </w:tcPr>
          <w:p>
            <w:r>
              <w:t>[LMS] W-MOOC 사용 관련 문의</w:t>
            </w:r>
          </w:p>
        </w:tc>
        <w:tc>
          <w:tcPr>
            <w:tcW w:type="dxa" w:w="2880"/>
          </w:tcPr>
          <w:p>
            <w:r>
              <w:t>51</w:t>
            </w:r>
          </w:p>
        </w:tc>
      </w:tr>
      <w:tr>
        <w:tc>
          <w:tcPr>
            <w:tcW w:type="dxa" w:w="2880"/>
          </w:tcPr>
          <w:p>
            <w:r>
              <w:t>우석대학교</w:t>
            </w:r>
          </w:p>
        </w:tc>
        <w:tc>
          <w:tcPr>
            <w:tcW w:type="dxa" w:w="2880"/>
          </w:tcPr>
          <w:p>
            <w:r>
              <w:t>[우석대학교 학생상담센터] 통합상담 프로그램 추가 개설 신청</w:t>
            </w:r>
          </w:p>
        </w:tc>
        <w:tc>
          <w:tcPr>
            <w:tcW w:type="dxa" w:w="2880"/>
          </w:tcPr>
          <w:p>
            <w:r>
              <w:t>52</w:t>
            </w:r>
          </w:p>
        </w:tc>
      </w:tr>
      <w:tr>
        <w:tc>
          <w:tcPr>
            <w:tcW w:type="dxa" w:w="2880"/>
          </w:tcPr>
          <w:p>
            <w:r>
              <w:t>우석대학교</w:t>
            </w:r>
          </w:p>
        </w:tc>
        <w:tc>
          <w:tcPr>
            <w:tcW w:type="dxa" w:w="2880"/>
          </w:tcPr>
          <w:p>
            <w:r>
              <w:t>[포트폴리오] 메뉴 별도 구성 요청</w:t>
            </w:r>
          </w:p>
        </w:tc>
        <w:tc>
          <w:tcPr>
            <w:tcW w:type="dxa" w:w="2880"/>
          </w:tcPr>
          <w:p>
            <w:r>
              <w:t>53</w:t>
            </w:r>
          </w:p>
        </w:tc>
      </w:tr>
      <w:tr>
        <w:tc>
          <w:tcPr>
            <w:tcW w:type="dxa" w:w="2880"/>
          </w:tcPr>
          <w:p>
            <w:r>
              <w:t>우석대학교</w:t>
            </w:r>
          </w:p>
        </w:tc>
        <w:tc>
          <w:tcPr>
            <w:tcW w:type="dxa" w:w="2880"/>
          </w:tcPr>
          <w:p>
            <w:r>
              <w:t>SSO 오류 수정 요청</w:t>
            </w:r>
          </w:p>
        </w:tc>
        <w:tc>
          <w:tcPr>
            <w:tcW w:type="dxa" w:w="2880"/>
          </w:tcPr>
          <w:p>
            <w:r>
              <w:t>54</w:t>
            </w:r>
          </w:p>
        </w:tc>
      </w:tr>
      <w:tr>
        <w:tc>
          <w:tcPr>
            <w:tcW w:type="dxa" w:w="2880"/>
          </w:tcPr>
          <w:p>
            <w:r>
              <w:t>우석대학교</w:t>
            </w:r>
          </w:p>
        </w:tc>
        <w:tc>
          <w:tcPr>
            <w:tcW w:type="dxa" w:w="2880"/>
          </w:tcPr>
          <w:p>
            <w:r>
              <w:t>[마이그레이션] 진로/취업 상담, 과거 DB 마이그레이션 관련 진행상황 요청</w:t>
            </w:r>
          </w:p>
        </w:tc>
        <w:tc>
          <w:tcPr>
            <w:tcW w:type="dxa" w:w="2880"/>
          </w:tcPr>
          <w:p>
            <w:r>
              <w:t>55</w:t>
            </w:r>
          </w:p>
        </w:tc>
      </w:tr>
      <w:tr>
        <w:tc>
          <w:tcPr>
            <w:tcW w:type="dxa" w:w="2880"/>
          </w:tcPr>
          <w:p>
            <w:r>
              <w:t>우석대학교</w:t>
            </w:r>
          </w:p>
        </w:tc>
        <w:tc>
          <w:tcPr>
            <w:tcW w:type="dxa" w:w="2880"/>
          </w:tcPr>
          <w:p>
            <w:r>
              <w:t>출결오류 확인</w:t>
            </w:r>
          </w:p>
        </w:tc>
        <w:tc>
          <w:tcPr>
            <w:tcW w:type="dxa" w:w="2880"/>
          </w:tcPr>
          <w:p>
            <w:r>
              <w:t>56</w:t>
            </w:r>
          </w:p>
        </w:tc>
      </w:tr>
      <w:tr>
        <w:tc>
          <w:tcPr>
            <w:tcW w:type="dxa" w:w="2880"/>
          </w:tcPr>
          <w:p>
            <w:r>
              <w:t>우석대학교</w:t>
            </w:r>
          </w:p>
        </w:tc>
        <w:tc>
          <w:tcPr>
            <w:tcW w:type="dxa" w:w="2880"/>
          </w:tcPr>
          <w:p>
            <w:r>
              <w:t>우석대학교 사회봉사 영상관련 출석기능 오류가납니다. 시간을 다 들어도 완료가 안된 경우가 있습니다. 확인 부탁드립니다.</w:t>
            </w:r>
          </w:p>
        </w:tc>
        <w:tc>
          <w:tcPr>
            <w:tcW w:type="dxa" w:w="2880"/>
          </w:tcPr>
          <w:p>
            <w:r>
              <w:t>57</w:t>
            </w:r>
          </w:p>
        </w:tc>
      </w:tr>
      <w:tr>
        <w:tc>
          <w:tcPr>
            <w:tcW w:type="dxa" w:w="2880"/>
          </w:tcPr>
          <w:p>
            <w:r>
              <w:t>우석대학교</w:t>
            </w:r>
          </w:p>
        </w:tc>
        <w:tc>
          <w:tcPr>
            <w:tcW w:type="dxa" w:w="2880"/>
          </w:tcPr>
          <w:p>
            <w:r>
              <w:t>LMS 시스템 전체 동기설정 문의</w:t>
            </w:r>
          </w:p>
        </w:tc>
        <w:tc>
          <w:tcPr>
            <w:tcW w:type="dxa" w:w="2880"/>
          </w:tcPr>
          <w:p>
            <w:r>
              <w:t>58</w:t>
            </w:r>
          </w:p>
        </w:tc>
      </w:tr>
      <w:tr>
        <w:tc>
          <w:tcPr>
            <w:tcW w:type="dxa" w:w="2880"/>
          </w:tcPr>
          <w:p>
            <w:r>
              <w:t>우석대학교</w:t>
            </w:r>
          </w:p>
        </w:tc>
        <w:tc>
          <w:tcPr>
            <w:tcW w:type="dxa" w:w="2880"/>
          </w:tcPr>
          <w:p>
            <w:r>
              <w:t>LMS 시스템 코스모스 앱을 깔았습니다. LMS 상에서 메시지를 보냈는데 푸쉬 메시지가 안날라가네요~ 왜 그런지 확인 부탁드립니다.</w:t>
            </w:r>
          </w:p>
        </w:tc>
        <w:tc>
          <w:tcPr>
            <w:tcW w:type="dxa" w:w="2880"/>
          </w:tcPr>
          <w:p>
            <w:r>
              <w:t>59</w:t>
            </w:r>
          </w:p>
        </w:tc>
      </w:tr>
      <w:tr>
        <w:tc>
          <w:tcPr>
            <w:tcW w:type="dxa" w:w="2880"/>
          </w:tcPr>
          <w:p>
            <w:r>
              <w:t>우석대학교</w:t>
            </w:r>
          </w:p>
        </w:tc>
        <w:tc>
          <w:tcPr>
            <w:tcW w:type="dxa" w:w="2880"/>
          </w:tcPr>
          <w:p>
            <w:r>
              <w:t>[로그인 신분값] 신분값이 여러개인 사용자의 로그인 신분값 설정에 관한 건</w:t>
            </w:r>
          </w:p>
        </w:tc>
        <w:tc>
          <w:tcPr>
            <w:tcW w:type="dxa" w:w="2880"/>
          </w:tcPr>
          <w:p>
            <w:r>
              <w:t>60</w:t>
            </w:r>
          </w:p>
        </w:tc>
      </w:tr>
      <w:tr>
        <w:tc>
          <w:tcPr>
            <w:tcW w:type="dxa" w:w="2880"/>
          </w:tcPr>
          <w:p>
            <w:r>
              <w:t>우석대학교</w:t>
            </w:r>
          </w:p>
        </w:tc>
        <w:tc>
          <w:tcPr>
            <w:tcW w:type="dxa" w:w="2880"/>
          </w:tcPr>
          <w:p>
            <w:r>
              <w:t>[통합상담 시스템] 10년치 데이터 이관 미완료</w:t>
            </w:r>
          </w:p>
        </w:tc>
        <w:tc>
          <w:tcPr>
            <w:tcW w:type="dxa" w:w="2880"/>
          </w:tcPr>
          <w:p>
            <w:r>
              <w:t>61</w:t>
            </w:r>
          </w:p>
        </w:tc>
      </w:tr>
      <w:tr>
        <w:tc>
          <w:tcPr>
            <w:tcW w:type="dxa" w:w="2880"/>
          </w:tcPr>
          <w:p>
            <w:r>
              <w:t>우석대학교</w:t>
            </w:r>
          </w:p>
        </w:tc>
        <w:tc>
          <w:tcPr>
            <w:tcW w:type="dxa" w:w="2880"/>
          </w:tcPr>
          <w:p>
            <w:r>
              <w:t>LMS 시스템 퇴사자 및 퇴직자 관리 방법 문의</w:t>
            </w:r>
          </w:p>
        </w:tc>
        <w:tc>
          <w:tcPr>
            <w:tcW w:type="dxa" w:w="2880"/>
          </w:tcPr>
          <w:p>
            <w:r>
              <w:t>62</w:t>
            </w:r>
          </w:p>
        </w:tc>
      </w:tr>
      <w:tr>
        <w:tc>
          <w:tcPr>
            <w:tcW w:type="dxa" w:w="2880"/>
          </w:tcPr>
          <w:p>
            <w:r>
              <w:t>우석대학교</w:t>
            </w:r>
          </w:p>
        </w:tc>
        <w:tc>
          <w:tcPr>
            <w:tcW w:type="dxa" w:w="2880"/>
          </w:tcPr>
          <w:p>
            <w:r>
              <w:t>[OER] 콘텐츠 오류 관련</w:t>
            </w:r>
          </w:p>
        </w:tc>
        <w:tc>
          <w:tcPr>
            <w:tcW w:type="dxa" w:w="2880"/>
          </w:tcPr>
          <w:p>
            <w:r>
              <w:t>63</w:t>
            </w:r>
          </w:p>
        </w:tc>
      </w:tr>
      <w:tr>
        <w:tc>
          <w:tcPr>
            <w:tcW w:type="dxa" w:w="2880"/>
          </w:tcPr>
          <w:p>
            <w:r>
              <w:t>우석대학교</w:t>
            </w:r>
          </w:p>
        </w:tc>
        <w:tc>
          <w:tcPr>
            <w:tcW w:type="dxa" w:w="2880"/>
          </w:tcPr>
          <w:p>
            <w:r>
              <w:t>[LMS] 퀴즈에서 최고점수의 의미 문의</w:t>
            </w:r>
          </w:p>
        </w:tc>
        <w:tc>
          <w:tcPr>
            <w:tcW w:type="dxa" w:w="2880"/>
          </w:tcPr>
          <w:p>
            <w:r>
              <w:t>64</w:t>
            </w:r>
          </w:p>
        </w:tc>
      </w:tr>
      <w:tr>
        <w:tc>
          <w:tcPr>
            <w:tcW w:type="dxa" w:w="2880"/>
          </w:tcPr>
          <w:p>
            <w:r>
              <w:t>우석대학교</w:t>
            </w:r>
          </w:p>
        </w:tc>
        <w:tc>
          <w:tcPr>
            <w:tcW w:type="dxa" w:w="2880"/>
          </w:tcPr>
          <w:p>
            <w:r>
              <w:t>lms 시스템 팝업공지기능 방법 알려주기바랍니다.</w:t>
            </w:r>
          </w:p>
        </w:tc>
        <w:tc>
          <w:tcPr>
            <w:tcW w:type="dxa" w:w="2880"/>
          </w:tcPr>
          <w:p>
            <w:r>
              <w:t>65</w:t>
            </w:r>
          </w:p>
        </w:tc>
      </w:tr>
      <w:tr>
        <w:tc>
          <w:tcPr>
            <w:tcW w:type="dxa" w:w="2880"/>
          </w:tcPr>
          <w:p>
            <w:r>
              <w:t>우석대학교</w:t>
            </w:r>
          </w:p>
        </w:tc>
        <w:tc>
          <w:tcPr>
            <w:tcW w:type="dxa" w:w="2880"/>
          </w:tcPr>
          <w:p>
            <w:r>
              <w:t>[LMS] 이용자가 많은 경우 접속 오류 화면입니다.(지금)</w:t>
            </w:r>
          </w:p>
        </w:tc>
        <w:tc>
          <w:tcPr>
            <w:tcW w:type="dxa" w:w="2880"/>
          </w:tcPr>
          <w:p>
            <w:r>
              <w:t>66</w:t>
            </w:r>
          </w:p>
        </w:tc>
      </w:tr>
      <w:tr>
        <w:tc>
          <w:tcPr>
            <w:tcW w:type="dxa" w:w="2880"/>
          </w:tcPr>
          <w:p>
            <w:r>
              <w:t>우석대학교</w:t>
            </w:r>
          </w:p>
        </w:tc>
        <w:tc>
          <w:tcPr>
            <w:tcW w:type="dxa" w:w="2880"/>
          </w:tcPr>
          <w:p>
            <w:r>
              <w:t>LMS 시스템 과제 점수 관려 문의</w:t>
            </w:r>
          </w:p>
        </w:tc>
        <w:tc>
          <w:tcPr>
            <w:tcW w:type="dxa" w:w="2880"/>
          </w:tcPr>
          <w:p>
            <w:r>
              <w:t>67</w:t>
            </w:r>
          </w:p>
        </w:tc>
      </w:tr>
      <w:tr>
        <w:tc>
          <w:tcPr>
            <w:tcW w:type="dxa" w:w="2880"/>
          </w:tcPr>
          <w:p>
            <w:r>
              <w:t>우석대학교</w:t>
            </w:r>
          </w:p>
        </w:tc>
        <w:tc>
          <w:tcPr>
            <w:tcW w:type="dxa" w:w="2880"/>
          </w:tcPr>
          <w:p>
            <w:r>
              <w:t>[W-MOOC] 저희 학교 W-MOOC 페이지 설정 및 영상 업로드 방법 문의</w:t>
            </w:r>
          </w:p>
        </w:tc>
        <w:tc>
          <w:tcPr>
            <w:tcW w:type="dxa" w:w="2880"/>
          </w:tcPr>
          <w:p>
            <w:r>
              <w:t>68</w:t>
            </w:r>
          </w:p>
        </w:tc>
      </w:tr>
      <w:tr>
        <w:tc>
          <w:tcPr>
            <w:tcW w:type="dxa" w:w="2880"/>
          </w:tcPr>
          <w:p>
            <w:r>
              <w:t>우석대학교</w:t>
            </w:r>
          </w:p>
        </w:tc>
        <w:tc>
          <w:tcPr>
            <w:tcW w:type="dxa" w:w="2880"/>
          </w:tcPr>
          <w:p>
            <w:r>
              <w:t>[LMS] 재학생 과제, PDF 파일 오류 확인</w:t>
            </w:r>
          </w:p>
        </w:tc>
        <w:tc>
          <w:tcPr>
            <w:tcW w:type="dxa" w:w="2880"/>
          </w:tcPr>
          <w:p>
            <w:r>
              <w:t>69</w:t>
            </w:r>
          </w:p>
        </w:tc>
      </w:tr>
      <w:tr>
        <w:tc>
          <w:tcPr>
            <w:tcW w:type="dxa" w:w="2880"/>
          </w:tcPr>
          <w:p>
            <w:r>
              <w:t>우석대학교</w:t>
            </w:r>
          </w:p>
        </w:tc>
        <w:tc>
          <w:tcPr>
            <w:tcW w:type="dxa" w:w="2880"/>
          </w:tcPr>
          <w:p>
            <w:r>
              <w:t>[LMS] 답변좀!!! 부탁드립니다!!! 제적학생이 정상 수업을 듣고 있습니다. 확인 요청드립니다.</w:t>
            </w:r>
          </w:p>
        </w:tc>
        <w:tc>
          <w:tcPr>
            <w:tcW w:type="dxa" w:w="2880"/>
          </w:tcPr>
          <w:p>
            <w:r>
              <w:t>70</w:t>
            </w:r>
          </w:p>
        </w:tc>
      </w:tr>
      <w:tr>
        <w:tc>
          <w:tcPr>
            <w:tcW w:type="dxa" w:w="2880"/>
          </w:tcPr>
          <w:p>
            <w:r>
              <w:t>우석대학교</w:t>
            </w:r>
          </w:p>
        </w:tc>
        <w:tc>
          <w:tcPr>
            <w:tcW w:type="dxa" w:w="2880"/>
          </w:tcPr>
          <w:p>
            <w:r>
              <w:t>LMS 교과과정관리에서 검색되는 조회에 관한 문의</w:t>
            </w:r>
          </w:p>
        </w:tc>
        <w:tc>
          <w:tcPr>
            <w:tcW w:type="dxa" w:w="2880"/>
          </w:tcPr>
          <w:p>
            <w:r>
              <w:t>71</w:t>
            </w:r>
          </w:p>
        </w:tc>
      </w:tr>
      <w:tr>
        <w:tc>
          <w:tcPr>
            <w:tcW w:type="dxa" w:w="2880"/>
          </w:tcPr>
          <w:p>
            <w:r>
              <w:t>우석대학교</w:t>
            </w:r>
          </w:p>
        </w:tc>
        <w:tc>
          <w:tcPr>
            <w:tcW w:type="dxa" w:w="2880"/>
          </w:tcPr>
          <w:p>
            <w:r>
              <w:t>[LMS] 일반 휴학자 학생이, 과제 시험 자료 사라짐 현상</w:t>
            </w:r>
          </w:p>
        </w:tc>
        <w:tc>
          <w:tcPr>
            <w:tcW w:type="dxa" w:w="2880"/>
          </w:tcPr>
          <w:p>
            <w:r>
              <w:t>72</w:t>
            </w:r>
          </w:p>
        </w:tc>
      </w:tr>
      <w:tr>
        <w:tc>
          <w:tcPr>
            <w:tcW w:type="dxa" w:w="2880"/>
          </w:tcPr>
          <w:p>
            <w:r>
              <w:t>우석대학교</w:t>
            </w:r>
          </w:p>
        </w:tc>
        <w:tc>
          <w:tcPr>
            <w:tcW w:type="dxa" w:w="2880"/>
          </w:tcPr>
          <w:p>
            <w:r>
              <w:t>[LMS] 2020학년도 1학기 (7/12)에 끝이 납니다. 7/18에 시험을 볼 수가 있는지 확인 부탁드립니다.</w:t>
            </w:r>
          </w:p>
        </w:tc>
        <w:tc>
          <w:tcPr>
            <w:tcW w:type="dxa" w:w="2880"/>
          </w:tcPr>
          <w:p>
            <w:r>
              <w:t>73</w:t>
            </w:r>
          </w:p>
        </w:tc>
      </w:tr>
      <w:tr>
        <w:tc>
          <w:tcPr>
            <w:tcW w:type="dxa" w:w="2880"/>
          </w:tcPr>
          <w:p>
            <w:r>
              <w:t>우석대학교</w:t>
            </w:r>
          </w:p>
        </w:tc>
        <w:tc>
          <w:tcPr>
            <w:tcW w:type="dxa" w:w="2880"/>
          </w:tcPr>
          <w:p>
            <w:r>
              <w:t>[LMS] 학생에게 최종성적 보여주기 관련 문의</w:t>
            </w:r>
          </w:p>
        </w:tc>
        <w:tc>
          <w:tcPr>
            <w:tcW w:type="dxa" w:w="2880"/>
          </w:tcPr>
          <w:p>
            <w:r>
              <w:t>74</w:t>
            </w:r>
          </w:p>
        </w:tc>
      </w:tr>
      <w:tr>
        <w:tc>
          <w:tcPr>
            <w:tcW w:type="dxa" w:w="2880"/>
          </w:tcPr>
          <w:p>
            <w:r>
              <w:t>우석대학교</w:t>
            </w:r>
          </w:p>
        </w:tc>
        <w:tc>
          <w:tcPr>
            <w:tcW w:type="dxa" w:w="2880"/>
          </w:tcPr>
          <w:p>
            <w:r>
              <w:t>[W-MOOC] 콘텐츠 동의서 내용 수정 요청</w:t>
            </w:r>
          </w:p>
        </w:tc>
        <w:tc>
          <w:tcPr>
            <w:tcW w:type="dxa" w:w="2880"/>
          </w:tcPr>
          <w:p>
            <w:r>
              <w:t>75</w:t>
            </w:r>
          </w:p>
        </w:tc>
      </w:tr>
      <w:tr>
        <w:tc>
          <w:tcPr>
            <w:tcW w:type="dxa" w:w="2880"/>
          </w:tcPr>
          <w:p>
            <w:r>
              <w:t>우석대학교</w:t>
            </w:r>
          </w:p>
        </w:tc>
        <w:tc>
          <w:tcPr>
            <w:tcW w:type="dxa" w:w="2880"/>
          </w:tcPr>
          <w:p>
            <w:r>
              <w:t>LMS 메인화면 강좌전체보기  나오는 강좌 관련</w:t>
            </w:r>
          </w:p>
        </w:tc>
        <w:tc>
          <w:tcPr>
            <w:tcW w:type="dxa" w:w="2880"/>
          </w:tcPr>
          <w:p>
            <w:r>
              <w:t>76</w:t>
            </w:r>
          </w:p>
        </w:tc>
      </w:tr>
      <w:tr>
        <w:tc>
          <w:tcPr>
            <w:tcW w:type="dxa" w:w="2880"/>
          </w:tcPr>
          <w:p>
            <w:r>
              <w:t>우석대학교</w:t>
            </w:r>
          </w:p>
        </w:tc>
        <w:tc>
          <w:tcPr>
            <w:tcW w:type="dxa" w:w="2880"/>
          </w:tcPr>
          <w:p>
            <w:r>
              <w:t>LMS 하계 대학원 계절제 강의시작일 관련</w:t>
            </w:r>
          </w:p>
        </w:tc>
        <w:tc>
          <w:tcPr>
            <w:tcW w:type="dxa" w:w="2880"/>
          </w:tcPr>
          <w:p>
            <w:r>
              <w:t>77</w:t>
            </w:r>
          </w:p>
        </w:tc>
      </w:tr>
      <w:tr>
        <w:tc>
          <w:tcPr>
            <w:tcW w:type="dxa" w:w="2880"/>
          </w:tcPr>
          <w:p>
            <w:r>
              <w:t>우석대학교</w:t>
            </w:r>
          </w:p>
        </w:tc>
        <w:tc>
          <w:tcPr>
            <w:tcW w:type="dxa" w:w="2880"/>
          </w:tcPr>
          <w:p>
            <w:r>
              <w:t>[OCW] W-MOOC 링크 언제 해주시나요?</w:t>
            </w:r>
          </w:p>
        </w:tc>
        <w:tc>
          <w:tcPr>
            <w:tcW w:type="dxa" w:w="2880"/>
          </w:tcPr>
          <w:p>
            <w:r>
              <w:t>78</w:t>
            </w:r>
          </w:p>
        </w:tc>
      </w:tr>
      <w:tr>
        <w:tc>
          <w:tcPr>
            <w:tcW w:type="dxa" w:w="2880"/>
          </w:tcPr>
          <w:p>
            <w:r>
              <w:t>우석대학교</w:t>
            </w:r>
          </w:p>
        </w:tc>
        <w:tc>
          <w:tcPr>
            <w:tcW w:type="dxa" w:w="2880"/>
          </w:tcPr>
          <w:p>
            <w:r>
              <w:t>[W-MOOC] 콘텐츠 동의서 내용 재 수정 요청</w:t>
            </w:r>
          </w:p>
        </w:tc>
        <w:tc>
          <w:tcPr>
            <w:tcW w:type="dxa" w:w="2880"/>
          </w:tcPr>
          <w:p>
            <w:r>
              <w:t>79</w:t>
            </w:r>
          </w:p>
        </w:tc>
      </w:tr>
      <w:tr>
        <w:tc>
          <w:tcPr>
            <w:tcW w:type="dxa" w:w="2880"/>
          </w:tcPr>
          <w:p>
            <w:r>
              <w:t>우석대학교</w:t>
            </w:r>
          </w:p>
        </w:tc>
        <w:tc>
          <w:tcPr>
            <w:tcW w:type="dxa" w:w="2880"/>
          </w:tcPr>
          <w:p>
            <w:r>
              <w:t>신호등 시스템, 포트폴리오 작업 진행사항 회신 요청</w:t>
            </w:r>
          </w:p>
        </w:tc>
        <w:tc>
          <w:tcPr>
            <w:tcW w:type="dxa" w:w="2880"/>
          </w:tcPr>
          <w:p>
            <w:r>
              <w:t>80</w:t>
            </w:r>
          </w:p>
        </w:tc>
      </w:tr>
      <w:tr>
        <w:tc>
          <w:tcPr>
            <w:tcW w:type="dxa" w:w="2880"/>
          </w:tcPr>
          <w:p>
            <w:r>
              <w:t>우석대학교</w:t>
            </w:r>
          </w:p>
        </w:tc>
        <w:tc>
          <w:tcPr>
            <w:tcW w:type="dxa" w:w="2880"/>
          </w:tcPr>
          <w:p>
            <w:r>
              <w:t>[취업통계] 취업통계 시스템 구축 현황 문의</w:t>
            </w:r>
          </w:p>
        </w:tc>
        <w:tc>
          <w:tcPr>
            <w:tcW w:type="dxa" w:w="2880"/>
          </w:tcPr>
          <w:p>
            <w:r>
              <w:t>81</w:t>
            </w:r>
          </w:p>
        </w:tc>
      </w:tr>
      <w:tr>
        <w:tc>
          <w:tcPr>
            <w:tcW w:type="dxa" w:w="2880"/>
          </w:tcPr>
          <w:p>
            <w:r>
              <w:t>우석대학교</w:t>
            </w:r>
          </w:p>
        </w:tc>
        <w:tc>
          <w:tcPr>
            <w:tcW w:type="dxa" w:w="2880"/>
          </w:tcPr>
          <w:p>
            <w:r>
              <w:t>[포트폴리오] 학생 포트폴리오 디자인 및 구성 피드백 요청</w:t>
            </w:r>
          </w:p>
        </w:tc>
        <w:tc>
          <w:tcPr>
            <w:tcW w:type="dxa" w:w="2880"/>
          </w:tcPr>
          <w:p>
            <w:r>
              <w:t>82</w:t>
            </w:r>
          </w:p>
        </w:tc>
      </w:tr>
      <w:tr>
        <w:tc>
          <w:tcPr>
            <w:tcW w:type="dxa" w:w="2880"/>
          </w:tcPr>
          <w:p>
            <w:r>
              <w:t>우석대학교</w:t>
            </w:r>
          </w:p>
        </w:tc>
        <w:tc>
          <w:tcPr>
            <w:tcW w:type="dxa" w:w="2880"/>
          </w:tcPr>
          <w:p>
            <w:r>
              <w:t>[신호등 프로그램] 진행상황 문의</w:t>
            </w:r>
          </w:p>
        </w:tc>
        <w:tc>
          <w:tcPr>
            <w:tcW w:type="dxa" w:w="2880"/>
          </w:tcPr>
          <w:p>
            <w:r>
              <w:t>83</w:t>
            </w:r>
          </w:p>
        </w:tc>
      </w:tr>
      <w:tr>
        <w:tc>
          <w:tcPr>
            <w:tcW w:type="dxa" w:w="2880"/>
          </w:tcPr>
          <w:p>
            <w:r>
              <w:t>우석대학교</w:t>
            </w:r>
          </w:p>
        </w:tc>
        <w:tc>
          <w:tcPr>
            <w:tcW w:type="dxa" w:w="2880"/>
          </w:tcPr>
          <w:p>
            <w:r>
              <w:t>[교과목 CQI] 진행상황 문의</w:t>
            </w:r>
          </w:p>
        </w:tc>
        <w:tc>
          <w:tcPr>
            <w:tcW w:type="dxa" w:w="2880"/>
          </w:tcPr>
          <w:p>
            <w:r>
              <w:t>84</w:t>
            </w:r>
          </w:p>
        </w:tc>
      </w:tr>
      <w:tr>
        <w:tc>
          <w:tcPr>
            <w:tcW w:type="dxa" w:w="2880"/>
          </w:tcPr>
          <w:p>
            <w:r>
              <w:t>우석대학교</w:t>
            </w:r>
          </w:p>
        </w:tc>
        <w:tc>
          <w:tcPr>
            <w:tcW w:type="dxa" w:w="2880"/>
          </w:tcPr>
          <w:p>
            <w:r>
              <w:t>[챔프시스템 -SSO] 포털과 챔프시스템 SSO 연결 오류</w:t>
            </w:r>
          </w:p>
        </w:tc>
        <w:tc>
          <w:tcPr>
            <w:tcW w:type="dxa" w:w="2880"/>
          </w:tcPr>
          <w:p>
            <w:r>
              <w:t>85</w:t>
            </w:r>
          </w:p>
        </w:tc>
      </w:tr>
      <w:tr>
        <w:tc>
          <w:tcPr>
            <w:tcW w:type="dxa" w:w="2880"/>
          </w:tcPr>
          <w:p>
            <w:r>
              <w:t>우석대학교</w:t>
            </w:r>
          </w:p>
        </w:tc>
        <w:tc>
          <w:tcPr>
            <w:tcW w:type="dxa" w:w="2880"/>
          </w:tcPr>
          <w:p>
            <w:r>
              <w:t>CTL 홈페이지가 아직도 SSO 연결이 안되고 있습니다. 2주가 넘어갑니다..  빨리 처리 부탁드립니다.</w:t>
            </w:r>
          </w:p>
        </w:tc>
        <w:tc>
          <w:tcPr>
            <w:tcW w:type="dxa" w:w="2880"/>
          </w:tcPr>
          <w:p>
            <w:r>
              <w:t>86</w:t>
            </w:r>
          </w:p>
        </w:tc>
      </w:tr>
      <w:tr>
        <w:tc>
          <w:tcPr>
            <w:tcW w:type="dxa" w:w="2880"/>
          </w:tcPr>
          <w:p>
            <w:r>
              <w:t>우석대학교</w:t>
            </w:r>
          </w:p>
        </w:tc>
        <w:tc>
          <w:tcPr>
            <w:tcW w:type="dxa" w:w="2880"/>
          </w:tcPr>
          <w:p>
            <w:r>
              <w:t>[직원]혁신마일리지시스템 관련 협의 요망</w:t>
            </w:r>
          </w:p>
        </w:tc>
        <w:tc>
          <w:tcPr>
            <w:tcW w:type="dxa" w:w="2880"/>
          </w:tcPr>
          <w:p>
            <w:r>
              <w:t>87</w:t>
            </w:r>
          </w:p>
        </w:tc>
      </w:tr>
      <w:tr>
        <w:tc>
          <w:tcPr>
            <w:tcW w:type="dxa" w:w="2880"/>
          </w:tcPr>
          <w:p>
            <w:r>
              <w:t>우석대학교</w:t>
            </w:r>
          </w:p>
        </w:tc>
        <w:tc>
          <w:tcPr>
            <w:tcW w:type="dxa" w:w="2880"/>
          </w:tcPr>
          <w:p>
            <w:r>
              <w:t>우석챔프 마일리지 구축 관련 검토 요청</w:t>
            </w:r>
          </w:p>
        </w:tc>
        <w:tc>
          <w:tcPr>
            <w:tcW w:type="dxa" w:w="2880"/>
          </w:tcPr>
          <w:p>
            <w:r>
              <w:t>88</w:t>
            </w:r>
          </w:p>
        </w:tc>
      </w:tr>
      <w:tr>
        <w:tc>
          <w:tcPr>
            <w:tcW w:type="dxa" w:w="2880"/>
          </w:tcPr>
          <w:p>
            <w:r>
              <w:t>우석대학교</w:t>
            </w:r>
          </w:p>
        </w:tc>
        <w:tc>
          <w:tcPr>
            <w:tcW w:type="dxa" w:w="2880"/>
          </w:tcPr>
          <w:p>
            <w:r>
              <w:t>[취업통계] 취업통계 시스템 관련 자료 문의</w:t>
            </w:r>
          </w:p>
        </w:tc>
        <w:tc>
          <w:tcPr>
            <w:tcW w:type="dxa" w:w="2880"/>
          </w:tcPr>
          <w:p>
            <w:r>
              <w:t>89</w:t>
            </w:r>
          </w:p>
        </w:tc>
      </w:tr>
      <w:tr>
        <w:tc>
          <w:tcPr>
            <w:tcW w:type="dxa" w:w="2880"/>
          </w:tcPr>
          <w:p>
            <w:r>
              <w:t>우석대학교</w:t>
            </w:r>
          </w:p>
        </w:tc>
        <w:tc>
          <w:tcPr>
            <w:tcW w:type="dxa" w:w="2880"/>
          </w:tcPr>
          <w:p>
            <w:r>
              <w:t>[포트폴리오] 요청자료</w:t>
            </w:r>
          </w:p>
        </w:tc>
        <w:tc>
          <w:tcPr>
            <w:tcW w:type="dxa" w:w="2880"/>
          </w:tcPr>
          <w:p>
            <w:r>
              <w:t>90</w:t>
            </w:r>
          </w:p>
        </w:tc>
      </w:tr>
      <w:tr>
        <w:tc>
          <w:tcPr>
            <w:tcW w:type="dxa" w:w="2880"/>
          </w:tcPr>
          <w:p>
            <w:r>
              <w:t>우석대학교</w:t>
            </w:r>
          </w:p>
        </w:tc>
        <w:tc>
          <w:tcPr>
            <w:tcW w:type="dxa" w:w="2880"/>
          </w:tcPr>
          <w:p>
            <w:r>
              <w:t>[LMS] 재학생 시험 본 이력에 대한 인쇄 기능이 있는지 확인 요청</w:t>
            </w:r>
          </w:p>
        </w:tc>
        <w:tc>
          <w:tcPr>
            <w:tcW w:type="dxa" w:w="2880"/>
          </w:tcPr>
          <w:p>
            <w:r>
              <w:t>91</w:t>
            </w:r>
          </w:p>
        </w:tc>
      </w:tr>
      <w:tr>
        <w:tc>
          <w:tcPr>
            <w:tcW w:type="dxa" w:w="2880"/>
          </w:tcPr>
          <w:p>
            <w:r>
              <w:t>우석대학교</w:t>
            </w:r>
          </w:p>
        </w:tc>
        <w:tc>
          <w:tcPr>
            <w:tcW w:type="dxa" w:w="2880"/>
          </w:tcPr>
          <w:p>
            <w:r>
              <w:t>[LMS] 채점 오류, 웹프로그래밍응용[01]</w:t>
            </w:r>
          </w:p>
        </w:tc>
        <w:tc>
          <w:tcPr>
            <w:tcW w:type="dxa" w:w="2880"/>
          </w:tcPr>
          <w:p>
            <w:r>
              <w:t>92</w:t>
            </w:r>
          </w:p>
        </w:tc>
      </w:tr>
      <w:tr>
        <w:tc>
          <w:tcPr>
            <w:tcW w:type="dxa" w:w="2880"/>
          </w:tcPr>
          <w:p>
            <w:r>
              <w:t>우석대학교</w:t>
            </w:r>
          </w:p>
        </w:tc>
        <w:tc>
          <w:tcPr>
            <w:tcW w:type="dxa" w:w="2880"/>
          </w:tcPr>
          <w:p>
            <w:r>
              <w:t>[LMS] 교수 메뉴얼 4번에 내용추가 수정했으니, 다시 올려 주세요.</w:t>
            </w:r>
          </w:p>
        </w:tc>
        <w:tc>
          <w:tcPr>
            <w:tcW w:type="dxa" w:w="2880"/>
          </w:tcPr>
          <w:p>
            <w:r>
              <w:t>93</w:t>
            </w:r>
          </w:p>
        </w:tc>
      </w:tr>
      <w:tr>
        <w:tc>
          <w:tcPr>
            <w:tcW w:type="dxa" w:w="2880"/>
          </w:tcPr>
          <w:p>
            <w:r>
              <w:t>우석대학교</w:t>
            </w:r>
          </w:p>
        </w:tc>
        <w:tc>
          <w:tcPr>
            <w:tcW w:type="dxa" w:w="2880"/>
          </w:tcPr>
          <w:p>
            <w:r>
              <w:t>[LMS] 빈칸채우기에서 보기를 섞는 경우 정답이1번에 나옴</w:t>
            </w:r>
          </w:p>
        </w:tc>
        <w:tc>
          <w:tcPr>
            <w:tcW w:type="dxa" w:w="2880"/>
          </w:tcPr>
          <w:p>
            <w:r>
              <w:t>94</w:t>
            </w:r>
          </w:p>
        </w:tc>
      </w:tr>
      <w:tr>
        <w:tc>
          <w:tcPr>
            <w:tcW w:type="dxa" w:w="2880"/>
          </w:tcPr>
          <w:p>
            <w:r>
              <w:t>우석대학교</w:t>
            </w:r>
          </w:p>
        </w:tc>
        <w:tc>
          <w:tcPr>
            <w:tcW w:type="dxa" w:w="2880"/>
          </w:tcPr>
          <w:p>
            <w:r>
              <w:t>[LMS] 시험 문제 사진 깨지는 현상</w:t>
            </w:r>
          </w:p>
        </w:tc>
        <w:tc>
          <w:tcPr>
            <w:tcW w:type="dxa" w:w="2880"/>
          </w:tcPr>
          <w:p>
            <w:r>
              <w:t>95</w:t>
            </w:r>
          </w:p>
        </w:tc>
      </w:tr>
      <w:tr>
        <w:tc>
          <w:tcPr>
            <w:tcW w:type="dxa" w:w="2880"/>
          </w:tcPr>
          <w:p>
            <w:r>
              <w:t>우석대학교</w:t>
            </w:r>
          </w:p>
        </w:tc>
        <w:tc>
          <w:tcPr>
            <w:tcW w:type="dxa" w:w="2880"/>
          </w:tcPr>
          <w:p>
            <w:r>
              <w:t>LMS 퀴즈(시험)에서 1~3명만 따로 먼저 응시 문의</w:t>
            </w:r>
          </w:p>
        </w:tc>
        <w:tc>
          <w:tcPr>
            <w:tcW w:type="dxa" w:w="2880"/>
          </w:tcPr>
          <w:p>
            <w:r>
              <w:t>96</w:t>
            </w:r>
          </w:p>
        </w:tc>
      </w:tr>
      <w:tr>
        <w:tc>
          <w:tcPr>
            <w:tcW w:type="dxa" w:w="2880"/>
          </w:tcPr>
          <w:p>
            <w:r>
              <w:t>우석대학교</w:t>
            </w:r>
          </w:p>
        </w:tc>
        <w:tc>
          <w:tcPr>
            <w:tcW w:type="dxa" w:w="2880"/>
          </w:tcPr>
          <w:p>
            <w:r>
              <w:t>LMS 온라인 성적 산출 자료(시험, 답안지) 요청 관련 문의</w:t>
            </w:r>
          </w:p>
        </w:tc>
        <w:tc>
          <w:tcPr>
            <w:tcW w:type="dxa" w:w="2880"/>
          </w:tcPr>
          <w:p>
            <w:r>
              <w:t>97</w:t>
            </w:r>
          </w:p>
        </w:tc>
      </w:tr>
      <w:tr>
        <w:tc>
          <w:tcPr>
            <w:tcW w:type="dxa" w:w="2880"/>
          </w:tcPr>
          <w:p>
            <w:r>
              <w:t>우석대학교</w:t>
            </w:r>
          </w:p>
        </w:tc>
        <w:tc>
          <w:tcPr>
            <w:tcW w:type="dxa" w:w="2880"/>
          </w:tcPr>
          <w:p>
            <w:r>
              <w:t>LMS 재시험에 관한 설명이나 메뉴얼 부탁드립니다.</w:t>
            </w:r>
          </w:p>
        </w:tc>
        <w:tc>
          <w:tcPr>
            <w:tcW w:type="dxa" w:w="2880"/>
          </w:tcPr>
          <w:p>
            <w:r>
              <w:t>98</w:t>
            </w:r>
          </w:p>
        </w:tc>
      </w:tr>
      <w:tr>
        <w:tc>
          <w:tcPr>
            <w:tcW w:type="dxa" w:w="2880"/>
          </w:tcPr>
          <w:p>
            <w:r>
              <w:t>우석대학교</w:t>
            </w:r>
          </w:p>
        </w:tc>
        <w:tc>
          <w:tcPr>
            <w:tcW w:type="dxa" w:w="2880"/>
          </w:tcPr>
          <w:p>
            <w:r>
              <w:t>[LMS] 성적 내보내기에서 점수 등급이 우리대학과 다르게 나오는 것 문의</w:t>
            </w:r>
          </w:p>
        </w:tc>
        <w:tc>
          <w:tcPr>
            <w:tcW w:type="dxa" w:w="2880"/>
          </w:tcPr>
          <w:p>
            <w:r>
              <w:t>99</w:t>
            </w:r>
          </w:p>
        </w:tc>
      </w:tr>
      <w:tr>
        <w:tc>
          <w:tcPr>
            <w:tcW w:type="dxa" w:w="2880"/>
          </w:tcPr>
          <w:p>
            <w:r>
              <w:t>우석대학교</w:t>
            </w:r>
          </w:p>
        </w:tc>
        <w:tc>
          <w:tcPr>
            <w:tcW w:type="dxa" w:w="2880"/>
          </w:tcPr>
          <w:p>
            <w:r>
              <w:t>[OER] '우석대학교 W-MOOC' 문구변경</w:t>
            </w:r>
          </w:p>
        </w:tc>
        <w:tc>
          <w:tcPr>
            <w:tcW w:type="dxa" w:w="2880"/>
          </w:tcPr>
          <w:p>
            <w:r>
              <w:t>100</w:t>
            </w:r>
          </w:p>
        </w:tc>
      </w:tr>
      <w:tr>
        <w:tc>
          <w:tcPr>
            <w:tcW w:type="dxa" w:w="2880"/>
          </w:tcPr>
          <w:p>
            <w:r>
              <w:t>우석대학교</w:t>
            </w:r>
          </w:p>
        </w:tc>
        <w:tc>
          <w:tcPr>
            <w:tcW w:type="dxa" w:w="2880"/>
          </w:tcPr>
          <w:p>
            <w:r>
              <w:t>[OER] W-MOOC 메인 사이드바  설정 오류</w:t>
            </w:r>
          </w:p>
        </w:tc>
        <w:tc>
          <w:tcPr>
            <w:tcW w:type="dxa" w:w="2880"/>
          </w:tcPr>
          <w:p>
            <w:r>
              <w:t>101</w:t>
            </w:r>
          </w:p>
        </w:tc>
      </w:tr>
      <w:tr>
        <w:tc>
          <w:tcPr>
            <w:tcW w:type="dxa" w:w="2880"/>
          </w:tcPr>
          <w:p>
            <w:r>
              <w:t>우석대학교</w:t>
            </w:r>
          </w:p>
        </w:tc>
        <w:tc>
          <w:tcPr>
            <w:tcW w:type="dxa" w:w="2880"/>
          </w:tcPr>
          <w:p>
            <w:r>
              <w:t>[OER] W-MOOC 페이지 로그인 첫 화면 수정</w:t>
            </w:r>
          </w:p>
        </w:tc>
        <w:tc>
          <w:tcPr>
            <w:tcW w:type="dxa" w:w="2880"/>
          </w:tcPr>
          <w:p>
            <w:r>
              <w:t>102</w:t>
            </w:r>
          </w:p>
        </w:tc>
      </w:tr>
      <w:tr>
        <w:tc>
          <w:tcPr>
            <w:tcW w:type="dxa" w:w="2880"/>
          </w:tcPr>
          <w:p>
            <w:r>
              <w:t>우석대학교</w:t>
            </w:r>
          </w:p>
        </w:tc>
        <w:tc>
          <w:tcPr>
            <w:tcW w:type="dxa" w:w="2880"/>
          </w:tcPr>
          <w:p>
            <w:r>
              <w:t>[w-mooc] 파워포인트2019로 제작한 동영상 재생 시 소리가 안나는 문의</w:t>
            </w:r>
          </w:p>
        </w:tc>
        <w:tc>
          <w:tcPr>
            <w:tcW w:type="dxa" w:w="2880"/>
          </w:tcPr>
          <w:p>
            <w:r>
              <w:t>103</w:t>
            </w:r>
          </w:p>
        </w:tc>
      </w:tr>
      <w:tr>
        <w:tc>
          <w:tcPr>
            <w:tcW w:type="dxa" w:w="2880"/>
          </w:tcPr>
          <w:p>
            <w:r>
              <w:t>우석대학교</w:t>
            </w:r>
          </w:p>
        </w:tc>
        <w:tc>
          <w:tcPr>
            <w:tcW w:type="dxa" w:w="2880"/>
          </w:tcPr>
          <w:p>
            <w:r>
              <w:t>[OER] W-MOOC 페이지 동영상 관리자 동영상 업로드 오류</w:t>
            </w:r>
          </w:p>
        </w:tc>
        <w:tc>
          <w:tcPr>
            <w:tcW w:type="dxa" w:w="2880"/>
          </w:tcPr>
          <w:p>
            <w:r>
              <w:t>104</w:t>
            </w:r>
          </w:p>
        </w:tc>
      </w:tr>
      <w:tr>
        <w:tc>
          <w:tcPr>
            <w:tcW w:type="dxa" w:w="2880"/>
          </w:tcPr>
          <w:p>
            <w:r>
              <w:t>우석대학교</w:t>
            </w:r>
          </w:p>
        </w:tc>
        <w:tc>
          <w:tcPr>
            <w:tcW w:type="dxa" w:w="2880"/>
          </w:tcPr>
          <w:p>
            <w:r>
              <w:t>[OER]  동영상 클릭시, 오류 확인 요청</w:t>
            </w:r>
          </w:p>
        </w:tc>
        <w:tc>
          <w:tcPr>
            <w:tcW w:type="dxa" w:w="2880"/>
          </w:tcPr>
          <w:p>
            <w:r>
              <w:t>105</w:t>
            </w:r>
          </w:p>
        </w:tc>
      </w:tr>
      <w:tr>
        <w:tc>
          <w:tcPr>
            <w:tcW w:type="dxa" w:w="2880"/>
          </w:tcPr>
          <w:p>
            <w:r>
              <w:t>우석대학교</w:t>
            </w:r>
          </w:p>
        </w:tc>
        <w:tc>
          <w:tcPr>
            <w:tcW w:type="dxa" w:w="2880"/>
          </w:tcPr>
          <w:p>
            <w:r>
              <w:t>[OER] 관리자모드 사이드바 관리</w:t>
            </w:r>
          </w:p>
        </w:tc>
        <w:tc>
          <w:tcPr>
            <w:tcW w:type="dxa" w:w="2880"/>
          </w:tcPr>
          <w:p>
            <w:r>
              <w:t>106</w:t>
            </w:r>
          </w:p>
        </w:tc>
      </w:tr>
      <w:tr>
        <w:tc>
          <w:tcPr>
            <w:tcW w:type="dxa" w:w="2880"/>
          </w:tcPr>
          <w:p>
            <w:r>
              <w:t>우석대학교</w:t>
            </w:r>
          </w:p>
        </w:tc>
        <w:tc>
          <w:tcPr>
            <w:tcW w:type="dxa" w:w="2880"/>
          </w:tcPr>
          <w:p>
            <w:r>
              <w:t>[w-mooc] 동영상 업로드 후 완료 표시 문의</w:t>
            </w:r>
          </w:p>
        </w:tc>
        <w:tc>
          <w:tcPr>
            <w:tcW w:type="dxa" w:w="2880"/>
          </w:tcPr>
          <w:p>
            <w:r>
              <w:t>107</w:t>
            </w:r>
          </w:p>
        </w:tc>
      </w:tr>
      <w:tr>
        <w:tc>
          <w:tcPr>
            <w:tcW w:type="dxa" w:w="2880"/>
          </w:tcPr>
          <w:p>
            <w:r>
              <w:t>우석대학교</w:t>
            </w:r>
          </w:p>
        </w:tc>
        <w:tc>
          <w:tcPr>
            <w:tcW w:type="dxa" w:w="2880"/>
          </w:tcPr>
          <w:p>
            <w:r>
              <w:t>[LMS] 전체 동기화 설정 오류</w:t>
            </w:r>
          </w:p>
        </w:tc>
        <w:tc>
          <w:tcPr>
            <w:tcW w:type="dxa" w:w="2880"/>
          </w:tcPr>
          <w:p>
            <w:r>
              <w:t>108</w:t>
            </w:r>
          </w:p>
        </w:tc>
      </w:tr>
      <w:tr>
        <w:tc>
          <w:tcPr>
            <w:tcW w:type="dxa" w:w="2880"/>
          </w:tcPr>
          <w:p>
            <w:r>
              <w:t>우석대학교</w:t>
            </w:r>
          </w:p>
        </w:tc>
        <w:tc>
          <w:tcPr>
            <w:tcW w:type="dxa" w:w="2880"/>
          </w:tcPr>
          <w:p>
            <w:r>
              <w:t>[LMS] 사업과 경영이야기 시험 오류 확인 요청</w:t>
            </w:r>
          </w:p>
        </w:tc>
        <w:tc>
          <w:tcPr>
            <w:tcW w:type="dxa" w:w="2880"/>
          </w:tcPr>
          <w:p>
            <w:r>
              <w:t>109</w:t>
            </w:r>
          </w:p>
        </w:tc>
      </w:tr>
      <w:tr>
        <w:tc>
          <w:tcPr>
            <w:tcW w:type="dxa" w:w="2880"/>
          </w:tcPr>
          <w:p>
            <w:r>
              <w:t>우석대학교</w:t>
            </w:r>
          </w:p>
        </w:tc>
        <w:tc>
          <w:tcPr>
            <w:tcW w:type="dxa" w:w="2880"/>
          </w:tcPr>
          <w:p>
            <w:r>
              <w:t>[LMS] 시스템 자이직스 커먼즈 운영 관련 문의</w:t>
            </w:r>
          </w:p>
        </w:tc>
        <w:tc>
          <w:tcPr>
            <w:tcW w:type="dxa" w:w="2880"/>
          </w:tcPr>
          <w:p>
            <w:r>
              <w:t>110</w:t>
            </w:r>
          </w:p>
        </w:tc>
      </w:tr>
      <w:tr>
        <w:tc>
          <w:tcPr>
            <w:tcW w:type="dxa" w:w="2880"/>
          </w:tcPr>
          <w:p>
            <w:r>
              <w:t>우석대학교</w:t>
            </w:r>
          </w:p>
        </w:tc>
        <w:tc>
          <w:tcPr>
            <w:tcW w:type="dxa" w:w="2880"/>
          </w:tcPr>
          <w:p>
            <w:r>
              <w:t>[LMS] 동영상 업로드(저장) 일시 중지 방법 문의</w:t>
            </w:r>
          </w:p>
        </w:tc>
        <w:tc>
          <w:tcPr>
            <w:tcW w:type="dxa" w:w="2880"/>
          </w:tcPr>
          <w:p>
            <w:r>
              <w:t>111</w:t>
            </w:r>
          </w:p>
        </w:tc>
      </w:tr>
      <w:tr>
        <w:tc>
          <w:tcPr>
            <w:tcW w:type="dxa" w:w="2880"/>
          </w:tcPr>
          <w:p>
            <w:r>
              <w:t>우석대학교</w:t>
            </w:r>
          </w:p>
        </w:tc>
        <w:tc>
          <w:tcPr>
            <w:tcW w:type="dxa" w:w="2880"/>
          </w:tcPr>
          <w:p>
            <w:r>
              <w:t>[w-mooc] 동영상 업로드가 안될때 문의</w:t>
            </w:r>
          </w:p>
        </w:tc>
        <w:tc>
          <w:tcPr>
            <w:tcW w:type="dxa" w:w="2880"/>
          </w:tcPr>
          <w:p>
            <w:r>
              <w:t>112</w:t>
            </w:r>
          </w:p>
        </w:tc>
      </w:tr>
      <w:tr>
        <w:tc>
          <w:tcPr>
            <w:tcW w:type="dxa" w:w="2880"/>
          </w:tcPr>
          <w:p>
            <w:r>
              <w:t>울산대학교</w:t>
            </w:r>
          </w:p>
        </w:tc>
        <w:tc>
          <w:tcPr>
            <w:tcW w:type="dxa" w:w="2880"/>
          </w:tcPr>
          <w:p>
            <w:r>
              <w:t>[긴급] zoom 사용 관련</w:t>
            </w:r>
          </w:p>
        </w:tc>
        <w:tc>
          <w:tcPr>
            <w:tcW w:type="dxa" w:w="2880"/>
          </w:tcPr>
          <w:p>
            <w:r>
              <w:t>3</w:t>
            </w:r>
          </w:p>
        </w:tc>
      </w:tr>
      <w:tr>
        <w:tc>
          <w:tcPr>
            <w:tcW w:type="dxa" w:w="2880"/>
          </w:tcPr>
          <w:p>
            <w:r>
              <w:t>울산대학교</w:t>
            </w:r>
          </w:p>
        </w:tc>
        <w:tc>
          <w:tcPr>
            <w:tcW w:type="dxa" w:w="2880"/>
          </w:tcPr>
          <w:p>
            <w:r>
              <w:t>학생 코스모스 앱 사용 불가 문제</w:t>
            </w:r>
          </w:p>
        </w:tc>
        <w:tc>
          <w:tcPr>
            <w:tcW w:type="dxa" w:w="2880"/>
          </w:tcPr>
          <w:p>
            <w:r>
              <w:t>4</w:t>
            </w:r>
          </w:p>
        </w:tc>
      </w:tr>
      <w:tr>
        <w:tc>
          <w:tcPr>
            <w:tcW w:type="dxa" w:w="2880"/>
          </w:tcPr>
          <w:p>
            <w:r>
              <w:t>울산대학교</w:t>
            </w:r>
          </w:p>
        </w:tc>
        <w:tc>
          <w:tcPr>
            <w:tcW w:type="dxa" w:w="2880"/>
          </w:tcPr>
          <w:p>
            <w:r>
              <w:t>온라인출석부 기록 확인 요청</w:t>
            </w:r>
          </w:p>
        </w:tc>
        <w:tc>
          <w:tcPr>
            <w:tcW w:type="dxa" w:w="2880"/>
          </w:tcPr>
          <w:p>
            <w:r>
              <w:t>5</w:t>
            </w:r>
          </w:p>
        </w:tc>
      </w:tr>
      <w:tr>
        <w:tc>
          <w:tcPr>
            <w:tcW w:type="dxa" w:w="2880"/>
          </w:tcPr>
          <w:p>
            <w:r>
              <w:t>울산대학교</w:t>
            </w:r>
          </w:p>
        </w:tc>
        <w:tc>
          <w:tcPr>
            <w:tcW w:type="dxa" w:w="2880"/>
          </w:tcPr>
          <w:p>
            <w:r>
              <w:t>채팅방 관련 문의</w:t>
            </w:r>
          </w:p>
        </w:tc>
        <w:tc>
          <w:tcPr>
            <w:tcW w:type="dxa" w:w="2880"/>
          </w:tcPr>
          <w:p>
            <w:r>
              <w:t>6</w:t>
            </w:r>
          </w:p>
        </w:tc>
      </w:tr>
      <w:tr>
        <w:tc>
          <w:tcPr>
            <w:tcW w:type="dxa" w:w="2880"/>
          </w:tcPr>
          <w:p>
            <w:r>
              <w:t>울산대학교</w:t>
            </w:r>
          </w:p>
        </w:tc>
        <w:tc>
          <w:tcPr>
            <w:tcW w:type="dxa" w:w="2880"/>
          </w:tcPr>
          <w:p>
            <w:r>
              <w:t>[lms 내 u-mooc]출석 확인 불가 문의</w:t>
            </w:r>
          </w:p>
        </w:tc>
        <w:tc>
          <w:tcPr>
            <w:tcW w:type="dxa" w:w="2880"/>
          </w:tcPr>
          <w:p>
            <w:r>
              <w:t>7</w:t>
            </w:r>
          </w:p>
        </w:tc>
      </w:tr>
      <w:tr>
        <w:tc>
          <w:tcPr>
            <w:tcW w:type="dxa" w:w="2880"/>
          </w:tcPr>
          <w:p>
            <w:r>
              <w:t>울산대학교</w:t>
            </w:r>
          </w:p>
        </w:tc>
        <w:tc>
          <w:tcPr>
            <w:tcW w:type="dxa" w:w="2880"/>
          </w:tcPr>
          <w:p>
            <w:r>
              <w:t>특정 강좌 '메시지 보내기' 메뉴 숨김</w:t>
            </w:r>
          </w:p>
        </w:tc>
        <w:tc>
          <w:tcPr>
            <w:tcW w:type="dxa" w:w="2880"/>
          </w:tcPr>
          <w:p>
            <w:r>
              <w:t>8</w:t>
            </w:r>
          </w:p>
        </w:tc>
      </w:tr>
      <w:tr>
        <w:tc>
          <w:tcPr>
            <w:tcW w:type="dxa" w:w="2880"/>
          </w:tcPr>
          <w:p>
            <w:r>
              <w:t>울산대학교</w:t>
            </w:r>
          </w:p>
        </w:tc>
        <w:tc>
          <w:tcPr>
            <w:tcW w:type="dxa" w:w="2880"/>
          </w:tcPr>
          <w:p>
            <w:r>
              <w:t>퀴즈 사용 중 제출 및 다음번호 가기 비활성화 문제</w:t>
            </w:r>
          </w:p>
        </w:tc>
        <w:tc>
          <w:tcPr>
            <w:tcW w:type="dxa" w:w="2880"/>
          </w:tcPr>
          <w:p>
            <w:r>
              <w:t>9</w:t>
            </w:r>
          </w:p>
        </w:tc>
      </w:tr>
      <w:tr>
        <w:tc>
          <w:tcPr>
            <w:tcW w:type="dxa" w:w="2880"/>
          </w:tcPr>
          <w:p>
            <w:r>
              <w:t>울산대학교</w:t>
            </w:r>
          </w:p>
        </w:tc>
        <w:tc>
          <w:tcPr>
            <w:tcW w:type="dxa" w:w="2880"/>
          </w:tcPr>
          <w:p>
            <w:r>
              <w:t>학생 학습이력 확인 요청</w:t>
            </w:r>
          </w:p>
        </w:tc>
        <w:tc>
          <w:tcPr>
            <w:tcW w:type="dxa" w:w="2880"/>
          </w:tcPr>
          <w:p>
            <w:r>
              <w:t>1</w:t>
            </w:r>
          </w:p>
        </w:tc>
      </w:tr>
      <w:tr>
        <w:tc>
          <w:tcPr>
            <w:tcW w:type="dxa" w:w="2880"/>
          </w:tcPr>
          <w:p>
            <w:r>
              <w:t>울산대학교</w:t>
            </w:r>
          </w:p>
        </w:tc>
        <w:tc>
          <w:tcPr>
            <w:tcW w:type="dxa" w:w="2880"/>
          </w:tcPr>
          <w:p>
            <w:r>
              <w:t>학생 - 강좌별 알림 설정</w:t>
            </w:r>
          </w:p>
        </w:tc>
        <w:tc>
          <w:tcPr>
            <w:tcW w:type="dxa" w:w="2880"/>
          </w:tcPr>
          <w:p>
            <w:r>
              <w:t>2</w:t>
            </w:r>
          </w:p>
        </w:tc>
      </w:tr>
      <w:tr>
        <w:tc>
          <w:tcPr>
            <w:tcW w:type="dxa" w:w="2880"/>
          </w:tcPr>
          <w:p>
            <w:r>
              <w:t>울산대학교</w:t>
            </w:r>
          </w:p>
        </w:tc>
        <w:tc>
          <w:tcPr>
            <w:tcW w:type="dxa" w:w="2880"/>
          </w:tcPr>
          <w:p>
            <w:r>
              <w:t>대학원격교육운영지원센터</w:t>
            </w:r>
          </w:p>
        </w:tc>
        <w:tc>
          <w:tcPr>
            <w:tcW w:type="dxa" w:w="2880"/>
          </w:tcPr>
          <w:p>
            <w:r>
              <w:t>3</w:t>
            </w:r>
          </w:p>
        </w:tc>
      </w:tr>
      <w:tr>
        <w:tc>
          <w:tcPr>
            <w:tcW w:type="dxa" w:w="2880"/>
          </w:tcPr>
          <w:p>
            <w:r>
              <w:t>울산대학교</w:t>
            </w:r>
          </w:p>
        </w:tc>
        <w:tc>
          <w:tcPr>
            <w:tcW w:type="dxa" w:w="2880"/>
          </w:tcPr>
          <w:p>
            <w:r>
              <w:t>카피킬러, 작동 프로세스(시간) 전화 문의(1017)</w:t>
            </w:r>
          </w:p>
        </w:tc>
        <w:tc>
          <w:tcPr>
            <w:tcW w:type="dxa" w:w="2880"/>
          </w:tcPr>
          <w:p>
            <w:r>
              <w:t>1</w:t>
            </w:r>
          </w:p>
        </w:tc>
      </w:tr>
      <w:tr>
        <w:tc>
          <w:tcPr>
            <w:tcW w:type="dxa" w:w="2880"/>
          </w:tcPr>
          <w:p>
            <w:r>
              <w:t>울산대학교</w:t>
            </w:r>
          </w:p>
        </w:tc>
        <w:tc>
          <w:tcPr>
            <w:tcW w:type="dxa" w:w="2880"/>
          </w:tcPr>
          <w:p>
            <w:r>
              <w:t>관리자모드 &gt; 강좌관리 &gt; 구시스템 강좌 조회</w:t>
            </w:r>
          </w:p>
        </w:tc>
        <w:tc>
          <w:tcPr>
            <w:tcW w:type="dxa" w:w="2880"/>
          </w:tcPr>
          <w:p>
            <w:r>
              <w:t>2</w:t>
            </w:r>
          </w:p>
        </w:tc>
      </w:tr>
      <w:tr>
        <w:tc>
          <w:tcPr>
            <w:tcW w:type="dxa" w:w="2880"/>
          </w:tcPr>
          <w:p>
            <w:r>
              <w:t>울산대학교</w:t>
            </w:r>
          </w:p>
        </w:tc>
        <w:tc>
          <w:tcPr>
            <w:tcW w:type="dxa" w:w="2880"/>
          </w:tcPr>
          <w:p>
            <w:r>
              <w:t>메인화면 &gt; 나의 강좌 &gt; 수강 강좌 조회</w:t>
            </w:r>
          </w:p>
        </w:tc>
        <w:tc>
          <w:tcPr>
            <w:tcW w:type="dxa" w:w="2880"/>
          </w:tcPr>
          <w:p>
            <w:r>
              <w:t>3</w:t>
            </w:r>
          </w:p>
        </w:tc>
      </w:tr>
      <w:tr>
        <w:tc>
          <w:tcPr>
            <w:tcW w:type="dxa" w:w="2880"/>
          </w:tcPr>
          <w:p>
            <w:r>
              <w:t>울산대학교</w:t>
            </w:r>
          </w:p>
        </w:tc>
        <w:tc>
          <w:tcPr>
            <w:tcW w:type="dxa" w:w="2880"/>
          </w:tcPr>
          <w:p>
            <w:r>
              <w:t>[과제] 과제 다운받기 기능 문의</w:t>
            </w:r>
          </w:p>
        </w:tc>
        <w:tc>
          <w:tcPr>
            <w:tcW w:type="dxa" w:w="2880"/>
          </w:tcPr>
          <w:p>
            <w:r>
              <w:t>4</w:t>
            </w:r>
          </w:p>
        </w:tc>
      </w:tr>
      <w:tr>
        <w:tc>
          <w:tcPr>
            <w:tcW w:type="dxa" w:w="2880"/>
          </w:tcPr>
          <w:p>
            <w:r>
              <w:t>울산대학교</w:t>
            </w:r>
          </w:p>
        </w:tc>
        <w:tc>
          <w:tcPr>
            <w:tcW w:type="dxa" w:w="2880"/>
          </w:tcPr>
          <w:p>
            <w:r>
              <w:t>2020.1.30 - 동영상 시청 로그 기록 문의</w:t>
            </w:r>
          </w:p>
        </w:tc>
        <w:tc>
          <w:tcPr>
            <w:tcW w:type="dxa" w:w="2880"/>
          </w:tcPr>
          <w:p>
            <w:r>
              <w:t>5</w:t>
            </w:r>
          </w:p>
        </w:tc>
      </w:tr>
      <w:tr>
        <w:tc>
          <w:tcPr>
            <w:tcW w:type="dxa" w:w="2880"/>
          </w:tcPr>
          <w:p>
            <w:r>
              <w:t>울산대학교</w:t>
            </w:r>
          </w:p>
        </w:tc>
        <w:tc>
          <w:tcPr>
            <w:tcW w:type="dxa" w:w="2880"/>
          </w:tcPr>
          <w:p>
            <w:r>
              <w:t>강의실 공개 문의</w:t>
            </w:r>
          </w:p>
        </w:tc>
        <w:tc>
          <w:tcPr>
            <w:tcW w:type="dxa" w:w="2880"/>
          </w:tcPr>
          <w:p>
            <w:r>
              <w:t>6</w:t>
            </w:r>
          </w:p>
        </w:tc>
      </w:tr>
      <w:tr>
        <w:tc>
          <w:tcPr>
            <w:tcW w:type="dxa" w:w="2880"/>
          </w:tcPr>
          <w:p>
            <w:r>
              <w:t>울산대학교</w:t>
            </w:r>
          </w:p>
        </w:tc>
        <w:tc>
          <w:tcPr>
            <w:tcW w:type="dxa" w:w="2880"/>
          </w:tcPr>
          <w:p>
            <w:r>
              <w:t>홈페이지 수정 요청</w:t>
            </w:r>
          </w:p>
        </w:tc>
        <w:tc>
          <w:tcPr>
            <w:tcW w:type="dxa" w:w="2880"/>
          </w:tcPr>
          <w:p>
            <w:r>
              <w:t>7</w:t>
            </w:r>
          </w:p>
        </w:tc>
      </w:tr>
      <w:tr>
        <w:tc>
          <w:tcPr>
            <w:tcW w:type="dxa" w:w="2880"/>
          </w:tcPr>
          <w:p>
            <w:r>
              <w:t>울산대학교</w:t>
            </w:r>
          </w:p>
        </w:tc>
        <w:tc>
          <w:tcPr>
            <w:tcW w:type="dxa" w:w="2880"/>
          </w:tcPr>
          <w:p>
            <w:r>
              <w:t>[긴급] html콘텐츠 등록 가능여부 문의</w:t>
            </w:r>
          </w:p>
        </w:tc>
        <w:tc>
          <w:tcPr>
            <w:tcW w:type="dxa" w:w="2880"/>
          </w:tcPr>
          <w:p>
            <w:r>
              <w:t>8</w:t>
            </w:r>
          </w:p>
        </w:tc>
      </w:tr>
      <w:tr>
        <w:tc>
          <w:tcPr>
            <w:tcW w:type="dxa" w:w="2880"/>
          </w:tcPr>
          <w:p>
            <w:r>
              <w:t>울산대학교</w:t>
            </w:r>
          </w:p>
        </w:tc>
        <w:tc>
          <w:tcPr>
            <w:tcW w:type="dxa" w:w="2880"/>
          </w:tcPr>
          <w:p>
            <w:r>
              <w:t>Q&amp;A 게시판 비밀글에 대한 댓글 접근 문제</w:t>
            </w:r>
          </w:p>
        </w:tc>
        <w:tc>
          <w:tcPr>
            <w:tcW w:type="dxa" w:w="2880"/>
          </w:tcPr>
          <w:p>
            <w:r>
              <w:t>9</w:t>
            </w:r>
          </w:p>
        </w:tc>
      </w:tr>
      <w:tr>
        <w:tc>
          <w:tcPr>
            <w:tcW w:type="dxa" w:w="2880"/>
          </w:tcPr>
          <w:p>
            <w:r>
              <w:t>울산대학교</w:t>
            </w:r>
          </w:p>
        </w:tc>
        <w:tc>
          <w:tcPr>
            <w:tcW w:type="dxa" w:w="2880"/>
          </w:tcPr>
          <w:p>
            <w:r>
              <w:t>사이트 하단 전화번호 수정</w:t>
            </w:r>
          </w:p>
        </w:tc>
        <w:tc>
          <w:tcPr>
            <w:tcW w:type="dxa" w:w="2880"/>
          </w:tcPr>
          <w:p>
            <w:r>
              <w:t>10</w:t>
            </w:r>
          </w:p>
        </w:tc>
      </w:tr>
      <w:tr>
        <w:tc>
          <w:tcPr>
            <w:tcW w:type="dxa" w:w="2880"/>
          </w:tcPr>
          <w:p>
            <w:r>
              <w:t>울산대학교</w:t>
            </w:r>
          </w:p>
        </w:tc>
        <w:tc>
          <w:tcPr>
            <w:tcW w:type="dxa" w:w="2880"/>
          </w:tcPr>
          <w:p>
            <w:r>
              <w:t>강의실 내 과제 피드백이 안 되는 문제</w:t>
            </w:r>
          </w:p>
        </w:tc>
        <w:tc>
          <w:tcPr>
            <w:tcW w:type="dxa" w:w="2880"/>
          </w:tcPr>
          <w:p>
            <w:r>
              <w:t>11</w:t>
            </w:r>
          </w:p>
        </w:tc>
      </w:tr>
      <w:tr>
        <w:tc>
          <w:tcPr>
            <w:tcW w:type="dxa" w:w="2880"/>
          </w:tcPr>
          <w:p>
            <w:r>
              <w:t>울산대학교</w:t>
            </w:r>
          </w:p>
        </w:tc>
        <w:tc>
          <w:tcPr>
            <w:tcW w:type="dxa" w:w="2880"/>
          </w:tcPr>
          <w:p>
            <w:r>
              <w:t>울산대 구lms 이관된 자료 다운로드 불가 문제</w:t>
            </w:r>
          </w:p>
        </w:tc>
        <w:tc>
          <w:tcPr>
            <w:tcW w:type="dxa" w:w="2880"/>
          </w:tcPr>
          <w:p>
            <w:r>
              <w:t>12</w:t>
            </w:r>
          </w:p>
        </w:tc>
      </w:tr>
      <w:tr>
        <w:tc>
          <w:tcPr>
            <w:tcW w:type="dxa" w:w="2880"/>
          </w:tcPr>
          <w:p>
            <w:r>
              <w:t>울산대학교</w:t>
            </w:r>
          </w:p>
        </w:tc>
        <w:tc>
          <w:tcPr>
            <w:tcW w:type="dxa" w:w="2880"/>
          </w:tcPr>
          <w:p>
            <w:r>
              <w:t>[성적 업로드 문의] 성적 업로드가 안 되는 문제를 해결해 주시기 바랍니다.</w:t>
            </w:r>
          </w:p>
        </w:tc>
        <w:tc>
          <w:tcPr>
            <w:tcW w:type="dxa" w:w="2880"/>
          </w:tcPr>
          <w:p>
            <w:r>
              <w:t>13</w:t>
            </w:r>
          </w:p>
        </w:tc>
      </w:tr>
      <w:tr>
        <w:tc>
          <w:tcPr>
            <w:tcW w:type="dxa" w:w="2880"/>
          </w:tcPr>
          <w:p>
            <w:r>
              <w:t>울산대학교</w:t>
            </w:r>
          </w:p>
        </w:tc>
        <w:tc>
          <w:tcPr>
            <w:tcW w:type="dxa" w:w="2880"/>
          </w:tcPr>
          <w:p>
            <w:r>
              <w:t>[요청] 한국인터넷진흥원 감사 관련 협조 오청</w:t>
            </w:r>
          </w:p>
        </w:tc>
        <w:tc>
          <w:tcPr>
            <w:tcW w:type="dxa" w:w="2880"/>
          </w:tcPr>
          <w:p>
            <w:r>
              <w:t>14</w:t>
            </w:r>
          </w:p>
        </w:tc>
      </w:tr>
      <w:tr>
        <w:tc>
          <w:tcPr>
            <w:tcW w:type="dxa" w:w="2880"/>
          </w:tcPr>
          <w:p>
            <w:r>
              <w:t>울산대학교</w:t>
            </w:r>
          </w:p>
        </w:tc>
        <w:tc>
          <w:tcPr>
            <w:tcW w:type="dxa" w:w="2880"/>
          </w:tcPr>
          <w:p>
            <w:r>
              <w:t>편집 버튼 관련</w:t>
            </w:r>
          </w:p>
        </w:tc>
        <w:tc>
          <w:tcPr>
            <w:tcW w:type="dxa" w:w="2880"/>
          </w:tcPr>
          <w:p>
            <w:r>
              <w:t>15</w:t>
            </w:r>
          </w:p>
        </w:tc>
      </w:tr>
      <w:tr>
        <w:tc>
          <w:tcPr>
            <w:tcW w:type="dxa" w:w="2880"/>
          </w:tcPr>
          <w:p>
            <w:r>
              <w:t>울산대학교</w:t>
            </w:r>
          </w:p>
        </w:tc>
        <w:tc>
          <w:tcPr>
            <w:tcW w:type="dxa" w:w="2880"/>
          </w:tcPr>
          <w:p>
            <w:r>
              <w:t>2020학년도 1학기 학사연동 정보요청</w:t>
            </w:r>
          </w:p>
        </w:tc>
        <w:tc>
          <w:tcPr>
            <w:tcW w:type="dxa" w:w="2880"/>
          </w:tcPr>
          <w:p>
            <w:r>
              <w:t>16</w:t>
            </w:r>
          </w:p>
        </w:tc>
      </w:tr>
      <w:tr>
        <w:tc>
          <w:tcPr>
            <w:tcW w:type="dxa" w:w="2880"/>
          </w:tcPr>
          <w:p>
            <w:r>
              <w:t>울산대학교</w:t>
            </w:r>
          </w:p>
        </w:tc>
        <w:tc>
          <w:tcPr>
            <w:tcW w:type="dxa" w:w="2880"/>
          </w:tcPr>
          <w:p>
            <w:r>
              <w:t>[긴급] 이메일 연동 요청</w:t>
            </w:r>
          </w:p>
        </w:tc>
        <w:tc>
          <w:tcPr>
            <w:tcW w:type="dxa" w:w="2880"/>
          </w:tcPr>
          <w:p>
            <w:r>
              <w:t>17</w:t>
            </w:r>
          </w:p>
        </w:tc>
      </w:tr>
      <w:tr>
        <w:tc>
          <w:tcPr>
            <w:tcW w:type="dxa" w:w="2880"/>
          </w:tcPr>
          <w:p>
            <w:r>
              <w:t>울산대학교</w:t>
            </w:r>
          </w:p>
        </w:tc>
        <w:tc>
          <w:tcPr>
            <w:tcW w:type="dxa" w:w="2880"/>
          </w:tcPr>
          <w:p>
            <w:r>
              <w:t>zoom 권한</w:t>
            </w:r>
          </w:p>
        </w:tc>
        <w:tc>
          <w:tcPr>
            <w:tcW w:type="dxa" w:w="2880"/>
          </w:tcPr>
          <w:p>
            <w:r>
              <w:t>18</w:t>
            </w:r>
          </w:p>
        </w:tc>
      </w:tr>
      <w:tr>
        <w:tc>
          <w:tcPr>
            <w:tcW w:type="dxa" w:w="2880"/>
          </w:tcPr>
          <w:p>
            <w:r>
              <w:t>울산대학교</w:t>
            </w:r>
          </w:p>
        </w:tc>
        <w:tc>
          <w:tcPr>
            <w:tcW w:type="dxa" w:w="2880"/>
          </w:tcPr>
          <w:p>
            <w:r>
              <w:t>출석인정 에러 확인 요청</w:t>
            </w:r>
          </w:p>
        </w:tc>
        <w:tc>
          <w:tcPr>
            <w:tcW w:type="dxa" w:w="2880"/>
          </w:tcPr>
          <w:p>
            <w:r>
              <w:t>19</w:t>
            </w:r>
          </w:p>
        </w:tc>
      </w:tr>
      <w:tr>
        <w:tc>
          <w:tcPr>
            <w:tcW w:type="dxa" w:w="2880"/>
          </w:tcPr>
          <w:p>
            <w:r>
              <w:t>울산대학교</w:t>
            </w:r>
          </w:p>
        </w:tc>
        <w:tc>
          <w:tcPr>
            <w:tcW w:type="dxa" w:w="2880"/>
          </w:tcPr>
          <w:p>
            <w:r>
              <w:t>온라인출석부 관련 확인 요청</w:t>
            </w:r>
          </w:p>
        </w:tc>
        <w:tc>
          <w:tcPr>
            <w:tcW w:type="dxa" w:w="2880"/>
          </w:tcPr>
          <w:p>
            <w:r>
              <w:t>20</w:t>
            </w:r>
          </w:p>
        </w:tc>
      </w:tr>
      <w:tr>
        <w:tc>
          <w:tcPr>
            <w:tcW w:type="dxa" w:w="2880"/>
          </w:tcPr>
          <w:p>
            <w:r>
              <w:t>울산대학교</w:t>
            </w:r>
          </w:p>
        </w:tc>
        <w:tc>
          <w:tcPr>
            <w:tcW w:type="dxa" w:w="2880"/>
          </w:tcPr>
          <w:p>
            <w:r>
              <w:t>기록전 학습에 대한 질문</w:t>
            </w:r>
          </w:p>
        </w:tc>
        <w:tc>
          <w:tcPr>
            <w:tcW w:type="dxa" w:w="2880"/>
          </w:tcPr>
          <w:p>
            <w:r>
              <w:t>21</w:t>
            </w:r>
          </w:p>
        </w:tc>
      </w:tr>
      <w:tr>
        <w:tc>
          <w:tcPr>
            <w:tcW w:type="dxa" w:w="2880"/>
          </w:tcPr>
          <w:p>
            <w:r>
              <w:t>울산대학교</w:t>
            </w:r>
          </w:p>
        </w:tc>
        <w:tc>
          <w:tcPr>
            <w:tcW w:type="dxa" w:w="2880"/>
          </w:tcPr>
          <w:p>
            <w:r>
              <w:t>토론방 생성에 관한 문의</w:t>
            </w:r>
          </w:p>
        </w:tc>
        <w:tc>
          <w:tcPr>
            <w:tcW w:type="dxa" w:w="2880"/>
          </w:tcPr>
          <w:p>
            <w:r>
              <w:t>22</w:t>
            </w:r>
          </w:p>
        </w:tc>
      </w:tr>
      <w:tr>
        <w:tc>
          <w:tcPr>
            <w:tcW w:type="dxa" w:w="2880"/>
          </w:tcPr>
          <w:p>
            <w:r>
              <w:t>울산대학교</w:t>
            </w:r>
          </w:p>
        </w:tc>
        <w:tc>
          <w:tcPr>
            <w:tcW w:type="dxa" w:w="2880"/>
          </w:tcPr>
          <w:p>
            <w:r>
              <w:t>온라인출석부-출석인정버튼</w:t>
            </w:r>
          </w:p>
        </w:tc>
        <w:tc>
          <w:tcPr>
            <w:tcW w:type="dxa" w:w="2880"/>
          </w:tcPr>
          <w:p>
            <w:r>
              <w:t>23</w:t>
            </w:r>
          </w:p>
        </w:tc>
      </w:tr>
      <w:tr>
        <w:tc>
          <w:tcPr>
            <w:tcW w:type="dxa" w:w="2880"/>
          </w:tcPr>
          <w:p>
            <w:r>
              <w:t>울산대학교</w:t>
            </w:r>
          </w:p>
        </w:tc>
        <w:tc>
          <w:tcPr>
            <w:tcW w:type="dxa" w:w="2880"/>
          </w:tcPr>
          <w:p>
            <w:r>
              <w:t>이수/진도 관리 설정</w:t>
            </w:r>
          </w:p>
        </w:tc>
        <w:tc>
          <w:tcPr>
            <w:tcW w:type="dxa" w:w="2880"/>
          </w:tcPr>
          <w:p>
            <w:r>
              <w:t>24</w:t>
            </w:r>
          </w:p>
        </w:tc>
      </w:tr>
      <w:tr>
        <w:tc>
          <w:tcPr>
            <w:tcW w:type="dxa" w:w="2880"/>
          </w:tcPr>
          <w:p>
            <w:r>
              <w:t>울산대학교</w:t>
            </w:r>
          </w:p>
        </w:tc>
        <w:tc>
          <w:tcPr>
            <w:tcW w:type="dxa" w:w="2880"/>
          </w:tcPr>
          <w:p>
            <w:r>
              <w:t>[긴급] 학생 출석부 확인 요청</w:t>
            </w:r>
          </w:p>
        </w:tc>
        <w:tc>
          <w:tcPr>
            <w:tcW w:type="dxa" w:w="2880"/>
          </w:tcPr>
          <w:p>
            <w:r>
              <w:t>25</w:t>
            </w:r>
          </w:p>
        </w:tc>
      </w:tr>
      <w:tr>
        <w:tc>
          <w:tcPr>
            <w:tcW w:type="dxa" w:w="2880"/>
          </w:tcPr>
          <w:p>
            <w:r>
              <w:t>울산대학교</w:t>
            </w:r>
          </w:p>
        </w:tc>
        <w:tc>
          <w:tcPr>
            <w:tcW w:type="dxa" w:w="2880"/>
          </w:tcPr>
          <w:p>
            <w:r>
              <w:t>이욱수 학생 출결 관련 문의</w:t>
            </w:r>
          </w:p>
        </w:tc>
        <w:tc>
          <w:tcPr>
            <w:tcW w:type="dxa" w:w="2880"/>
          </w:tcPr>
          <w:p>
            <w:r>
              <w:t>26</w:t>
            </w:r>
          </w:p>
        </w:tc>
      </w:tr>
      <w:tr>
        <w:tc>
          <w:tcPr>
            <w:tcW w:type="dxa" w:w="2880"/>
          </w:tcPr>
          <w:p>
            <w:r>
              <w:t>울산대학교</w:t>
            </w:r>
          </w:p>
        </w:tc>
        <w:tc>
          <w:tcPr>
            <w:tcW w:type="dxa" w:w="2880"/>
          </w:tcPr>
          <w:p>
            <w:r>
              <w:t>과제 피드백 zip파일로 업로드가 안되는 문제</w:t>
            </w:r>
          </w:p>
        </w:tc>
        <w:tc>
          <w:tcPr>
            <w:tcW w:type="dxa" w:w="2880"/>
          </w:tcPr>
          <w:p>
            <w:r>
              <w:t>27</w:t>
            </w:r>
          </w:p>
        </w:tc>
      </w:tr>
      <w:tr>
        <w:tc>
          <w:tcPr>
            <w:tcW w:type="dxa" w:w="2880"/>
          </w:tcPr>
          <w:p>
            <w:r>
              <w:t>울산대학교</w:t>
            </w:r>
          </w:p>
        </w:tc>
        <w:tc>
          <w:tcPr>
            <w:tcW w:type="dxa" w:w="2880"/>
          </w:tcPr>
          <w:p>
            <w:r>
              <w:t>에러 확인</w:t>
            </w:r>
          </w:p>
        </w:tc>
        <w:tc>
          <w:tcPr>
            <w:tcW w:type="dxa" w:w="2880"/>
          </w:tcPr>
          <w:p>
            <w:r>
              <w:t>28</w:t>
            </w:r>
          </w:p>
        </w:tc>
      </w:tr>
      <w:tr>
        <w:tc>
          <w:tcPr>
            <w:tcW w:type="dxa" w:w="2880"/>
          </w:tcPr>
          <w:p>
            <w:r>
              <w:t>울산대학교</w:t>
            </w:r>
          </w:p>
        </w:tc>
        <w:tc>
          <w:tcPr>
            <w:tcW w:type="dxa" w:w="2880"/>
          </w:tcPr>
          <w:p>
            <w:r>
              <w:t>출석 체킹 관련 문의</w:t>
            </w:r>
          </w:p>
        </w:tc>
        <w:tc>
          <w:tcPr>
            <w:tcW w:type="dxa" w:w="2880"/>
          </w:tcPr>
          <w:p>
            <w:r>
              <w:t>29</w:t>
            </w:r>
          </w:p>
        </w:tc>
      </w:tr>
      <w:tr>
        <w:tc>
          <w:tcPr>
            <w:tcW w:type="dxa" w:w="2880"/>
          </w:tcPr>
          <w:p>
            <w:r>
              <w:t>울산대학교</w:t>
            </w:r>
          </w:p>
        </w:tc>
        <w:tc>
          <w:tcPr>
            <w:tcW w:type="dxa" w:w="2880"/>
          </w:tcPr>
          <w:p>
            <w:r>
              <w:t>온라인출석부 기록 확인 요청</w:t>
            </w:r>
          </w:p>
        </w:tc>
        <w:tc>
          <w:tcPr>
            <w:tcW w:type="dxa" w:w="2880"/>
          </w:tcPr>
          <w:p>
            <w:r>
              <w:t>30</w:t>
            </w:r>
          </w:p>
        </w:tc>
      </w:tr>
      <w:tr>
        <w:tc>
          <w:tcPr>
            <w:tcW w:type="dxa" w:w="2880"/>
          </w:tcPr>
          <w:p>
            <w:r>
              <w:t>울산대학교</w:t>
            </w:r>
          </w:p>
        </w:tc>
        <w:tc>
          <w:tcPr>
            <w:tcW w:type="dxa" w:w="2880"/>
          </w:tcPr>
          <w:p>
            <w:r>
              <w:t>자료및활동추가 동영상 숨김</w:t>
            </w:r>
          </w:p>
        </w:tc>
        <w:tc>
          <w:tcPr>
            <w:tcW w:type="dxa" w:w="2880"/>
          </w:tcPr>
          <w:p>
            <w:r>
              <w:t>31</w:t>
            </w:r>
          </w:p>
        </w:tc>
      </w:tr>
      <w:tr>
        <w:tc>
          <w:tcPr>
            <w:tcW w:type="dxa" w:w="2880"/>
          </w:tcPr>
          <w:p>
            <w:r>
              <w:t>울산대학교</w:t>
            </w:r>
          </w:p>
        </w:tc>
        <w:tc>
          <w:tcPr>
            <w:tcW w:type="dxa" w:w="2880"/>
          </w:tcPr>
          <w:p>
            <w:r>
              <w:t>이용안내 공지사항 게시판 권한</w:t>
            </w:r>
          </w:p>
        </w:tc>
        <w:tc>
          <w:tcPr>
            <w:tcW w:type="dxa" w:w="2880"/>
          </w:tcPr>
          <w:p>
            <w:r>
              <w:t>32</w:t>
            </w:r>
          </w:p>
        </w:tc>
      </w:tr>
      <w:tr>
        <w:tc>
          <w:tcPr>
            <w:tcW w:type="dxa" w:w="2880"/>
          </w:tcPr>
          <w:p>
            <w:r>
              <w:t>울산대학교</w:t>
            </w:r>
          </w:p>
        </w:tc>
        <w:tc>
          <w:tcPr>
            <w:tcW w:type="dxa" w:w="2880"/>
          </w:tcPr>
          <w:p>
            <w:r>
              <w:t>온라인출석부 기록 확인</w:t>
            </w:r>
          </w:p>
        </w:tc>
        <w:tc>
          <w:tcPr>
            <w:tcW w:type="dxa" w:w="2880"/>
          </w:tcPr>
          <w:p>
            <w:r>
              <w:t>33</w:t>
            </w:r>
          </w:p>
        </w:tc>
      </w:tr>
      <w:tr>
        <w:tc>
          <w:tcPr>
            <w:tcW w:type="dxa" w:w="2880"/>
          </w:tcPr>
          <w:p>
            <w:r>
              <w:t>울산대학교</w:t>
            </w:r>
          </w:p>
        </w:tc>
        <w:tc>
          <w:tcPr>
            <w:tcW w:type="dxa" w:w="2880"/>
          </w:tcPr>
          <w:p>
            <w:r>
              <w:t>퀴즈 출제 관련 문의</w:t>
            </w:r>
          </w:p>
        </w:tc>
        <w:tc>
          <w:tcPr>
            <w:tcW w:type="dxa" w:w="2880"/>
          </w:tcPr>
          <w:p>
            <w:r>
              <w:t>34</w:t>
            </w:r>
          </w:p>
        </w:tc>
      </w:tr>
      <w:tr>
        <w:tc>
          <w:tcPr>
            <w:tcW w:type="dxa" w:w="2880"/>
          </w:tcPr>
          <w:p>
            <w:r>
              <w:t>울산대학교</w:t>
            </w:r>
          </w:p>
        </w:tc>
        <w:tc>
          <w:tcPr>
            <w:tcW w:type="dxa" w:w="2880"/>
          </w:tcPr>
          <w:p>
            <w:r>
              <w:t>[긴급] 강의실내 템플릿이 이상하게 보이는 현상 해결 문의</w:t>
            </w:r>
          </w:p>
        </w:tc>
        <w:tc>
          <w:tcPr>
            <w:tcW w:type="dxa" w:w="2880"/>
          </w:tcPr>
          <w:p>
            <w:r>
              <w:t>35</w:t>
            </w:r>
          </w:p>
        </w:tc>
      </w:tr>
      <w:tr>
        <w:tc>
          <w:tcPr>
            <w:tcW w:type="dxa" w:w="2880"/>
          </w:tcPr>
          <w:p>
            <w:r>
              <w:t>울산대학교</w:t>
            </w:r>
          </w:p>
        </w:tc>
        <w:tc>
          <w:tcPr>
            <w:tcW w:type="dxa" w:w="2880"/>
          </w:tcPr>
          <w:p>
            <w:r>
              <w:t>학습이수현황 확인</w:t>
            </w:r>
          </w:p>
        </w:tc>
        <w:tc>
          <w:tcPr>
            <w:tcW w:type="dxa" w:w="2880"/>
          </w:tcPr>
          <w:p>
            <w:r>
              <w:t>36</w:t>
            </w:r>
          </w:p>
        </w:tc>
      </w:tr>
      <w:tr>
        <w:tc>
          <w:tcPr>
            <w:tcW w:type="dxa" w:w="2880"/>
          </w:tcPr>
          <w:p>
            <w:r>
              <w:t>울산대학교</w:t>
            </w:r>
          </w:p>
        </w:tc>
        <w:tc>
          <w:tcPr>
            <w:tcW w:type="dxa" w:w="2880"/>
          </w:tcPr>
          <w:p>
            <w:r>
              <w:t>U-MOOC 수료</w:t>
            </w:r>
          </w:p>
        </w:tc>
        <w:tc>
          <w:tcPr>
            <w:tcW w:type="dxa" w:w="2880"/>
          </w:tcPr>
          <w:p>
            <w:r>
              <w:t>37</w:t>
            </w:r>
          </w:p>
        </w:tc>
      </w:tr>
      <w:tr>
        <w:tc>
          <w:tcPr>
            <w:tcW w:type="dxa" w:w="2880"/>
          </w:tcPr>
          <w:p>
            <w:r>
              <w:t>울산대학교</w:t>
            </w:r>
          </w:p>
        </w:tc>
        <w:tc>
          <w:tcPr>
            <w:tcW w:type="dxa" w:w="2880"/>
          </w:tcPr>
          <w:p>
            <w:r>
              <w:t>lms 무상유지보수 종료 후 과정</w:t>
            </w:r>
          </w:p>
        </w:tc>
        <w:tc>
          <w:tcPr>
            <w:tcW w:type="dxa" w:w="2880"/>
          </w:tcPr>
          <w:p>
            <w:r>
              <w:t>38</w:t>
            </w:r>
          </w:p>
        </w:tc>
      </w:tr>
      <w:tr>
        <w:tc>
          <w:tcPr>
            <w:tcW w:type="dxa" w:w="2880"/>
          </w:tcPr>
          <w:p>
            <w:r>
              <w:t>울산대학교</w:t>
            </w:r>
          </w:p>
        </w:tc>
        <w:tc>
          <w:tcPr>
            <w:tcW w:type="dxa" w:w="2880"/>
          </w:tcPr>
          <w:p>
            <w:r>
              <w:t>크롬, 익스플로러 외 타 사이트 출석 인정 관련 문의</w:t>
            </w:r>
          </w:p>
        </w:tc>
        <w:tc>
          <w:tcPr>
            <w:tcW w:type="dxa" w:w="2880"/>
          </w:tcPr>
          <w:p>
            <w:r>
              <w:t>39</w:t>
            </w:r>
          </w:p>
        </w:tc>
      </w:tr>
      <w:tr>
        <w:tc>
          <w:tcPr>
            <w:tcW w:type="dxa" w:w="2880"/>
          </w:tcPr>
          <w:p>
            <w:r>
              <w:t>울산대학교</w:t>
            </w:r>
          </w:p>
        </w:tc>
        <w:tc>
          <w:tcPr>
            <w:tcW w:type="dxa" w:w="2880"/>
          </w:tcPr>
          <w:p>
            <w:r>
              <w:t>출석인정 버튼 작동 확인</w:t>
            </w:r>
          </w:p>
        </w:tc>
        <w:tc>
          <w:tcPr>
            <w:tcW w:type="dxa" w:w="2880"/>
          </w:tcPr>
          <w:p>
            <w:r>
              <w:t>40</w:t>
            </w:r>
          </w:p>
        </w:tc>
      </w:tr>
      <w:tr>
        <w:tc>
          <w:tcPr>
            <w:tcW w:type="dxa" w:w="2880"/>
          </w:tcPr>
          <w:p>
            <w:r>
              <w:t>울산대학교</w:t>
            </w:r>
          </w:p>
        </w:tc>
        <w:tc>
          <w:tcPr>
            <w:tcW w:type="dxa" w:w="2880"/>
          </w:tcPr>
          <w:p>
            <w:r>
              <w:t>ulms 로그인화면 추가 연동 요청</w:t>
            </w:r>
          </w:p>
        </w:tc>
        <w:tc>
          <w:tcPr>
            <w:tcW w:type="dxa" w:w="2880"/>
          </w:tcPr>
          <w:p>
            <w:r>
              <w:t>41</w:t>
            </w:r>
          </w:p>
        </w:tc>
      </w:tr>
      <w:tr>
        <w:tc>
          <w:tcPr>
            <w:tcW w:type="dxa" w:w="2880"/>
          </w:tcPr>
          <w:p>
            <w:r>
              <w:t>울산대학교</w:t>
            </w:r>
          </w:p>
        </w:tc>
        <w:tc>
          <w:tcPr>
            <w:tcW w:type="dxa" w:w="2880"/>
          </w:tcPr>
          <w:p>
            <w:r>
              <w:t>동영상 재생 관련 추가 기능 요청</w:t>
            </w:r>
          </w:p>
        </w:tc>
        <w:tc>
          <w:tcPr>
            <w:tcW w:type="dxa" w:w="2880"/>
          </w:tcPr>
          <w:p>
            <w:r>
              <w:t>42</w:t>
            </w:r>
          </w:p>
        </w:tc>
      </w:tr>
      <w:tr>
        <w:tc>
          <w:tcPr>
            <w:tcW w:type="dxa" w:w="2880"/>
          </w:tcPr>
          <w:p>
            <w:r>
              <w:t>울산대학교</w:t>
            </w:r>
          </w:p>
        </w:tc>
        <w:tc>
          <w:tcPr>
            <w:tcW w:type="dxa" w:w="2880"/>
          </w:tcPr>
          <w:p>
            <w:r>
              <w:t>출석 처리 요청</w:t>
            </w:r>
          </w:p>
        </w:tc>
        <w:tc>
          <w:tcPr>
            <w:tcW w:type="dxa" w:w="2880"/>
          </w:tcPr>
          <w:p>
            <w:r>
              <w:t>43</w:t>
            </w:r>
          </w:p>
        </w:tc>
      </w:tr>
      <w:tr>
        <w:tc>
          <w:tcPr>
            <w:tcW w:type="dxa" w:w="2880"/>
          </w:tcPr>
          <w:p>
            <w:r>
              <w:t>울산대학교</w:t>
            </w:r>
          </w:p>
        </w:tc>
        <w:tc>
          <w:tcPr>
            <w:tcW w:type="dxa" w:w="2880"/>
          </w:tcPr>
          <w:p>
            <w:r>
              <w:t>ulms 홈페이지 추가 연동 요청</w:t>
            </w:r>
          </w:p>
        </w:tc>
        <w:tc>
          <w:tcPr>
            <w:tcW w:type="dxa" w:w="2880"/>
          </w:tcPr>
          <w:p>
            <w:r>
              <w:t>44</w:t>
            </w:r>
          </w:p>
        </w:tc>
      </w:tr>
      <w:tr>
        <w:tc>
          <w:tcPr>
            <w:tcW w:type="dxa" w:w="2880"/>
          </w:tcPr>
          <w:p>
            <w:r>
              <w:t>울산대학교</w:t>
            </w:r>
          </w:p>
        </w:tc>
        <w:tc>
          <w:tcPr>
            <w:tcW w:type="dxa" w:w="2880"/>
          </w:tcPr>
          <w:p>
            <w:r>
              <w:t>쪽지에서 링크 활성화</w:t>
            </w:r>
          </w:p>
        </w:tc>
        <w:tc>
          <w:tcPr>
            <w:tcW w:type="dxa" w:w="2880"/>
          </w:tcPr>
          <w:p>
            <w:r>
              <w:t>45</w:t>
            </w:r>
          </w:p>
        </w:tc>
      </w:tr>
      <w:tr>
        <w:tc>
          <w:tcPr>
            <w:tcW w:type="dxa" w:w="2880"/>
          </w:tcPr>
          <w:p>
            <w:r>
              <w:t>울산대학교</w:t>
            </w:r>
          </w:p>
        </w:tc>
        <w:tc>
          <w:tcPr>
            <w:tcW w:type="dxa" w:w="2880"/>
          </w:tcPr>
          <w:p>
            <w:r>
              <w:t>자료및활동추가 버튼 작동 불가</w:t>
            </w:r>
          </w:p>
        </w:tc>
        <w:tc>
          <w:tcPr>
            <w:tcW w:type="dxa" w:w="2880"/>
          </w:tcPr>
          <w:p>
            <w:r>
              <w:t>46</w:t>
            </w:r>
          </w:p>
        </w:tc>
      </w:tr>
      <w:tr>
        <w:tc>
          <w:tcPr>
            <w:tcW w:type="dxa" w:w="2880"/>
          </w:tcPr>
          <w:p>
            <w:r>
              <w:t>울산대학교</w:t>
            </w:r>
          </w:p>
        </w:tc>
        <w:tc>
          <w:tcPr>
            <w:tcW w:type="dxa" w:w="2880"/>
          </w:tcPr>
          <w:p>
            <w:r>
              <w:t>퀴즈 - 미채점 관련(유선)</w:t>
            </w:r>
          </w:p>
        </w:tc>
        <w:tc>
          <w:tcPr>
            <w:tcW w:type="dxa" w:w="2880"/>
          </w:tcPr>
          <w:p>
            <w:r>
              <w:t>47</w:t>
            </w:r>
          </w:p>
        </w:tc>
      </w:tr>
      <w:tr>
        <w:tc>
          <w:tcPr>
            <w:tcW w:type="dxa" w:w="2880"/>
          </w:tcPr>
          <w:p>
            <w:r>
              <w:t>울산대학교</w:t>
            </w:r>
          </w:p>
        </w:tc>
        <w:tc>
          <w:tcPr>
            <w:tcW w:type="dxa" w:w="2880"/>
          </w:tcPr>
          <w:p>
            <w:r>
              <w:t>동영상 동시 열람 못하도록 수정 요청</w:t>
            </w:r>
          </w:p>
        </w:tc>
        <w:tc>
          <w:tcPr>
            <w:tcW w:type="dxa" w:w="2880"/>
          </w:tcPr>
          <w:p>
            <w:r>
              <w:t>48</w:t>
            </w:r>
          </w:p>
        </w:tc>
      </w:tr>
      <w:tr>
        <w:tc>
          <w:tcPr>
            <w:tcW w:type="dxa" w:w="2880"/>
          </w:tcPr>
          <w:p>
            <w:r>
              <w:t>울산대학교</w:t>
            </w:r>
          </w:p>
        </w:tc>
        <w:tc>
          <w:tcPr>
            <w:tcW w:type="dxa" w:w="2880"/>
          </w:tcPr>
          <w:p>
            <w:r>
              <w:t>U-MOOC 수강신청 페이지 수정 요청</w:t>
            </w:r>
          </w:p>
        </w:tc>
        <w:tc>
          <w:tcPr>
            <w:tcW w:type="dxa" w:w="2880"/>
          </w:tcPr>
          <w:p>
            <w:r>
              <w:t>49</w:t>
            </w:r>
          </w:p>
        </w:tc>
      </w:tr>
      <w:tr>
        <w:tc>
          <w:tcPr>
            <w:tcW w:type="dxa" w:w="2880"/>
          </w:tcPr>
          <w:p>
            <w:r>
              <w:t>울산대학교</w:t>
            </w:r>
          </w:p>
        </w:tc>
        <w:tc>
          <w:tcPr>
            <w:tcW w:type="dxa" w:w="2880"/>
          </w:tcPr>
          <w:p>
            <w:r>
              <w:t>lms동영상 재생 불가 예시</w:t>
            </w:r>
          </w:p>
        </w:tc>
        <w:tc>
          <w:tcPr>
            <w:tcW w:type="dxa" w:w="2880"/>
          </w:tcPr>
          <w:p>
            <w:r>
              <w:t>50</w:t>
            </w:r>
          </w:p>
        </w:tc>
      </w:tr>
      <w:tr>
        <w:tc>
          <w:tcPr>
            <w:tcW w:type="dxa" w:w="2880"/>
          </w:tcPr>
          <w:p>
            <w:r>
              <w:t>울산대학교</w:t>
            </w:r>
          </w:p>
        </w:tc>
        <w:tc>
          <w:tcPr>
            <w:tcW w:type="dxa" w:w="2880"/>
          </w:tcPr>
          <w:p>
            <w:r>
              <w:t>[긴급] 동영상 재생 문제</w:t>
            </w:r>
          </w:p>
        </w:tc>
        <w:tc>
          <w:tcPr>
            <w:tcW w:type="dxa" w:w="2880"/>
          </w:tcPr>
          <w:p>
            <w:r>
              <w:t>51</w:t>
            </w:r>
          </w:p>
        </w:tc>
      </w:tr>
      <w:tr>
        <w:tc>
          <w:tcPr>
            <w:tcW w:type="dxa" w:w="2880"/>
          </w:tcPr>
          <w:p>
            <w:r>
              <w:t>울산대학교</w:t>
            </w:r>
          </w:p>
        </w:tc>
        <w:tc>
          <w:tcPr>
            <w:tcW w:type="dxa" w:w="2880"/>
          </w:tcPr>
          <w:p>
            <w:r>
              <w:t>예정된 할일 관련</w:t>
            </w:r>
          </w:p>
        </w:tc>
        <w:tc>
          <w:tcPr>
            <w:tcW w:type="dxa" w:w="2880"/>
          </w:tcPr>
          <w:p>
            <w:r>
              <w:t>52</w:t>
            </w:r>
          </w:p>
        </w:tc>
      </w:tr>
      <w:tr>
        <w:tc>
          <w:tcPr>
            <w:tcW w:type="dxa" w:w="2880"/>
          </w:tcPr>
          <w:p>
            <w:r>
              <w:t>울산대학교</w:t>
            </w:r>
          </w:p>
        </w:tc>
        <w:tc>
          <w:tcPr>
            <w:tcW w:type="dxa" w:w="2880"/>
          </w:tcPr>
          <w:p>
            <w:r>
              <w:t>온라인출석부 엑셀 출력 관련</w:t>
            </w:r>
          </w:p>
        </w:tc>
        <w:tc>
          <w:tcPr>
            <w:tcW w:type="dxa" w:w="2880"/>
          </w:tcPr>
          <w:p>
            <w:r>
              <w:t>53</w:t>
            </w:r>
          </w:p>
        </w:tc>
      </w:tr>
      <w:tr>
        <w:tc>
          <w:tcPr>
            <w:tcW w:type="dxa" w:w="2880"/>
          </w:tcPr>
          <w:p>
            <w:r>
              <w:t>울산대학교</w:t>
            </w:r>
          </w:p>
        </w:tc>
        <w:tc>
          <w:tcPr>
            <w:tcW w:type="dxa" w:w="2880"/>
          </w:tcPr>
          <w:p>
            <w:r>
              <w:t>성적부 최종성적 절대/상대평가 등급 수정</w:t>
            </w:r>
          </w:p>
        </w:tc>
        <w:tc>
          <w:tcPr>
            <w:tcW w:type="dxa" w:w="2880"/>
          </w:tcPr>
          <w:p>
            <w:r>
              <w:t>54</w:t>
            </w:r>
          </w:p>
        </w:tc>
      </w:tr>
      <w:tr>
        <w:tc>
          <w:tcPr>
            <w:tcW w:type="dxa" w:w="2880"/>
          </w:tcPr>
          <w:p>
            <w:r>
              <w:t>울산대학교</w:t>
            </w:r>
          </w:p>
        </w:tc>
        <w:tc>
          <w:tcPr>
            <w:tcW w:type="dxa" w:w="2880"/>
          </w:tcPr>
          <w:p>
            <w:r>
              <w:t>게시판 글 제목 - 내용별 DB 다운로드 요청</w:t>
            </w:r>
          </w:p>
        </w:tc>
        <w:tc>
          <w:tcPr>
            <w:tcW w:type="dxa" w:w="2880"/>
          </w:tcPr>
          <w:p>
            <w:r>
              <w:t>55</w:t>
            </w:r>
          </w:p>
        </w:tc>
      </w:tr>
      <w:tr>
        <w:tc>
          <w:tcPr>
            <w:tcW w:type="dxa" w:w="2880"/>
          </w:tcPr>
          <w:p>
            <w:r>
              <w:t>울산대학교</w:t>
            </w:r>
          </w:p>
        </w:tc>
        <w:tc>
          <w:tcPr>
            <w:tcW w:type="dxa" w:w="2880"/>
          </w:tcPr>
          <w:p>
            <w:r>
              <w:t>스스로 등록 관련</w:t>
            </w:r>
          </w:p>
        </w:tc>
        <w:tc>
          <w:tcPr>
            <w:tcW w:type="dxa" w:w="2880"/>
          </w:tcPr>
          <w:p>
            <w:r>
              <w:t>56</w:t>
            </w:r>
          </w:p>
        </w:tc>
      </w:tr>
      <w:tr>
        <w:tc>
          <w:tcPr>
            <w:tcW w:type="dxa" w:w="2880"/>
          </w:tcPr>
          <w:p>
            <w:r>
              <w:t>울산대학교</w:t>
            </w:r>
          </w:p>
        </w:tc>
        <w:tc>
          <w:tcPr>
            <w:tcW w:type="dxa" w:w="2880"/>
          </w:tcPr>
          <w:p>
            <w:r>
              <w:t>시험 응시 내역 확인 불가 관련 문의</w:t>
            </w:r>
          </w:p>
        </w:tc>
        <w:tc>
          <w:tcPr>
            <w:tcW w:type="dxa" w:w="2880"/>
          </w:tcPr>
          <w:p>
            <w:r>
              <w:t>57</w:t>
            </w:r>
          </w:p>
        </w:tc>
      </w:tr>
      <w:tr>
        <w:tc>
          <w:tcPr>
            <w:tcW w:type="dxa" w:w="2880"/>
          </w:tcPr>
          <w:p>
            <w:r>
              <w:t>울산대학교</w:t>
            </w:r>
          </w:p>
        </w:tc>
        <w:tc>
          <w:tcPr>
            <w:tcW w:type="dxa" w:w="2880"/>
          </w:tcPr>
          <w:p>
            <w:r>
              <w:t>프로그램 에러</w:t>
            </w:r>
          </w:p>
        </w:tc>
        <w:tc>
          <w:tcPr>
            <w:tcW w:type="dxa" w:w="2880"/>
          </w:tcPr>
          <w:p>
            <w:r>
              <w:t>58</w:t>
            </w:r>
          </w:p>
        </w:tc>
      </w:tr>
      <w:tr>
        <w:tc>
          <w:tcPr>
            <w:tcW w:type="dxa" w:w="2880"/>
          </w:tcPr>
          <w:p>
            <w:r>
              <w:t>울산대학교</w:t>
            </w:r>
          </w:p>
        </w:tc>
        <w:tc>
          <w:tcPr>
            <w:tcW w:type="dxa" w:w="2880"/>
          </w:tcPr>
          <w:p>
            <w:r>
              <w:t>유무크, 비교과통합시스템 진행상황</w:t>
            </w:r>
          </w:p>
        </w:tc>
        <w:tc>
          <w:tcPr>
            <w:tcW w:type="dxa" w:w="2880"/>
          </w:tcPr>
          <w:p>
            <w:r>
              <w:t>59</w:t>
            </w:r>
          </w:p>
        </w:tc>
      </w:tr>
      <w:tr>
        <w:tc>
          <w:tcPr>
            <w:tcW w:type="dxa" w:w="2880"/>
          </w:tcPr>
          <w:p>
            <w:r>
              <w:t>울산대학교</w:t>
            </w:r>
          </w:p>
        </w:tc>
        <w:tc>
          <w:tcPr>
            <w:tcW w:type="dxa" w:w="2880"/>
          </w:tcPr>
          <w:p>
            <w:r>
              <w:t>lms 오류</w:t>
            </w:r>
          </w:p>
        </w:tc>
        <w:tc>
          <w:tcPr>
            <w:tcW w:type="dxa" w:w="2880"/>
          </w:tcPr>
          <w:p>
            <w:r>
              <w:t>60</w:t>
            </w:r>
          </w:p>
        </w:tc>
      </w:tr>
      <w:tr>
        <w:tc>
          <w:tcPr>
            <w:tcW w:type="dxa" w:w="2880"/>
          </w:tcPr>
          <w:p>
            <w:r>
              <w:t>울산대학교</w:t>
            </w:r>
          </w:p>
        </w:tc>
        <w:tc>
          <w:tcPr>
            <w:tcW w:type="dxa" w:w="2880"/>
          </w:tcPr>
          <w:p>
            <w:r>
              <w:t>MOOC 강좌 '학생화면 보기' 버튼 추가</w:t>
            </w:r>
          </w:p>
        </w:tc>
        <w:tc>
          <w:tcPr>
            <w:tcW w:type="dxa" w:w="2880"/>
          </w:tcPr>
          <w:p>
            <w:r>
              <w:t>61</w:t>
            </w:r>
          </w:p>
        </w:tc>
      </w:tr>
      <w:tr>
        <w:tc>
          <w:tcPr>
            <w:tcW w:type="dxa" w:w="2880"/>
          </w:tcPr>
          <w:p>
            <w:r>
              <w:t>인덕대학교</w:t>
            </w:r>
          </w:p>
        </w:tc>
        <w:tc>
          <w:tcPr>
            <w:tcW w:type="dxa" w:w="2880"/>
          </w:tcPr>
          <w:p>
            <w:r>
              <w:t>코스모스 앱에서 자이닉스 콘텐츠 전체화면 확대와 배속, 건너뛰기 기능 개선 요구</w:t>
            </w:r>
          </w:p>
        </w:tc>
        <w:tc>
          <w:tcPr>
            <w:tcW w:type="dxa" w:w="2880"/>
          </w:tcPr>
          <w:p>
            <w:r>
              <w:t>3</w:t>
            </w:r>
          </w:p>
        </w:tc>
      </w:tr>
      <w:tr>
        <w:tc>
          <w:tcPr>
            <w:tcW w:type="dxa" w:w="2880"/>
          </w:tcPr>
          <w:p>
            <w:r>
              <w:t>인덕대학교</w:t>
            </w:r>
          </w:p>
        </w:tc>
        <w:tc>
          <w:tcPr>
            <w:tcW w:type="dxa" w:w="2880"/>
          </w:tcPr>
          <w:p>
            <w:r>
              <w:t>Smart Class와 Commons 자동 로그인 연동 오류 확인 요청</w:t>
            </w:r>
          </w:p>
        </w:tc>
        <w:tc>
          <w:tcPr>
            <w:tcW w:type="dxa" w:w="2880"/>
          </w:tcPr>
          <w:p>
            <w:r>
              <w:t>4</w:t>
            </w:r>
          </w:p>
        </w:tc>
      </w:tr>
      <w:tr>
        <w:tc>
          <w:tcPr>
            <w:tcW w:type="dxa" w:w="2880"/>
          </w:tcPr>
          <w:p>
            <w:r>
              <w:t>인덕대학교</w:t>
            </w:r>
          </w:p>
        </w:tc>
        <w:tc>
          <w:tcPr>
            <w:tcW w:type="dxa" w:w="2880"/>
          </w:tcPr>
          <w:p>
            <w:r>
              <w:t>OCW 사이트 메뉴(대학별) 수정 요청</w:t>
            </w:r>
          </w:p>
        </w:tc>
        <w:tc>
          <w:tcPr>
            <w:tcW w:type="dxa" w:w="2880"/>
          </w:tcPr>
          <w:p>
            <w:r>
              <w:t>5</w:t>
            </w:r>
          </w:p>
        </w:tc>
      </w:tr>
      <w:tr>
        <w:tc>
          <w:tcPr>
            <w:tcW w:type="dxa" w:w="2880"/>
          </w:tcPr>
          <w:p>
            <w:r>
              <w:t>인덕대학교</w:t>
            </w:r>
          </w:p>
        </w:tc>
        <w:tc>
          <w:tcPr>
            <w:tcW w:type="dxa" w:w="2880"/>
          </w:tcPr>
          <w:p>
            <w:r>
              <w:t>JJAM 시스템 자격증 기능</w:t>
            </w:r>
          </w:p>
        </w:tc>
        <w:tc>
          <w:tcPr>
            <w:tcW w:type="dxa" w:w="2880"/>
          </w:tcPr>
          <w:p>
            <w:r>
              <w:t>6</w:t>
            </w:r>
          </w:p>
        </w:tc>
      </w:tr>
      <w:tr>
        <w:tc>
          <w:tcPr>
            <w:tcW w:type="dxa" w:w="2880"/>
          </w:tcPr>
          <w:p>
            <w:r>
              <w:t>인덕대학교</w:t>
            </w:r>
          </w:p>
        </w:tc>
        <w:tc>
          <w:tcPr>
            <w:tcW w:type="dxa" w:w="2880"/>
          </w:tcPr>
          <w:p>
            <w:r>
              <w:t>JJAM 비교과 프로그램 세부 주제</w:t>
            </w:r>
          </w:p>
        </w:tc>
        <w:tc>
          <w:tcPr>
            <w:tcW w:type="dxa" w:w="2880"/>
          </w:tcPr>
          <w:p>
            <w:r>
              <w:t>7</w:t>
            </w:r>
          </w:p>
        </w:tc>
      </w:tr>
      <w:tr>
        <w:tc>
          <w:tcPr>
            <w:tcW w:type="dxa" w:w="2880"/>
          </w:tcPr>
          <w:p>
            <w:r>
              <w:t>인덕대학교</w:t>
            </w:r>
          </w:p>
        </w:tc>
        <w:tc>
          <w:tcPr>
            <w:tcW w:type="dxa" w:w="2880"/>
          </w:tcPr>
          <w:p>
            <w:r>
              <w:t>JJAM 시스템 마일리지 내역</w:t>
            </w:r>
          </w:p>
        </w:tc>
        <w:tc>
          <w:tcPr>
            <w:tcW w:type="dxa" w:w="2880"/>
          </w:tcPr>
          <w:p>
            <w:r>
              <w:t>8</w:t>
            </w:r>
          </w:p>
        </w:tc>
      </w:tr>
      <w:tr>
        <w:tc>
          <w:tcPr>
            <w:tcW w:type="dxa" w:w="2880"/>
          </w:tcPr>
          <w:p>
            <w:r>
              <w:t>인덕대학교</w:t>
            </w:r>
          </w:p>
        </w:tc>
        <w:tc>
          <w:tcPr>
            <w:tcW w:type="dxa" w:w="2880"/>
          </w:tcPr>
          <w:p>
            <w:r>
              <w:t>JJAM 핵심역량진단검사</w:t>
            </w:r>
          </w:p>
        </w:tc>
        <w:tc>
          <w:tcPr>
            <w:tcW w:type="dxa" w:w="2880"/>
          </w:tcPr>
          <w:p>
            <w:r>
              <w:t>9</w:t>
            </w:r>
          </w:p>
        </w:tc>
      </w:tr>
      <w:tr>
        <w:tc>
          <w:tcPr>
            <w:tcW w:type="dxa" w:w="2880"/>
          </w:tcPr>
          <w:p>
            <w:r>
              <w:t>인덕대학교</w:t>
            </w:r>
          </w:p>
        </w:tc>
        <w:tc>
          <w:tcPr>
            <w:tcW w:type="dxa" w:w="2880"/>
          </w:tcPr>
          <w:p>
            <w:r>
              <w:t>강좌 기록 확인 요청</w:t>
            </w:r>
          </w:p>
        </w:tc>
        <w:tc>
          <w:tcPr>
            <w:tcW w:type="dxa" w:w="2880"/>
          </w:tcPr>
          <w:p>
            <w:r>
              <w:t>10</w:t>
            </w:r>
          </w:p>
        </w:tc>
      </w:tr>
      <w:tr>
        <w:tc>
          <w:tcPr>
            <w:tcW w:type="dxa" w:w="2880"/>
          </w:tcPr>
          <w:p>
            <w:r>
              <w:t>인덕대학교</w:t>
            </w:r>
          </w:p>
        </w:tc>
        <w:tc>
          <w:tcPr>
            <w:tcW w:type="dxa" w:w="2880"/>
          </w:tcPr>
          <w:p>
            <w:r>
              <w:t>JJAM 자격증 인증 기능 관련</w:t>
            </w:r>
          </w:p>
        </w:tc>
        <w:tc>
          <w:tcPr>
            <w:tcW w:type="dxa" w:w="2880"/>
          </w:tcPr>
          <w:p>
            <w:r>
              <w:t>11</w:t>
            </w:r>
          </w:p>
        </w:tc>
      </w:tr>
      <w:tr>
        <w:tc>
          <w:tcPr>
            <w:tcW w:type="dxa" w:w="2880"/>
          </w:tcPr>
          <w:p>
            <w:r>
              <w:t>인덕대학교</w:t>
            </w:r>
          </w:p>
        </w:tc>
        <w:tc>
          <w:tcPr>
            <w:tcW w:type="dxa" w:w="2880"/>
          </w:tcPr>
          <w:p>
            <w:r>
              <w:t>온라인 출석부 데이터 제공 요청</w:t>
            </w:r>
          </w:p>
        </w:tc>
        <w:tc>
          <w:tcPr>
            <w:tcW w:type="dxa" w:w="2880"/>
          </w:tcPr>
          <w:p>
            <w:r>
              <w:t>12</w:t>
            </w:r>
          </w:p>
        </w:tc>
      </w:tr>
      <w:tr>
        <w:tc>
          <w:tcPr>
            <w:tcW w:type="dxa" w:w="2880"/>
          </w:tcPr>
          <w:p>
            <w:r>
              <w:t>인덕대학교</w:t>
            </w:r>
          </w:p>
        </w:tc>
        <w:tc>
          <w:tcPr>
            <w:tcW w:type="dxa" w:w="2880"/>
          </w:tcPr>
          <w:p>
            <w:r>
              <w:t>JJAM 만족도조사 관련</w:t>
            </w:r>
          </w:p>
        </w:tc>
        <w:tc>
          <w:tcPr>
            <w:tcW w:type="dxa" w:w="2880"/>
          </w:tcPr>
          <w:p>
            <w:r>
              <w:t>13</w:t>
            </w:r>
          </w:p>
        </w:tc>
      </w:tr>
      <w:tr>
        <w:tc>
          <w:tcPr>
            <w:tcW w:type="dxa" w:w="2880"/>
          </w:tcPr>
          <w:p>
            <w:r>
              <w:t>인덕대학교</w:t>
            </w:r>
          </w:p>
        </w:tc>
        <w:tc>
          <w:tcPr>
            <w:tcW w:type="dxa" w:w="2880"/>
          </w:tcPr>
          <w:p>
            <w:r>
              <w:t>JJAM 캘린더 오류</w:t>
            </w:r>
          </w:p>
        </w:tc>
        <w:tc>
          <w:tcPr>
            <w:tcW w:type="dxa" w:w="2880"/>
          </w:tcPr>
          <w:p>
            <w:r>
              <w:t>14</w:t>
            </w:r>
          </w:p>
        </w:tc>
      </w:tr>
      <w:tr>
        <w:tc>
          <w:tcPr>
            <w:tcW w:type="dxa" w:w="2880"/>
          </w:tcPr>
          <w:p>
            <w:r>
              <w:t>인덕대학교</w:t>
            </w:r>
          </w:p>
        </w:tc>
        <w:tc>
          <w:tcPr>
            <w:tcW w:type="dxa" w:w="2880"/>
          </w:tcPr>
          <w:p>
            <w:r>
              <w:t>JJAM 만족도조사 엑셀데이터</w:t>
            </w:r>
          </w:p>
        </w:tc>
        <w:tc>
          <w:tcPr>
            <w:tcW w:type="dxa" w:w="2880"/>
          </w:tcPr>
          <w:p>
            <w:r>
              <w:t>15</w:t>
            </w:r>
          </w:p>
        </w:tc>
      </w:tr>
      <w:tr>
        <w:tc>
          <w:tcPr>
            <w:tcW w:type="dxa" w:w="2880"/>
          </w:tcPr>
          <w:p>
            <w:r>
              <w:t>인덕대학교</w:t>
            </w:r>
          </w:p>
        </w:tc>
        <w:tc>
          <w:tcPr>
            <w:tcW w:type="dxa" w:w="2880"/>
          </w:tcPr>
          <w:p>
            <w:r>
              <w:t>WEBEX 장애 관련</w:t>
            </w:r>
          </w:p>
        </w:tc>
        <w:tc>
          <w:tcPr>
            <w:tcW w:type="dxa" w:w="2880"/>
          </w:tcPr>
          <w:p>
            <w:r>
              <w:t>16</w:t>
            </w:r>
          </w:p>
        </w:tc>
      </w:tr>
      <w:tr>
        <w:tc>
          <w:tcPr>
            <w:tcW w:type="dxa" w:w="2880"/>
          </w:tcPr>
          <w:p>
            <w:r>
              <w:t>인덕대학교</w:t>
            </w:r>
          </w:p>
        </w:tc>
        <w:tc>
          <w:tcPr>
            <w:tcW w:type="dxa" w:w="2880"/>
          </w:tcPr>
          <w:p>
            <w:r>
              <w:t>Smart Class 관리자페이지 - [진단평가] - [기초학습평가] - [설정] - [분류설정]에서 분류코드 추가가 안됩니다.</w:t>
            </w:r>
          </w:p>
        </w:tc>
        <w:tc>
          <w:tcPr>
            <w:tcW w:type="dxa" w:w="2880"/>
          </w:tcPr>
          <w:p>
            <w:r>
              <w:t>17</w:t>
            </w:r>
          </w:p>
        </w:tc>
      </w:tr>
      <w:tr>
        <w:tc>
          <w:tcPr>
            <w:tcW w:type="dxa" w:w="2880"/>
          </w:tcPr>
          <w:p>
            <w:r>
              <w:t>인덕대학교</w:t>
            </w:r>
          </w:p>
        </w:tc>
        <w:tc>
          <w:tcPr>
            <w:tcW w:type="dxa" w:w="2880"/>
          </w:tcPr>
          <w:p>
            <w:r>
              <w:t>JJAM 통합상담 외부멘토 추가 오류</w:t>
            </w:r>
          </w:p>
        </w:tc>
        <w:tc>
          <w:tcPr>
            <w:tcW w:type="dxa" w:w="2880"/>
          </w:tcPr>
          <w:p>
            <w:r>
              <w:t>18</w:t>
            </w:r>
          </w:p>
        </w:tc>
      </w:tr>
      <w:tr>
        <w:tc>
          <w:tcPr>
            <w:tcW w:type="dxa" w:w="2880"/>
          </w:tcPr>
          <w:p>
            <w:r>
              <w:t>인덕대학교</w:t>
            </w:r>
          </w:p>
        </w:tc>
        <w:tc>
          <w:tcPr>
            <w:tcW w:type="dxa" w:w="2880"/>
          </w:tcPr>
          <w:p>
            <w:r>
              <w:t>온라인 출석부 확인 요청</w:t>
            </w:r>
          </w:p>
        </w:tc>
        <w:tc>
          <w:tcPr>
            <w:tcW w:type="dxa" w:w="2880"/>
          </w:tcPr>
          <w:p>
            <w:r>
              <w:t>19</w:t>
            </w:r>
          </w:p>
        </w:tc>
      </w:tr>
      <w:tr>
        <w:tc>
          <w:tcPr>
            <w:tcW w:type="dxa" w:w="2880"/>
          </w:tcPr>
          <w:p>
            <w:r>
              <w:t>인덕대학교</w:t>
            </w:r>
          </w:p>
        </w:tc>
        <w:tc>
          <w:tcPr>
            <w:tcW w:type="dxa" w:w="2880"/>
          </w:tcPr>
          <w:p>
            <w:r>
              <w:t>JJAM 상담모듈 시간 등록 오류</w:t>
            </w:r>
          </w:p>
        </w:tc>
        <w:tc>
          <w:tcPr>
            <w:tcW w:type="dxa" w:w="2880"/>
          </w:tcPr>
          <w:p>
            <w:r>
              <w:t>20</w:t>
            </w:r>
          </w:p>
        </w:tc>
      </w:tr>
      <w:tr>
        <w:tc>
          <w:tcPr>
            <w:tcW w:type="dxa" w:w="2880"/>
          </w:tcPr>
          <w:p>
            <w:r>
              <w:t>인덕대학교</w:t>
            </w:r>
          </w:p>
        </w:tc>
        <w:tc>
          <w:tcPr>
            <w:tcW w:type="dxa" w:w="2880"/>
          </w:tcPr>
          <w:p>
            <w:r>
              <w:t>온러인 출석부 확인 요청</w:t>
            </w:r>
          </w:p>
        </w:tc>
        <w:tc>
          <w:tcPr>
            <w:tcW w:type="dxa" w:w="2880"/>
          </w:tcPr>
          <w:p>
            <w:r>
              <w:t>21</w:t>
            </w:r>
          </w:p>
        </w:tc>
      </w:tr>
      <w:tr>
        <w:tc>
          <w:tcPr>
            <w:tcW w:type="dxa" w:w="2880"/>
          </w:tcPr>
          <w:p>
            <w:r>
              <w:t>인덕대학교</w:t>
            </w:r>
          </w:p>
        </w:tc>
        <w:tc>
          <w:tcPr>
            <w:tcW w:type="dxa" w:w="2880"/>
          </w:tcPr>
          <w:p>
            <w:r>
              <w:t>JJAM 만족도 조사 결과 오류</w:t>
            </w:r>
          </w:p>
        </w:tc>
        <w:tc>
          <w:tcPr>
            <w:tcW w:type="dxa" w:w="2880"/>
          </w:tcPr>
          <w:p>
            <w:r>
              <w:t>22</w:t>
            </w:r>
          </w:p>
        </w:tc>
      </w:tr>
      <w:tr>
        <w:tc>
          <w:tcPr>
            <w:tcW w:type="dxa" w:w="2880"/>
          </w:tcPr>
          <w:p>
            <w:r>
              <w:t>인덕대학교</w:t>
            </w:r>
          </w:p>
        </w:tc>
        <w:tc>
          <w:tcPr>
            <w:tcW w:type="dxa" w:w="2880"/>
          </w:tcPr>
          <w:p>
            <w:r>
              <w:t>JJAM 마일리지 내역 오류</w:t>
            </w:r>
          </w:p>
        </w:tc>
        <w:tc>
          <w:tcPr>
            <w:tcW w:type="dxa" w:w="2880"/>
          </w:tcPr>
          <w:p>
            <w:r>
              <w:t>23</w:t>
            </w:r>
          </w:p>
        </w:tc>
      </w:tr>
      <w:tr>
        <w:tc>
          <w:tcPr>
            <w:tcW w:type="dxa" w:w="2880"/>
          </w:tcPr>
          <w:p>
            <w:r>
              <w:t>인덕대학교</w:t>
            </w:r>
          </w:p>
        </w:tc>
        <w:tc>
          <w:tcPr>
            <w:tcW w:type="dxa" w:w="2880"/>
          </w:tcPr>
          <w:p>
            <w:r>
              <w:t>JJAM 만족도 결과 누락 오류</w:t>
            </w:r>
          </w:p>
        </w:tc>
        <w:tc>
          <w:tcPr>
            <w:tcW w:type="dxa" w:w="2880"/>
          </w:tcPr>
          <w:p>
            <w:r>
              <w:t>24</w:t>
            </w:r>
          </w:p>
        </w:tc>
      </w:tr>
      <w:tr>
        <w:tc>
          <w:tcPr>
            <w:tcW w:type="dxa" w:w="2880"/>
          </w:tcPr>
          <w:p>
            <w:r>
              <w:t>인덕대학교</w:t>
            </w:r>
          </w:p>
        </w:tc>
        <w:tc>
          <w:tcPr>
            <w:tcW w:type="dxa" w:w="2880"/>
          </w:tcPr>
          <w:p>
            <w:r>
              <w:t>학사연동 - 학사일정 일괄 변경 요청</w:t>
            </w:r>
          </w:p>
        </w:tc>
        <w:tc>
          <w:tcPr>
            <w:tcW w:type="dxa" w:w="2880"/>
          </w:tcPr>
          <w:p>
            <w:r>
              <w:t>1</w:t>
            </w:r>
          </w:p>
        </w:tc>
      </w:tr>
      <w:tr>
        <w:tc>
          <w:tcPr>
            <w:tcW w:type="dxa" w:w="2880"/>
          </w:tcPr>
          <w:p>
            <w:r>
              <w:t>인덕대학교</w:t>
            </w:r>
          </w:p>
        </w:tc>
        <w:tc>
          <w:tcPr>
            <w:tcW w:type="dxa" w:w="2880"/>
          </w:tcPr>
          <w:p>
            <w:r>
              <w:t>학사DB 연동시 폐강된 강좌가 표시되지 않게 해주세요</w:t>
            </w:r>
          </w:p>
        </w:tc>
        <w:tc>
          <w:tcPr>
            <w:tcW w:type="dxa" w:w="2880"/>
          </w:tcPr>
          <w:p>
            <w:r>
              <w:t>2</w:t>
            </w:r>
          </w:p>
        </w:tc>
      </w:tr>
      <w:tr>
        <w:tc>
          <w:tcPr>
            <w:tcW w:type="dxa" w:w="2880"/>
          </w:tcPr>
          <w:p>
            <w:r>
              <w:t>인덕대학교</w:t>
            </w:r>
          </w:p>
        </w:tc>
        <w:tc>
          <w:tcPr>
            <w:tcW w:type="dxa" w:w="2880"/>
          </w:tcPr>
          <w:p>
            <w:r>
              <w:t>[긴급] 스마트클래스 강의자료 및 학습활동 추가가 되지 않습니다.</w:t>
            </w:r>
          </w:p>
        </w:tc>
        <w:tc>
          <w:tcPr>
            <w:tcW w:type="dxa" w:w="2880"/>
          </w:tcPr>
          <w:p>
            <w:r>
              <w:t>3</w:t>
            </w:r>
          </w:p>
        </w:tc>
      </w:tr>
      <w:tr>
        <w:tc>
          <w:tcPr>
            <w:tcW w:type="dxa" w:w="2880"/>
          </w:tcPr>
          <w:p>
            <w:r>
              <w:t>인덕대학교</w:t>
            </w:r>
          </w:p>
        </w:tc>
        <w:tc>
          <w:tcPr>
            <w:tcW w:type="dxa" w:w="2880"/>
          </w:tcPr>
          <w:p>
            <w:r>
              <w:t>학사DB 동기화 오류 확인 요청</w:t>
            </w:r>
          </w:p>
        </w:tc>
        <w:tc>
          <w:tcPr>
            <w:tcW w:type="dxa" w:w="2880"/>
          </w:tcPr>
          <w:p>
            <w:r>
              <w:t>4</w:t>
            </w:r>
          </w:p>
        </w:tc>
      </w:tr>
      <w:tr>
        <w:tc>
          <w:tcPr>
            <w:tcW w:type="dxa" w:w="2880"/>
          </w:tcPr>
          <w:p>
            <w:r>
              <w:t>인덕대학교</w:t>
            </w:r>
          </w:p>
        </w:tc>
        <w:tc>
          <w:tcPr>
            <w:tcW w:type="dxa" w:w="2880"/>
          </w:tcPr>
          <w:p>
            <w:r>
              <w:t>온라인출석부 일괄 적용</w:t>
            </w:r>
          </w:p>
        </w:tc>
        <w:tc>
          <w:tcPr>
            <w:tcW w:type="dxa" w:w="2880"/>
          </w:tcPr>
          <w:p>
            <w:r>
              <w:t>5</w:t>
            </w:r>
          </w:p>
        </w:tc>
      </w:tr>
      <w:tr>
        <w:tc>
          <w:tcPr>
            <w:tcW w:type="dxa" w:w="2880"/>
          </w:tcPr>
          <w:p>
            <w:r>
              <w:t>인덕대학교</w:t>
            </w:r>
          </w:p>
        </w:tc>
        <w:tc>
          <w:tcPr>
            <w:tcW w:type="dxa" w:w="2880"/>
          </w:tcPr>
          <w:p>
            <w:r>
              <w:t>인덕대학교 동시접속자수 대응을 위한 NetFunnel 적용에 따른 로그인 페이지 수정 요청</w:t>
            </w:r>
          </w:p>
        </w:tc>
        <w:tc>
          <w:tcPr>
            <w:tcW w:type="dxa" w:w="2880"/>
          </w:tcPr>
          <w:p>
            <w:r>
              <w:t>6</w:t>
            </w:r>
          </w:p>
        </w:tc>
      </w:tr>
      <w:tr>
        <w:tc>
          <w:tcPr>
            <w:tcW w:type="dxa" w:w="2880"/>
          </w:tcPr>
          <w:p>
            <w:r>
              <w:t>인덕대학교</w:t>
            </w:r>
          </w:p>
        </w:tc>
        <w:tc>
          <w:tcPr>
            <w:tcW w:type="dxa" w:w="2880"/>
          </w:tcPr>
          <w:p>
            <w:r>
              <w:t>스마트클래스 로그인 정보 LMS DB서버에 자체 보관 방안 요청</w:t>
            </w:r>
          </w:p>
        </w:tc>
        <w:tc>
          <w:tcPr>
            <w:tcW w:type="dxa" w:w="2880"/>
          </w:tcPr>
          <w:p>
            <w:r>
              <w:t>7</w:t>
            </w:r>
          </w:p>
        </w:tc>
      </w:tr>
      <w:tr>
        <w:tc>
          <w:tcPr>
            <w:tcW w:type="dxa" w:w="2880"/>
          </w:tcPr>
          <w:p>
            <w:r>
              <w:t>인덕대학교</w:t>
            </w:r>
          </w:p>
        </w:tc>
        <w:tc>
          <w:tcPr>
            <w:tcW w:type="dxa" w:w="2880"/>
          </w:tcPr>
          <w:p>
            <w:r>
              <w:t>코스모스앱에서 자이닉스 콘텐츠 전체보기 되게 해주세요</w:t>
            </w:r>
          </w:p>
        </w:tc>
        <w:tc>
          <w:tcPr>
            <w:tcW w:type="dxa" w:w="2880"/>
          </w:tcPr>
          <w:p>
            <w:r>
              <w:t>8</w:t>
            </w:r>
          </w:p>
        </w:tc>
      </w:tr>
      <w:tr>
        <w:tc>
          <w:tcPr>
            <w:tcW w:type="dxa" w:w="2880"/>
          </w:tcPr>
          <w:p>
            <w:r>
              <w:t>인덕대학교</w:t>
            </w:r>
          </w:p>
        </w:tc>
        <w:tc>
          <w:tcPr>
            <w:tcW w:type="dxa" w:w="2880"/>
          </w:tcPr>
          <w:p>
            <w:r>
              <w:t>온라인 출석부 설정 적용 확인 요청</w:t>
            </w:r>
          </w:p>
        </w:tc>
        <w:tc>
          <w:tcPr>
            <w:tcW w:type="dxa" w:w="2880"/>
          </w:tcPr>
          <w:p>
            <w:r>
              <w:t>9</w:t>
            </w:r>
          </w:p>
        </w:tc>
      </w:tr>
      <w:tr>
        <w:tc>
          <w:tcPr>
            <w:tcW w:type="dxa" w:w="2880"/>
          </w:tcPr>
          <w:p>
            <w:r>
              <w:t>인덕대학교</w:t>
            </w:r>
          </w:p>
        </w:tc>
        <w:tc>
          <w:tcPr>
            <w:tcW w:type="dxa" w:w="2880"/>
          </w:tcPr>
          <w:p>
            <w:r>
              <w:t>진도체크 관련 수정 요청</w:t>
            </w:r>
          </w:p>
        </w:tc>
        <w:tc>
          <w:tcPr>
            <w:tcW w:type="dxa" w:w="2880"/>
          </w:tcPr>
          <w:p>
            <w:r>
              <w:t>10</w:t>
            </w:r>
          </w:p>
        </w:tc>
      </w:tr>
      <w:tr>
        <w:tc>
          <w:tcPr>
            <w:tcW w:type="dxa" w:w="2880"/>
          </w:tcPr>
          <w:p>
            <w:r>
              <w:t>인덕대학교</w:t>
            </w:r>
          </w:p>
        </w:tc>
        <w:tc>
          <w:tcPr>
            <w:tcW w:type="dxa" w:w="2880"/>
          </w:tcPr>
          <w:p>
            <w:r>
              <w:t>학사DB 연동 오류 관련 문의</w:t>
            </w:r>
          </w:p>
        </w:tc>
        <w:tc>
          <w:tcPr>
            <w:tcW w:type="dxa" w:w="2880"/>
          </w:tcPr>
          <w:p>
            <w:r>
              <w:t>11</w:t>
            </w:r>
          </w:p>
        </w:tc>
      </w:tr>
      <w:tr>
        <w:tc>
          <w:tcPr>
            <w:tcW w:type="dxa" w:w="2880"/>
          </w:tcPr>
          <w:p>
            <w:r>
              <w:t>인덕대학교</w:t>
            </w:r>
          </w:p>
        </w:tc>
        <w:tc>
          <w:tcPr>
            <w:tcW w:type="dxa" w:w="2880"/>
          </w:tcPr>
          <w:p>
            <w:r>
              <w:t>코스모스 앱에서 콘텐츠제작도구로 등록된 동영상 전체화면 보기 실행이 안되네요</w:t>
            </w:r>
          </w:p>
        </w:tc>
        <w:tc>
          <w:tcPr>
            <w:tcW w:type="dxa" w:w="2880"/>
          </w:tcPr>
          <w:p>
            <w:r>
              <w:t>12</w:t>
            </w:r>
          </w:p>
        </w:tc>
      </w:tr>
      <w:tr>
        <w:tc>
          <w:tcPr>
            <w:tcW w:type="dxa" w:w="2880"/>
          </w:tcPr>
          <w:p>
            <w:r>
              <w:t>인덕대학교</w:t>
            </w:r>
          </w:p>
        </w:tc>
        <w:tc>
          <w:tcPr>
            <w:tcW w:type="dxa" w:w="2880"/>
          </w:tcPr>
          <w:p>
            <w:r>
              <w:t>온라인 출석부 확인 요청</w:t>
            </w:r>
          </w:p>
        </w:tc>
        <w:tc>
          <w:tcPr>
            <w:tcW w:type="dxa" w:w="2880"/>
          </w:tcPr>
          <w:p>
            <w:r>
              <w:t>13</w:t>
            </w:r>
          </w:p>
        </w:tc>
      </w:tr>
      <w:tr>
        <w:tc>
          <w:tcPr>
            <w:tcW w:type="dxa" w:w="2880"/>
          </w:tcPr>
          <w:p>
            <w:r>
              <w:t>인덕대학교</w:t>
            </w:r>
          </w:p>
        </w:tc>
        <w:tc>
          <w:tcPr>
            <w:tcW w:type="dxa" w:w="2880"/>
          </w:tcPr>
          <w:p>
            <w:r>
              <w:t>합반 및 분반으로 인해 동일과목의 신규반으로 이전된 학생들의 학습이력 연동 문의</w:t>
            </w:r>
          </w:p>
        </w:tc>
        <w:tc>
          <w:tcPr>
            <w:tcW w:type="dxa" w:w="2880"/>
          </w:tcPr>
          <w:p>
            <w:r>
              <w:t>14</w:t>
            </w:r>
          </w:p>
        </w:tc>
      </w:tr>
      <w:tr>
        <w:tc>
          <w:tcPr>
            <w:tcW w:type="dxa" w:w="2880"/>
          </w:tcPr>
          <w:p>
            <w:r>
              <w:t>인덕대학교</w:t>
            </w:r>
          </w:p>
        </w:tc>
        <w:tc>
          <w:tcPr>
            <w:tcW w:type="dxa" w:w="2880"/>
          </w:tcPr>
          <w:p>
            <w:r>
              <w:t>컴퓨터 온라인 출석부와 코스모스 앱의 온라인 출석부가 다르게 표시됩니다.</w:t>
            </w:r>
          </w:p>
        </w:tc>
        <w:tc>
          <w:tcPr>
            <w:tcW w:type="dxa" w:w="2880"/>
          </w:tcPr>
          <w:p>
            <w:r>
              <w:t>15</w:t>
            </w:r>
          </w:p>
        </w:tc>
      </w:tr>
      <w:tr>
        <w:tc>
          <w:tcPr>
            <w:tcW w:type="dxa" w:w="2880"/>
          </w:tcPr>
          <w:p>
            <w:r>
              <w:t>인덕대학교</w:t>
            </w:r>
          </w:p>
        </w:tc>
        <w:tc>
          <w:tcPr>
            <w:tcW w:type="dxa" w:w="2880"/>
          </w:tcPr>
          <w:p>
            <w:r>
              <w:t>코스모스 앱에서 Webex앱 설치 화면으로 전환 시 오류 발생</w:t>
            </w:r>
          </w:p>
        </w:tc>
        <w:tc>
          <w:tcPr>
            <w:tcW w:type="dxa" w:w="2880"/>
          </w:tcPr>
          <w:p>
            <w:r>
              <w:t>16</w:t>
            </w:r>
          </w:p>
        </w:tc>
      </w:tr>
      <w:tr>
        <w:tc>
          <w:tcPr>
            <w:tcW w:type="dxa" w:w="2880"/>
          </w:tcPr>
          <w:p>
            <w:r>
              <w:t>인덕대학교</w:t>
            </w:r>
          </w:p>
        </w:tc>
        <w:tc>
          <w:tcPr>
            <w:tcW w:type="dxa" w:w="2880"/>
          </w:tcPr>
          <w:p>
            <w:r>
              <w:t>자료및활동추가 및 설정 버튼 작동 오류</w:t>
            </w:r>
          </w:p>
        </w:tc>
        <w:tc>
          <w:tcPr>
            <w:tcW w:type="dxa" w:w="2880"/>
          </w:tcPr>
          <w:p>
            <w:r>
              <w:t>17</w:t>
            </w:r>
          </w:p>
        </w:tc>
      </w:tr>
      <w:tr>
        <w:tc>
          <w:tcPr>
            <w:tcW w:type="dxa" w:w="2880"/>
          </w:tcPr>
          <w:p>
            <w:r>
              <w:t>인덕대학교</w:t>
            </w:r>
          </w:p>
        </w:tc>
        <w:tc>
          <w:tcPr>
            <w:tcW w:type="dxa" w:w="2880"/>
          </w:tcPr>
          <w:p>
            <w:r>
              <w:t>강좌 기록 문의</w:t>
            </w:r>
          </w:p>
        </w:tc>
        <w:tc>
          <w:tcPr>
            <w:tcW w:type="dxa" w:w="2880"/>
          </w:tcPr>
          <w:p>
            <w:r>
              <w:t>18</w:t>
            </w:r>
          </w:p>
        </w:tc>
      </w:tr>
      <w:tr>
        <w:tc>
          <w:tcPr>
            <w:tcW w:type="dxa" w:w="2880"/>
          </w:tcPr>
          <w:p>
            <w:r>
              <w:t>인덕대학교</w:t>
            </w:r>
          </w:p>
        </w:tc>
        <w:tc>
          <w:tcPr>
            <w:tcW w:type="dxa" w:w="2880"/>
          </w:tcPr>
          <w:p>
            <w:r>
              <w:t>코스모스 앱이 설치되지 않는 학생이 있습니다.</w:t>
            </w:r>
          </w:p>
        </w:tc>
        <w:tc>
          <w:tcPr>
            <w:tcW w:type="dxa" w:w="2880"/>
          </w:tcPr>
          <w:p>
            <w:r>
              <w:t>19</w:t>
            </w:r>
          </w:p>
        </w:tc>
      </w:tr>
      <w:tr>
        <w:tc>
          <w:tcPr>
            <w:tcW w:type="dxa" w:w="2880"/>
          </w:tcPr>
          <w:p>
            <w:r>
              <w:t>인덕대학교</w:t>
            </w:r>
          </w:p>
        </w:tc>
        <w:tc>
          <w:tcPr>
            <w:tcW w:type="dxa" w:w="2880"/>
          </w:tcPr>
          <w:p>
            <w:r>
              <w:t>스마트클래스 강의실이 특정 주차부터 이상하게 보입니다.</w:t>
            </w:r>
          </w:p>
        </w:tc>
        <w:tc>
          <w:tcPr>
            <w:tcW w:type="dxa" w:w="2880"/>
          </w:tcPr>
          <w:p>
            <w:r>
              <w:t>20</w:t>
            </w:r>
          </w:p>
        </w:tc>
      </w:tr>
      <w:tr>
        <w:tc>
          <w:tcPr>
            <w:tcW w:type="dxa" w:w="2880"/>
          </w:tcPr>
          <w:p>
            <w:r>
              <w:t>인덕대학교</w:t>
            </w:r>
          </w:p>
        </w:tc>
        <w:tc>
          <w:tcPr>
            <w:tcW w:type="dxa" w:w="2880"/>
          </w:tcPr>
          <w:p>
            <w:r>
              <w:t>인덕대학교 OCW 사이트 설정 요청</w:t>
            </w:r>
          </w:p>
        </w:tc>
        <w:tc>
          <w:tcPr>
            <w:tcW w:type="dxa" w:w="2880"/>
          </w:tcPr>
          <w:p>
            <w:r>
              <w:t>21</w:t>
            </w:r>
          </w:p>
        </w:tc>
      </w:tr>
      <w:tr>
        <w:tc>
          <w:tcPr>
            <w:tcW w:type="dxa" w:w="2880"/>
          </w:tcPr>
          <w:p>
            <w:r>
              <w:t>인덕대학교</w:t>
            </w:r>
          </w:p>
        </w:tc>
        <w:tc>
          <w:tcPr>
            <w:tcW w:type="dxa" w:w="2880"/>
          </w:tcPr>
          <w:p>
            <w:r>
              <w:t>Apache_Tomcat_보안취약점 확인 및 조치 요청</w:t>
            </w:r>
          </w:p>
        </w:tc>
        <w:tc>
          <w:tcPr>
            <w:tcW w:type="dxa" w:w="2880"/>
          </w:tcPr>
          <w:p>
            <w:r>
              <w:t>22</w:t>
            </w:r>
          </w:p>
        </w:tc>
      </w:tr>
      <w:tr>
        <w:tc>
          <w:tcPr>
            <w:tcW w:type="dxa" w:w="2880"/>
          </w:tcPr>
          <w:p>
            <w:r>
              <w:t>인덕대학교</w:t>
            </w:r>
          </w:p>
        </w:tc>
        <w:tc>
          <w:tcPr>
            <w:tcW w:type="dxa" w:w="2880"/>
          </w:tcPr>
          <w:p>
            <w:r>
              <w:t>동영상 배속 기능 추가</w:t>
            </w:r>
          </w:p>
        </w:tc>
        <w:tc>
          <w:tcPr>
            <w:tcW w:type="dxa" w:w="2880"/>
          </w:tcPr>
          <w:p>
            <w:r>
              <w:t>23</w:t>
            </w:r>
          </w:p>
        </w:tc>
      </w:tr>
      <w:tr>
        <w:tc>
          <w:tcPr>
            <w:tcW w:type="dxa" w:w="2880"/>
          </w:tcPr>
          <w:p>
            <w:r>
              <w:t>인덕대학교</w:t>
            </w:r>
          </w:p>
        </w:tc>
        <w:tc>
          <w:tcPr>
            <w:tcW w:type="dxa" w:w="2880"/>
          </w:tcPr>
          <w:p>
            <w:r>
              <w:t>주차별 강의 콘텐츠 등록 현황 자료 요청</w:t>
            </w:r>
          </w:p>
        </w:tc>
        <w:tc>
          <w:tcPr>
            <w:tcW w:type="dxa" w:w="2880"/>
          </w:tcPr>
          <w:p>
            <w:r>
              <w:t>24</w:t>
            </w:r>
          </w:p>
        </w:tc>
      </w:tr>
      <w:tr>
        <w:tc>
          <w:tcPr>
            <w:tcW w:type="dxa" w:w="2880"/>
          </w:tcPr>
          <w:p>
            <w:r>
              <w:t>인덕대학교</w:t>
            </w:r>
          </w:p>
        </w:tc>
        <w:tc>
          <w:tcPr>
            <w:tcW w:type="dxa" w:w="2880"/>
          </w:tcPr>
          <w:p>
            <w:r>
              <w:t>OCW 관련 확인</w:t>
            </w:r>
          </w:p>
        </w:tc>
        <w:tc>
          <w:tcPr>
            <w:tcW w:type="dxa" w:w="2880"/>
          </w:tcPr>
          <w:p>
            <w:r>
              <w:t>25</w:t>
            </w:r>
          </w:p>
        </w:tc>
      </w:tr>
      <w:tr>
        <w:tc>
          <w:tcPr>
            <w:tcW w:type="dxa" w:w="2880"/>
          </w:tcPr>
          <w:p>
            <w:r>
              <w:t>인덕대학교</w:t>
            </w:r>
          </w:p>
        </w:tc>
        <w:tc>
          <w:tcPr>
            <w:tcW w:type="dxa" w:w="2880"/>
          </w:tcPr>
          <w:p>
            <w:r>
              <w:t>(긴급) Webex 연결 오류 확인 요청</w:t>
            </w:r>
          </w:p>
        </w:tc>
        <w:tc>
          <w:tcPr>
            <w:tcW w:type="dxa" w:w="2880"/>
          </w:tcPr>
          <w:p>
            <w:r>
              <w:t>26</w:t>
            </w:r>
          </w:p>
        </w:tc>
      </w:tr>
      <w:tr>
        <w:tc>
          <w:tcPr>
            <w:tcW w:type="dxa" w:w="2880"/>
          </w:tcPr>
          <w:p>
            <w:r>
              <w:t>인덕대학교</w:t>
            </w:r>
          </w:p>
        </w:tc>
        <w:tc>
          <w:tcPr>
            <w:tcW w:type="dxa" w:w="2880"/>
          </w:tcPr>
          <w:p>
            <w:r>
              <w:t>성적부 관련 문의</w:t>
            </w:r>
          </w:p>
        </w:tc>
        <w:tc>
          <w:tcPr>
            <w:tcW w:type="dxa" w:w="2880"/>
          </w:tcPr>
          <w:p>
            <w:r>
              <w:t>27</w:t>
            </w:r>
          </w:p>
        </w:tc>
      </w:tr>
      <w:tr>
        <w:tc>
          <w:tcPr>
            <w:tcW w:type="dxa" w:w="2880"/>
          </w:tcPr>
          <w:p>
            <w:r>
              <w:t>인덕대학교</w:t>
            </w:r>
          </w:p>
        </w:tc>
        <w:tc>
          <w:tcPr>
            <w:tcW w:type="dxa" w:w="2880"/>
          </w:tcPr>
          <w:p>
            <w:r>
              <w:t>핵심역량진단 중복응시 불가기능</w:t>
            </w:r>
          </w:p>
        </w:tc>
        <w:tc>
          <w:tcPr>
            <w:tcW w:type="dxa" w:w="2880"/>
          </w:tcPr>
          <w:p>
            <w:r>
              <w:t>28</w:t>
            </w:r>
          </w:p>
        </w:tc>
      </w:tr>
      <w:tr>
        <w:tc>
          <w:tcPr>
            <w:tcW w:type="dxa" w:w="2880"/>
          </w:tcPr>
          <w:p>
            <w:r>
              <w:t>인덕대학교</w:t>
            </w:r>
          </w:p>
        </w:tc>
        <w:tc>
          <w:tcPr>
            <w:tcW w:type="dxa" w:w="2880"/>
          </w:tcPr>
          <w:p>
            <w:r>
              <w:t>JJAM 프로그램 관리 상태바 오류</w:t>
            </w:r>
          </w:p>
        </w:tc>
        <w:tc>
          <w:tcPr>
            <w:tcW w:type="dxa" w:w="2880"/>
          </w:tcPr>
          <w:p>
            <w:r>
              <w:t>29</w:t>
            </w:r>
          </w:p>
        </w:tc>
      </w:tr>
      <w:tr>
        <w:tc>
          <w:tcPr>
            <w:tcW w:type="dxa" w:w="2880"/>
          </w:tcPr>
          <w:p>
            <w:r>
              <w:t>인덕대학교</w:t>
            </w:r>
          </w:p>
        </w:tc>
        <w:tc>
          <w:tcPr>
            <w:tcW w:type="dxa" w:w="2880"/>
          </w:tcPr>
          <w:p>
            <w:r>
              <w:t>본인인증 - 만료시간</w:t>
            </w:r>
          </w:p>
        </w:tc>
        <w:tc>
          <w:tcPr>
            <w:tcW w:type="dxa" w:w="2880"/>
          </w:tcPr>
          <w:p>
            <w:r>
              <w:t>30</w:t>
            </w:r>
          </w:p>
        </w:tc>
      </w:tr>
      <w:tr>
        <w:tc>
          <w:tcPr>
            <w:tcW w:type="dxa" w:w="2880"/>
          </w:tcPr>
          <w:p>
            <w:r>
              <w:t>인덕대학교</w:t>
            </w:r>
          </w:p>
        </w:tc>
        <w:tc>
          <w:tcPr>
            <w:tcW w:type="dxa" w:w="2880"/>
          </w:tcPr>
          <w:p>
            <w:r>
              <w:t>JJAM 비교과 프로그램 정보</w:t>
            </w:r>
          </w:p>
        </w:tc>
        <w:tc>
          <w:tcPr>
            <w:tcW w:type="dxa" w:w="2880"/>
          </w:tcPr>
          <w:p>
            <w:r>
              <w:t>31</w:t>
            </w:r>
          </w:p>
        </w:tc>
      </w:tr>
      <w:tr>
        <w:tc>
          <w:tcPr>
            <w:tcW w:type="dxa" w:w="2880"/>
          </w:tcPr>
          <w:p>
            <w:r>
              <w:t>인덕대학교</w:t>
            </w:r>
          </w:p>
        </w:tc>
        <w:tc>
          <w:tcPr>
            <w:tcW w:type="dxa" w:w="2880"/>
          </w:tcPr>
          <w:p>
            <w:r>
              <w:t>부정행위방지를 위한 복수 로그인 차단, 2차 인증(대리출석방지) 모듈 추가 및 매뉴얼 제공 요청</w:t>
            </w:r>
          </w:p>
        </w:tc>
        <w:tc>
          <w:tcPr>
            <w:tcW w:type="dxa" w:w="2880"/>
          </w:tcPr>
          <w:p>
            <w:r>
              <w:t>32</w:t>
            </w:r>
          </w:p>
        </w:tc>
      </w:tr>
      <w:tr>
        <w:tc>
          <w:tcPr>
            <w:tcW w:type="dxa" w:w="2880"/>
          </w:tcPr>
          <w:p>
            <w:r>
              <w:t>인덕대학교</w:t>
            </w:r>
          </w:p>
        </w:tc>
        <w:tc>
          <w:tcPr>
            <w:tcW w:type="dxa" w:w="2880"/>
          </w:tcPr>
          <w:p>
            <w:r>
              <w:t>Smart Class에 실시간화상강의 ZOOM 모듈 추가 요청</w:t>
            </w:r>
          </w:p>
        </w:tc>
        <w:tc>
          <w:tcPr>
            <w:tcW w:type="dxa" w:w="2880"/>
          </w:tcPr>
          <w:p>
            <w:r>
              <w:t>33</w:t>
            </w:r>
          </w:p>
        </w:tc>
      </w:tr>
      <w:tr>
        <w:tc>
          <w:tcPr>
            <w:tcW w:type="dxa" w:w="2880"/>
          </w:tcPr>
          <w:p>
            <w:r>
              <w:t>인덕대학교</w:t>
            </w:r>
          </w:p>
        </w:tc>
        <w:tc>
          <w:tcPr>
            <w:tcW w:type="dxa" w:w="2880"/>
          </w:tcPr>
          <w:p>
            <w:r>
              <w:t>비교과시스템 jjam 학습전략검사(MLST2) 온라인 진단검사 및 결과 피드백 기능 구현 요청</w:t>
            </w:r>
          </w:p>
        </w:tc>
        <w:tc>
          <w:tcPr>
            <w:tcW w:type="dxa" w:w="2880"/>
          </w:tcPr>
          <w:p>
            <w:r>
              <w:t>34</w:t>
            </w:r>
          </w:p>
        </w:tc>
      </w:tr>
      <w:tr>
        <w:tc>
          <w:tcPr>
            <w:tcW w:type="dxa" w:w="2880"/>
          </w:tcPr>
          <w:p>
            <w:r>
              <w:t>인덕대학교</w:t>
            </w:r>
          </w:p>
        </w:tc>
        <w:tc>
          <w:tcPr>
            <w:tcW w:type="dxa" w:w="2880"/>
          </w:tcPr>
          <w:p>
            <w:r>
              <w:t>VOD 동영상 업로드 오류가 너무 많아요 ㅜ.ㅜ</w:t>
            </w:r>
          </w:p>
        </w:tc>
        <w:tc>
          <w:tcPr>
            <w:tcW w:type="dxa" w:w="2880"/>
          </w:tcPr>
          <w:p>
            <w:r>
              <w:t>35</w:t>
            </w:r>
          </w:p>
        </w:tc>
      </w:tr>
      <w:tr>
        <w:tc>
          <w:tcPr>
            <w:tcW w:type="dxa" w:w="2880"/>
          </w:tcPr>
          <w:p>
            <w:r>
              <w:t>인덕대학교</w:t>
            </w:r>
          </w:p>
        </w:tc>
        <w:tc>
          <w:tcPr>
            <w:tcW w:type="dxa" w:w="2880"/>
          </w:tcPr>
          <w:p>
            <w:r>
              <w:t>데이터베이스 연결에 실패했다는 오류메세지가 뜨고 약 1분 정도 접속이 안되는 문제가 발생했습니다.</w:t>
            </w:r>
          </w:p>
        </w:tc>
        <w:tc>
          <w:tcPr>
            <w:tcW w:type="dxa" w:w="2880"/>
          </w:tcPr>
          <w:p>
            <w:r>
              <w:t>36</w:t>
            </w:r>
          </w:p>
        </w:tc>
      </w:tr>
      <w:tr>
        <w:tc>
          <w:tcPr>
            <w:tcW w:type="dxa" w:w="2880"/>
          </w:tcPr>
          <w:p>
            <w:r>
              <w:t>인덕대학교</w:t>
            </w:r>
          </w:p>
        </w:tc>
        <w:tc>
          <w:tcPr>
            <w:tcW w:type="dxa" w:w="2880"/>
          </w:tcPr>
          <w:p>
            <w:r>
              <w:t>온라인 출석 현황 확인 요청</w:t>
            </w:r>
          </w:p>
        </w:tc>
        <w:tc>
          <w:tcPr>
            <w:tcW w:type="dxa" w:w="2880"/>
          </w:tcPr>
          <w:p>
            <w:r>
              <w:t>37</w:t>
            </w:r>
          </w:p>
        </w:tc>
      </w:tr>
      <w:tr>
        <w:tc>
          <w:tcPr>
            <w:tcW w:type="dxa" w:w="2880"/>
          </w:tcPr>
          <w:p>
            <w:r>
              <w:t>인덕대학교</w:t>
            </w:r>
          </w:p>
        </w:tc>
        <w:tc>
          <w:tcPr>
            <w:tcW w:type="dxa" w:w="2880"/>
          </w:tcPr>
          <w:p>
            <w:r>
              <w:t>퀴즈 제출유예 방식을 잘못 설정하여 제출이 완료되지 않은 학생의 제출을 완료로 처리할 수 있는지 확인 부탁드립니다.</w:t>
            </w:r>
          </w:p>
        </w:tc>
        <w:tc>
          <w:tcPr>
            <w:tcW w:type="dxa" w:w="2880"/>
          </w:tcPr>
          <w:p>
            <w:r>
              <w:t>38</w:t>
            </w:r>
          </w:p>
        </w:tc>
      </w:tr>
      <w:tr>
        <w:tc>
          <w:tcPr>
            <w:tcW w:type="dxa" w:w="2880"/>
          </w:tcPr>
          <w:p>
            <w:r>
              <w:t>인덕대학교</w:t>
            </w:r>
          </w:p>
        </w:tc>
        <w:tc>
          <w:tcPr>
            <w:tcW w:type="dxa" w:w="2880"/>
          </w:tcPr>
          <w:p>
            <w:r>
              <w:t>콘텐츠 제작도구로 등록된 강의동영상 시청 관련 수정 요청</w:t>
            </w:r>
          </w:p>
        </w:tc>
        <w:tc>
          <w:tcPr>
            <w:tcW w:type="dxa" w:w="2880"/>
          </w:tcPr>
          <w:p>
            <w:r>
              <w:t>39</w:t>
            </w:r>
          </w:p>
        </w:tc>
      </w:tr>
      <w:tr>
        <w:tc>
          <w:tcPr>
            <w:tcW w:type="dxa" w:w="2880"/>
          </w:tcPr>
          <w:p>
            <w:r>
              <w:t>인덕대학교</w:t>
            </w:r>
          </w:p>
        </w:tc>
        <w:tc>
          <w:tcPr>
            <w:tcW w:type="dxa" w:w="2880"/>
          </w:tcPr>
          <w:p>
            <w:r>
              <w:t>온라인 출석부 확인 요청</w:t>
            </w:r>
          </w:p>
        </w:tc>
        <w:tc>
          <w:tcPr>
            <w:tcW w:type="dxa" w:w="2880"/>
          </w:tcPr>
          <w:p>
            <w:r>
              <w:t>40</w:t>
            </w:r>
          </w:p>
        </w:tc>
      </w:tr>
      <w:tr>
        <w:tc>
          <w:tcPr>
            <w:tcW w:type="dxa" w:w="2880"/>
          </w:tcPr>
          <w:p>
            <w:r>
              <w:t>인덕대학교</w:t>
            </w:r>
          </w:p>
        </w:tc>
        <w:tc>
          <w:tcPr>
            <w:tcW w:type="dxa" w:w="2880"/>
          </w:tcPr>
          <w:p>
            <w:r>
              <w:t>본인 인증 오류 확인 요청</w:t>
            </w:r>
          </w:p>
        </w:tc>
        <w:tc>
          <w:tcPr>
            <w:tcW w:type="dxa" w:w="2880"/>
          </w:tcPr>
          <w:p>
            <w:r>
              <w:t>41</w:t>
            </w:r>
          </w:p>
        </w:tc>
      </w:tr>
      <w:tr>
        <w:tc>
          <w:tcPr>
            <w:tcW w:type="dxa" w:w="2880"/>
          </w:tcPr>
          <w:p>
            <w:r>
              <w:t>인덕대학교</w:t>
            </w:r>
          </w:p>
        </w:tc>
        <w:tc>
          <w:tcPr>
            <w:tcW w:type="dxa" w:w="2880"/>
          </w:tcPr>
          <w:p>
            <w:r>
              <w:t>자이닉스 Commons로 등록된 파일(PPT, HWP, PDF 등)의 출석반영 설정옵션 수정에 관한 건</w:t>
            </w:r>
          </w:p>
        </w:tc>
        <w:tc>
          <w:tcPr>
            <w:tcW w:type="dxa" w:w="2880"/>
          </w:tcPr>
          <w:p>
            <w:r>
              <w:t>42</w:t>
            </w:r>
          </w:p>
        </w:tc>
      </w:tr>
      <w:tr>
        <w:tc>
          <w:tcPr>
            <w:tcW w:type="dxa" w:w="2880"/>
          </w:tcPr>
          <w:p>
            <w:r>
              <w:t>인덕대학교</w:t>
            </w:r>
          </w:p>
        </w:tc>
        <w:tc>
          <w:tcPr>
            <w:tcW w:type="dxa" w:w="2880"/>
          </w:tcPr>
          <w:p>
            <w:r>
              <w:t>JJAM 1개 프로그램 종료처리 되돌리기 요청</w:t>
            </w:r>
          </w:p>
        </w:tc>
        <w:tc>
          <w:tcPr>
            <w:tcW w:type="dxa" w:w="2880"/>
          </w:tcPr>
          <w:p>
            <w:r>
              <w:t>43</w:t>
            </w:r>
          </w:p>
        </w:tc>
      </w:tr>
      <w:tr>
        <w:tc>
          <w:tcPr>
            <w:tcW w:type="dxa" w:w="2880"/>
          </w:tcPr>
          <w:p>
            <w:r>
              <w:t>인덕대학교</w:t>
            </w:r>
          </w:p>
        </w:tc>
        <w:tc>
          <w:tcPr>
            <w:tcW w:type="dxa" w:w="2880"/>
          </w:tcPr>
          <w:p>
            <w:r>
              <w:t>JJAM 운영기관 추가</w:t>
            </w:r>
          </w:p>
        </w:tc>
        <w:tc>
          <w:tcPr>
            <w:tcW w:type="dxa" w:w="2880"/>
          </w:tcPr>
          <w:p>
            <w:r>
              <w:t>44</w:t>
            </w:r>
          </w:p>
        </w:tc>
      </w:tr>
      <w:tr>
        <w:tc>
          <w:tcPr>
            <w:tcW w:type="dxa" w:w="2880"/>
          </w:tcPr>
          <w:p>
            <w:r>
              <w:t>인덕대학교</w:t>
            </w:r>
          </w:p>
        </w:tc>
        <w:tc>
          <w:tcPr>
            <w:tcW w:type="dxa" w:w="2880"/>
          </w:tcPr>
          <w:p>
            <w:r>
              <w:t>JJAM 메인홈페이지 신규 프로그램 추가</w:t>
            </w:r>
          </w:p>
        </w:tc>
        <w:tc>
          <w:tcPr>
            <w:tcW w:type="dxa" w:w="2880"/>
          </w:tcPr>
          <w:p>
            <w:r>
              <w:t>45</w:t>
            </w:r>
          </w:p>
        </w:tc>
      </w:tr>
      <w:tr>
        <w:tc>
          <w:tcPr>
            <w:tcW w:type="dxa" w:w="2880"/>
          </w:tcPr>
          <w:p>
            <w:r>
              <w:t>인덕대학교</w:t>
            </w:r>
          </w:p>
        </w:tc>
        <w:tc>
          <w:tcPr>
            <w:tcW w:type="dxa" w:w="2880"/>
          </w:tcPr>
          <w:p>
            <w:r>
              <w:t>PDF파일 업로드 오류 확인 요청</w:t>
            </w:r>
          </w:p>
        </w:tc>
        <w:tc>
          <w:tcPr>
            <w:tcW w:type="dxa" w:w="2880"/>
          </w:tcPr>
          <w:p>
            <w:r>
              <w:t>46</w:t>
            </w:r>
          </w:p>
        </w:tc>
      </w:tr>
      <w:tr>
        <w:tc>
          <w:tcPr>
            <w:tcW w:type="dxa" w:w="2880"/>
          </w:tcPr>
          <w:p>
            <w:r>
              <w:t>인덕대학교</w:t>
            </w:r>
          </w:p>
        </w:tc>
        <w:tc>
          <w:tcPr>
            <w:tcW w:type="dxa" w:w="2880"/>
          </w:tcPr>
          <w:p>
            <w:r>
              <w:t>스마트클래스 대화방 학습모듈 기능 문의</w:t>
            </w:r>
          </w:p>
        </w:tc>
        <w:tc>
          <w:tcPr>
            <w:tcW w:type="dxa" w:w="2880"/>
          </w:tcPr>
          <w:p>
            <w:r>
              <w:t>47</w:t>
            </w:r>
          </w:p>
        </w:tc>
      </w:tr>
      <w:tr>
        <w:tc>
          <w:tcPr>
            <w:tcW w:type="dxa" w:w="2880"/>
          </w:tcPr>
          <w:p>
            <w:r>
              <w:t>인덕대학교</w:t>
            </w:r>
          </w:p>
        </w:tc>
        <w:tc>
          <w:tcPr>
            <w:tcW w:type="dxa" w:w="2880"/>
          </w:tcPr>
          <w:p>
            <w:r>
              <w:t>Webex 학습활동 등록이 안되는 교수님이 계십니다.</w:t>
            </w:r>
          </w:p>
        </w:tc>
        <w:tc>
          <w:tcPr>
            <w:tcW w:type="dxa" w:w="2880"/>
          </w:tcPr>
          <w:p>
            <w:r>
              <w:t>48</w:t>
            </w:r>
          </w:p>
        </w:tc>
      </w:tr>
      <w:tr>
        <w:tc>
          <w:tcPr>
            <w:tcW w:type="dxa" w:w="2880"/>
          </w:tcPr>
          <w:p>
            <w:r>
              <w:t>인덕대학교</w:t>
            </w:r>
          </w:p>
        </w:tc>
        <w:tc>
          <w:tcPr>
            <w:tcW w:type="dxa" w:w="2880"/>
          </w:tcPr>
          <w:p>
            <w:r>
              <w:t>VOD 재생 오류 확인 요청</w:t>
            </w:r>
          </w:p>
        </w:tc>
        <w:tc>
          <w:tcPr>
            <w:tcW w:type="dxa" w:w="2880"/>
          </w:tcPr>
          <w:p>
            <w:r>
              <w:t>49</w:t>
            </w:r>
          </w:p>
        </w:tc>
      </w:tr>
      <w:tr>
        <w:tc>
          <w:tcPr>
            <w:tcW w:type="dxa" w:w="2880"/>
          </w:tcPr>
          <w:p>
            <w:r>
              <w:t>인덕대학교</w:t>
            </w:r>
          </w:p>
        </w:tc>
        <w:tc>
          <w:tcPr>
            <w:tcW w:type="dxa" w:w="2880"/>
          </w:tcPr>
          <w:p>
            <w:r>
              <w:t>교수자와 학생권한으로 동시에 등록된 사용자의 이수기록 확인 요청</w:t>
            </w:r>
          </w:p>
        </w:tc>
        <w:tc>
          <w:tcPr>
            <w:tcW w:type="dxa" w:w="2880"/>
          </w:tcPr>
          <w:p>
            <w:r>
              <w:t>50</w:t>
            </w:r>
          </w:p>
        </w:tc>
      </w:tr>
      <w:tr>
        <w:tc>
          <w:tcPr>
            <w:tcW w:type="dxa" w:w="2880"/>
          </w:tcPr>
          <w:p>
            <w:r>
              <w:t>인덕대학교</w:t>
            </w:r>
          </w:p>
        </w:tc>
        <w:tc>
          <w:tcPr>
            <w:tcW w:type="dxa" w:w="2880"/>
          </w:tcPr>
          <w:p>
            <w:r>
              <w:t>관리자페이지 학습활동 모니터링의 엑셀 파일 다운로기 기능 생성 요청</w:t>
            </w:r>
          </w:p>
        </w:tc>
        <w:tc>
          <w:tcPr>
            <w:tcW w:type="dxa" w:w="2880"/>
          </w:tcPr>
          <w:p>
            <w:r>
              <w:t>51</w:t>
            </w:r>
          </w:p>
        </w:tc>
      </w:tr>
      <w:tr>
        <w:tc>
          <w:tcPr>
            <w:tcW w:type="dxa" w:w="2880"/>
          </w:tcPr>
          <w:p>
            <w:r>
              <w:t>인덕대학교</w:t>
            </w:r>
          </w:p>
        </w:tc>
        <w:tc>
          <w:tcPr>
            <w:tcW w:type="dxa" w:w="2880"/>
          </w:tcPr>
          <w:p>
            <w:r>
              <w:t>웹엑스 패치 작업 완료</w:t>
            </w:r>
          </w:p>
        </w:tc>
        <w:tc>
          <w:tcPr>
            <w:tcW w:type="dxa" w:w="2880"/>
          </w:tcPr>
          <w:p>
            <w:r>
              <w:t>52</w:t>
            </w:r>
          </w:p>
        </w:tc>
      </w:tr>
      <w:tr>
        <w:tc>
          <w:tcPr>
            <w:tcW w:type="dxa" w:w="2880"/>
          </w:tcPr>
          <w:p>
            <w:r>
              <w:t>인덕대학교</w:t>
            </w:r>
          </w:p>
        </w:tc>
        <w:tc>
          <w:tcPr>
            <w:tcW w:type="dxa" w:w="2880"/>
          </w:tcPr>
          <w:p>
            <w:r>
              <w:t>Webex 출석확인 데이터 오류 확인 요청</w:t>
            </w:r>
          </w:p>
        </w:tc>
        <w:tc>
          <w:tcPr>
            <w:tcW w:type="dxa" w:w="2880"/>
          </w:tcPr>
          <w:p>
            <w:r>
              <w:t>53</w:t>
            </w:r>
          </w:p>
        </w:tc>
      </w:tr>
      <w:tr>
        <w:tc>
          <w:tcPr>
            <w:tcW w:type="dxa" w:w="2880"/>
          </w:tcPr>
          <w:p>
            <w:r>
              <w:t>인덕대학교</w:t>
            </w:r>
          </w:p>
        </w:tc>
        <w:tc>
          <w:tcPr>
            <w:tcW w:type="dxa" w:w="2880"/>
          </w:tcPr>
          <w:p>
            <w:r>
              <w:t>시스템 기능 지연 관련</w:t>
            </w:r>
          </w:p>
        </w:tc>
        <w:tc>
          <w:tcPr>
            <w:tcW w:type="dxa" w:w="2880"/>
          </w:tcPr>
          <w:p>
            <w:r>
              <w:t>54</w:t>
            </w:r>
          </w:p>
        </w:tc>
      </w:tr>
      <w:tr>
        <w:tc>
          <w:tcPr>
            <w:tcW w:type="dxa" w:w="2880"/>
          </w:tcPr>
          <w:p>
            <w:r>
              <w:t>인덕대학교</w:t>
            </w:r>
          </w:p>
        </w:tc>
        <w:tc>
          <w:tcPr>
            <w:tcW w:type="dxa" w:w="2880"/>
          </w:tcPr>
          <w:p>
            <w:r>
              <w:t>Webex 출석확인 데이터 오류</w:t>
            </w:r>
          </w:p>
        </w:tc>
        <w:tc>
          <w:tcPr>
            <w:tcW w:type="dxa" w:w="2880"/>
          </w:tcPr>
          <w:p>
            <w:r>
              <w:t>55</w:t>
            </w:r>
          </w:p>
        </w:tc>
      </w:tr>
      <w:tr>
        <w:tc>
          <w:tcPr>
            <w:tcW w:type="dxa" w:w="2880"/>
          </w:tcPr>
          <w:p>
            <w:r>
              <w:t>인덕대학교</w:t>
            </w:r>
          </w:p>
        </w:tc>
        <w:tc>
          <w:tcPr>
            <w:tcW w:type="dxa" w:w="2880"/>
          </w:tcPr>
          <w:p>
            <w:r>
              <w:t>Webex 화상 강의 오류 추가</w:t>
            </w:r>
          </w:p>
        </w:tc>
        <w:tc>
          <w:tcPr>
            <w:tcW w:type="dxa" w:w="2880"/>
          </w:tcPr>
          <w:p>
            <w:r>
              <w:t>56</w:t>
            </w:r>
          </w:p>
        </w:tc>
      </w:tr>
      <w:tr>
        <w:tc>
          <w:tcPr>
            <w:tcW w:type="dxa" w:w="2880"/>
          </w:tcPr>
          <w:p>
            <w:r>
              <w:t>인덕대학교</w:t>
            </w:r>
          </w:p>
        </w:tc>
        <w:tc>
          <w:tcPr>
            <w:tcW w:type="dxa" w:w="2880"/>
          </w:tcPr>
          <w:p>
            <w:r>
              <w:t>Webex 학생 접속 오류 문의</w:t>
            </w:r>
          </w:p>
        </w:tc>
        <w:tc>
          <w:tcPr>
            <w:tcW w:type="dxa" w:w="2880"/>
          </w:tcPr>
          <w:p>
            <w:r>
              <w:t>57</w:t>
            </w:r>
          </w:p>
        </w:tc>
      </w:tr>
      <w:tr>
        <w:tc>
          <w:tcPr>
            <w:tcW w:type="dxa" w:w="2880"/>
          </w:tcPr>
          <w:p>
            <w:r>
              <w:t>인덕대학교</w:t>
            </w:r>
          </w:p>
        </w:tc>
        <w:tc>
          <w:tcPr>
            <w:tcW w:type="dxa" w:w="2880"/>
          </w:tcPr>
          <w:p>
            <w:r>
              <w:t>Webex 교수자가 파일 공유 오류</w:t>
            </w:r>
          </w:p>
        </w:tc>
        <w:tc>
          <w:tcPr>
            <w:tcW w:type="dxa" w:w="2880"/>
          </w:tcPr>
          <w:p>
            <w:r>
              <w:t>58</w:t>
            </w:r>
          </w:p>
        </w:tc>
      </w:tr>
      <w:tr>
        <w:tc>
          <w:tcPr>
            <w:tcW w:type="dxa" w:w="2880"/>
          </w:tcPr>
          <w:p>
            <w:r>
              <w:t>인덕대학교</w:t>
            </w:r>
          </w:p>
        </w:tc>
        <w:tc>
          <w:tcPr>
            <w:tcW w:type="dxa" w:w="2880"/>
          </w:tcPr>
          <w:p>
            <w:r>
              <w:t>온라인 출석부 설정이 변경되지 않습니다.</w:t>
            </w:r>
          </w:p>
        </w:tc>
        <w:tc>
          <w:tcPr>
            <w:tcW w:type="dxa" w:w="2880"/>
          </w:tcPr>
          <w:p>
            <w:r>
              <w:t>59</w:t>
            </w:r>
          </w:p>
        </w:tc>
      </w:tr>
      <w:tr>
        <w:tc>
          <w:tcPr>
            <w:tcW w:type="dxa" w:w="2880"/>
          </w:tcPr>
          <w:p>
            <w:r>
              <w:t>인덕대학교</w:t>
            </w:r>
          </w:p>
        </w:tc>
        <w:tc>
          <w:tcPr>
            <w:tcW w:type="dxa" w:w="2880"/>
          </w:tcPr>
          <w:p>
            <w:r>
              <w:t>JJAM 운영기관 추가</w:t>
            </w:r>
          </w:p>
        </w:tc>
        <w:tc>
          <w:tcPr>
            <w:tcW w:type="dxa" w:w="2880"/>
          </w:tcPr>
          <w:p>
            <w:r>
              <w:t>60</w:t>
            </w:r>
          </w:p>
        </w:tc>
      </w:tr>
      <w:tr>
        <w:tc>
          <w:tcPr>
            <w:tcW w:type="dxa" w:w="2880"/>
          </w:tcPr>
          <w:p>
            <w:r>
              <w:t>인덕대학교</w:t>
            </w:r>
          </w:p>
        </w:tc>
        <w:tc>
          <w:tcPr>
            <w:tcW w:type="dxa" w:w="2880"/>
          </w:tcPr>
          <w:p>
            <w:r>
              <w:t>Webex 화상 강의 접속 오류(수강생)</w:t>
            </w:r>
          </w:p>
        </w:tc>
        <w:tc>
          <w:tcPr>
            <w:tcW w:type="dxa" w:w="2880"/>
          </w:tcPr>
          <w:p>
            <w:r>
              <w:t>61</w:t>
            </w:r>
          </w:p>
        </w:tc>
      </w:tr>
      <w:tr>
        <w:tc>
          <w:tcPr>
            <w:tcW w:type="dxa" w:w="2880"/>
          </w:tcPr>
          <w:p>
            <w:r>
              <w:t>인덕대학교</w:t>
            </w:r>
          </w:p>
        </w:tc>
        <w:tc>
          <w:tcPr>
            <w:tcW w:type="dxa" w:w="2880"/>
          </w:tcPr>
          <w:p>
            <w:r>
              <w:t>과제 파일 업로드 오류 추가 발생</w:t>
            </w:r>
          </w:p>
        </w:tc>
        <w:tc>
          <w:tcPr>
            <w:tcW w:type="dxa" w:w="2880"/>
          </w:tcPr>
          <w:p>
            <w:r>
              <w:t>62</w:t>
            </w:r>
          </w:p>
        </w:tc>
      </w:tr>
      <w:tr>
        <w:tc>
          <w:tcPr>
            <w:tcW w:type="dxa" w:w="2880"/>
          </w:tcPr>
          <w:p>
            <w:r>
              <w:t>인덕대학교</w:t>
            </w:r>
          </w:p>
        </w:tc>
        <w:tc>
          <w:tcPr>
            <w:tcW w:type="dxa" w:w="2880"/>
          </w:tcPr>
          <w:p>
            <w:r>
              <w:t>과제 파일 업로드 오류</w:t>
            </w:r>
          </w:p>
        </w:tc>
        <w:tc>
          <w:tcPr>
            <w:tcW w:type="dxa" w:w="2880"/>
          </w:tcPr>
          <w:p>
            <w:r>
              <w:t>63</w:t>
            </w:r>
          </w:p>
        </w:tc>
      </w:tr>
      <w:tr>
        <w:tc>
          <w:tcPr>
            <w:tcW w:type="dxa" w:w="2880"/>
          </w:tcPr>
          <w:p>
            <w:r>
              <w:t>인덕대학교</w:t>
            </w:r>
          </w:p>
        </w:tc>
        <w:tc>
          <w:tcPr>
            <w:tcW w:type="dxa" w:w="2880"/>
          </w:tcPr>
          <w:p>
            <w:r>
              <w:t>과제 파일 업로드 오류 - 제출물 편집이 안되네요</w:t>
            </w:r>
          </w:p>
        </w:tc>
        <w:tc>
          <w:tcPr>
            <w:tcW w:type="dxa" w:w="2880"/>
          </w:tcPr>
          <w:p>
            <w:r>
              <w:t>64</w:t>
            </w:r>
          </w:p>
        </w:tc>
      </w:tr>
      <w:tr>
        <w:tc>
          <w:tcPr>
            <w:tcW w:type="dxa" w:w="2880"/>
          </w:tcPr>
          <w:p>
            <w:r>
              <w:t>인덕대학교</w:t>
            </w:r>
          </w:p>
        </w:tc>
        <w:tc>
          <w:tcPr>
            <w:tcW w:type="dxa" w:w="2880"/>
          </w:tcPr>
          <w:p>
            <w:r>
              <w:t>삭제된 화상강의(Webex) 학습모듈 복구 요청</w:t>
            </w:r>
          </w:p>
        </w:tc>
        <w:tc>
          <w:tcPr>
            <w:tcW w:type="dxa" w:w="2880"/>
          </w:tcPr>
          <w:p>
            <w:r>
              <w:t>65</w:t>
            </w:r>
          </w:p>
        </w:tc>
      </w:tr>
      <w:tr>
        <w:tc>
          <w:tcPr>
            <w:tcW w:type="dxa" w:w="2880"/>
          </w:tcPr>
          <w:p>
            <w:r>
              <w:t>인덕대학교</w:t>
            </w:r>
          </w:p>
        </w:tc>
        <w:tc>
          <w:tcPr>
            <w:tcW w:type="dxa" w:w="2880"/>
          </w:tcPr>
          <w:p>
            <w:r>
              <w:t>[강좌관리] - [정규강좌관리] - [합반] 기능으로 합쳐진 강좌에 교수자가 사라집니다.</w:t>
            </w:r>
          </w:p>
        </w:tc>
        <w:tc>
          <w:tcPr>
            <w:tcW w:type="dxa" w:w="2880"/>
          </w:tcPr>
          <w:p>
            <w:r>
              <w:t>66</w:t>
            </w:r>
          </w:p>
        </w:tc>
      </w:tr>
      <w:tr>
        <w:tc>
          <w:tcPr>
            <w:tcW w:type="dxa" w:w="2880"/>
          </w:tcPr>
          <w:p>
            <w:r>
              <w:t>인덕대학교</w:t>
            </w:r>
          </w:p>
        </w:tc>
        <w:tc>
          <w:tcPr>
            <w:tcW w:type="dxa" w:w="2880"/>
          </w:tcPr>
          <w:p>
            <w:r>
              <w:t>JJAM 활동게시판 문의</w:t>
            </w:r>
          </w:p>
        </w:tc>
        <w:tc>
          <w:tcPr>
            <w:tcW w:type="dxa" w:w="2880"/>
          </w:tcPr>
          <w:p>
            <w:r>
              <w:t>67</w:t>
            </w:r>
          </w:p>
        </w:tc>
      </w:tr>
      <w:tr>
        <w:tc>
          <w:tcPr>
            <w:tcW w:type="dxa" w:w="2880"/>
          </w:tcPr>
          <w:p>
            <w:r>
              <w:t>인덕대학교</w:t>
            </w:r>
          </w:p>
        </w:tc>
        <w:tc>
          <w:tcPr>
            <w:tcW w:type="dxa" w:w="2880"/>
          </w:tcPr>
          <w:p>
            <w:r>
              <w:t>ZOOM 화상강의 출석확인 오류</w:t>
            </w:r>
          </w:p>
        </w:tc>
        <w:tc>
          <w:tcPr>
            <w:tcW w:type="dxa" w:w="2880"/>
          </w:tcPr>
          <w:p>
            <w:r>
              <w:t>68</w:t>
            </w:r>
          </w:p>
        </w:tc>
      </w:tr>
      <w:tr>
        <w:tc>
          <w:tcPr>
            <w:tcW w:type="dxa" w:w="2880"/>
          </w:tcPr>
          <w:p>
            <w:r>
              <w:t>인덕대학교</w:t>
            </w:r>
          </w:p>
        </w:tc>
        <w:tc>
          <w:tcPr>
            <w:tcW w:type="dxa" w:w="2880"/>
          </w:tcPr>
          <w:p>
            <w:r>
              <w:t>JJAM 1개 프로그램 종료처리 되돌리기 요청</w:t>
            </w:r>
          </w:p>
        </w:tc>
        <w:tc>
          <w:tcPr>
            <w:tcW w:type="dxa" w:w="2880"/>
          </w:tcPr>
          <w:p>
            <w:r>
              <w:t>69</w:t>
            </w:r>
          </w:p>
        </w:tc>
      </w:tr>
      <w:tr>
        <w:tc>
          <w:tcPr>
            <w:tcW w:type="dxa" w:w="2880"/>
          </w:tcPr>
          <w:p>
            <w:r>
              <w:t>인덕대학교</w:t>
            </w:r>
          </w:p>
        </w:tc>
        <w:tc>
          <w:tcPr>
            <w:tcW w:type="dxa" w:w="2880"/>
          </w:tcPr>
          <w:p>
            <w:r>
              <w:t>JJAM 프로그램 되돌리기 요청</w:t>
            </w:r>
          </w:p>
        </w:tc>
        <w:tc>
          <w:tcPr>
            <w:tcW w:type="dxa" w:w="2880"/>
          </w:tcPr>
          <w:p>
            <w:r>
              <w:t>70</w:t>
            </w:r>
          </w:p>
        </w:tc>
      </w:tr>
      <w:tr>
        <w:tc>
          <w:tcPr>
            <w:tcW w:type="dxa" w:w="2880"/>
          </w:tcPr>
          <w:p>
            <w:r>
              <w:t>인덕대학교</w:t>
            </w:r>
          </w:p>
        </w:tc>
        <w:tc>
          <w:tcPr>
            <w:tcW w:type="dxa" w:w="2880"/>
          </w:tcPr>
          <w:p>
            <w:r>
              <w:t>JJAM 전체 마일리지 내려받기 기능 추가</w:t>
            </w:r>
          </w:p>
        </w:tc>
        <w:tc>
          <w:tcPr>
            <w:tcW w:type="dxa" w:w="2880"/>
          </w:tcPr>
          <w:p>
            <w:r>
              <w:t>71</w:t>
            </w:r>
          </w:p>
        </w:tc>
      </w:tr>
      <w:tr>
        <w:tc>
          <w:tcPr>
            <w:tcW w:type="dxa" w:w="2880"/>
          </w:tcPr>
          <w:p>
            <w:r>
              <w:t>인덕대학교</w:t>
            </w:r>
          </w:p>
        </w:tc>
        <w:tc>
          <w:tcPr>
            <w:tcW w:type="dxa" w:w="2880"/>
          </w:tcPr>
          <w:p>
            <w:r>
              <w:t>JJAM 프로그램 종료 되돌리기 요청</w:t>
            </w:r>
          </w:p>
        </w:tc>
        <w:tc>
          <w:tcPr>
            <w:tcW w:type="dxa" w:w="2880"/>
          </w:tcPr>
          <w:p>
            <w:r>
              <w:t>72</w:t>
            </w:r>
          </w:p>
        </w:tc>
      </w:tr>
      <w:tr>
        <w:tc>
          <w:tcPr>
            <w:tcW w:type="dxa" w:w="2880"/>
          </w:tcPr>
          <w:p>
            <w:r>
              <w:t>인덕대학교</w:t>
            </w:r>
          </w:p>
        </w:tc>
        <w:tc>
          <w:tcPr>
            <w:tcW w:type="dxa" w:w="2880"/>
          </w:tcPr>
          <w:p>
            <w:r>
              <w:t>JJAM 프로그램 종료 되돌리기</w:t>
            </w:r>
          </w:p>
        </w:tc>
        <w:tc>
          <w:tcPr>
            <w:tcW w:type="dxa" w:w="2880"/>
          </w:tcPr>
          <w:p>
            <w:r>
              <w:t>73</w:t>
            </w:r>
          </w:p>
        </w:tc>
      </w:tr>
      <w:tr>
        <w:tc>
          <w:tcPr>
            <w:tcW w:type="dxa" w:w="2880"/>
          </w:tcPr>
          <w:p>
            <w:r>
              <w:t>인덕대학교</w:t>
            </w:r>
          </w:p>
        </w:tc>
        <w:tc>
          <w:tcPr>
            <w:tcW w:type="dxa" w:w="2880"/>
          </w:tcPr>
          <w:p>
            <w:r>
              <w:t>JJAM 전체 프로그램 엑셀변환 오류</w:t>
            </w:r>
          </w:p>
        </w:tc>
        <w:tc>
          <w:tcPr>
            <w:tcW w:type="dxa" w:w="2880"/>
          </w:tcPr>
          <w:p>
            <w:r>
              <w:t>74</w:t>
            </w:r>
          </w:p>
        </w:tc>
      </w:tr>
      <w:tr>
        <w:tc>
          <w:tcPr>
            <w:tcW w:type="dxa" w:w="2880"/>
          </w:tcPr>
          <w:p>
            <w:r>
              <w:t>인덕대학교</w:t>
            </w:r>
          </w:p>
        </w:tc>
        <w:tc>
          <w:tcPr>
            <w:tcW w:type="dxa" w:w="2880"/>
          </w:tcPr>
          <w:p>
            <w:r>
              <w:t>JJAM 시스템 마일리지 기능</w:t>
            </w:r>
          </w:p>
        </w:tc>
        <w:tc>
          <w:tcPr>
            <w:tcW w:type="dxa" w:w="2880"/>
          </w:tcPr>
          <w:p>
            <w:r>
              <w:t>75</w:t>
            </w:r>
          </w:p>
        </w:tc>
      </w:tr>
      <w:tr>
        <w:tc>
          <w:tcPr>
            <w:tcW w:type="dxa" w:w="2880"/>
          </w:tcPr>
          <w:p>
            <w:r>
              <w:t>인덕대학교</w:t>
            </w:r>
          </w:p>
        </w:tc>
        <w:tc>
          <w:tcPr>
            <w:tcW w:type="dxa" w:w="2880"/>
          </w:tcPr>
          <w:p>
            <w:r>
              <w:t>JJAM 핵심역량진단검사 관련 기능</w:t>
            </w:r>
          </w:p>
        </w:tc>
        <w:tc>
          <w:tcPr>
            <w:tcW w:type="dxa" w:w="2880"/>
          </w:tcPr>
          <w:p>
            <w:r>
              <w:t>76</w:t>
            </w:r>
          </w:p>
        </w:tc>
      </w:tr>
      <w:tr>
        <w:tc>
          <w:tcPr>
            <w:tcW w:type="dxa" w:w="2880"/>
          </w:tcPr>
          <w:p>
            <w:r>
              <w:t>인덕대학교</w:t>
            </w:r>
          </w:p>
        </w:tc>
        <w:tc>
          <w:tcPr>
            <w:tcW w:type="dxa" w:w="2880"/>
          </w:tcPr>
          <w:p>
            <w:r>
              <w:t>상기 비교과 시스템 관련 요청사항에 대해서 보다 적극적인 대응을 요청드립니다.</w:t>
            </w:r>
          </w:p>
        </w:tc>
        <w:tc>
          <w:tcPr>
            <w:tcW w:type="dxa" w:w="2880"/>
          </w:tcPr>
          <w:p>
            <w:r>
              <w:t>77</w:t>
            </w:r>
          </w:p>
        </w:tc>
      </w:tr>
      <w:tr>
        <w:tc>
          <w:tcPr>
            <w:tcW w:type="dxa" w:w="2880"/>
          </w:tcPr>
          <w:p>
            <w:r>
              <w:t>인덕대학교</w:t>
            </w:r>
          </w:p>
        </w:tc>
        <w:tc>
          <w:tcPr>
            <w:tcW w:type="dxa" w:w="2880"/>
          </w:tcPr>
          <w:p>
            <w:r>
              <w:t>JJAM CQI 보고서 수정</w:t>
            </w:r>
          </w:p>
        </w:tc>
        <w:tc>
          <w:tcPr>
            <w:tcW w:type="dxa" w:w="2880"/>
          </w:tcPr>
          <w:p>
            <w:r>
              <w:t>78</w:t>
            </w:r>
          </w:p>
        </w:tc>
      </w:tr>
      <w:tr>
        <w:tc>
          <w:tcPr>
            <w:tcW w:type="dxa" w:w="2880"/>
          </w:tcPr>
          <w:p>
            <w:r>
              <w:t>인덕대학교</w:t>
            </w:r>
          </w:p>
        </w:tc>
        <w:tc>
          <w:tcPr>
            <w:tcW w:type="dxa" w:w="2880"/>
          </w:tcPr>
          <w:p>
            <w:r>
              <w:t>JJAM 운영계획서 프로그램그룹 오류</w:t>
            </w:r>
          </w:p>
        </w:tc>
        <w:tc>
          <w:tcPr>
            <w:tcW w:type="dxa" w:w="2880"/>
          </w:tcPr>
          <w:p>
            <w:r>
              <w:t>79</w:t>
            </w:r>
          </w:p>
        </w:tc>
      </w:tr>
      <w:tr>
        <w:tc>
          <w:tcPr>
            <w:tcW w:type="dxa" w:w="2880"/>
          </w:tcPr>
          <w:p>
            <w:r>
              <w:t>인덕대학교</w:t>
            </w:r>
          </w:p>
        </w:tc>
        <w:tc>
          <w:tcPr>
            <w:tcW w:type="dxa" w:w="2880"/>
          </w:tcPr>
          <w:p>
            <w:r>
              <w:t>JJAM 문자송부기능 비활성화</w:t>
            </w:r>
          </w:p>
        </w:tc>
        <w:tc>
          <w:tcPr>
            <w:tcW w:type="dxa" w:w="2880"/>
          </w:tcPr>
          <w:p>
            <w:r>
              <w:t>80</w:t>
            </w:r>
          </w:p>
        </w:tc>
      </w:tr>
      <w:tr>
        <w:tc>
          <w:tcPr>
            <w:tcW w:type="dxa" w:w="2880"/>
          </w:tcPr>
          <w:p>
            <w:r>
              <w:t>인덕대학교</w:t>
            </w:r>
          </w:p>
        </w:tc>
        <w:tc>
          <w:tcPr>
            <w:tcW w:type="dxa" w:w="2880"/>
          </w:tcPr>
          <w:p>
            <w:r>
              <w:t>JJAM 핵심역량진단검사 통계</w:t>
            </w:r>
          </w:p>
        </w:tc>
        <w:tc>
          <w:tcPr>
            <w:tcW w:type="dxa" w:w="2880"/>
          </w:tcPr>
          <w:p>
            <w:r>
              <w:t>81</w:t>
            </w:r>
          </w:p>
        </w:tc>
      </w:tr>
      <w:tr>
        <w:tc>
          <w:tcPr>
            <w:tcW w:type="dxa" w:w="2880"/>
          </w:tcPr>
          <w:p>
            <w:r>
              <w:t>인덕대학교</w:t>
            </w:r>
          </w:p>
        </w:tc>
        <w:tc>
          <w:tcPr>
            <w:tcW w:type="dxa" w:w="2880"/>
          </w:tcPr>
          <w:p>
            <w:r>
              <w:t>JJAM 프로그램 엑셀변환 오류</w:t>
            </w:r>
          </w:p>
        </w:tc>
        <w:tc>
          <w:tcPr>
            <w:tcW w:type="dxa" w:w="2880"/>
          </w:tcPr>
          <w:p>
            <w:r>
              <w:t>82</w:t>
            </w:r>
          </w:p>
        </w:tc>
      </w:tr>
      <w:tr>
        <w:tc>
          <w:tcPr>
            <w:tcW w:type="dxa" w:w="2880"/>
          </w:tcPr>
          <w:p>
            <w:r>
              <w:t>인덕대학교</w:t>
            </w:r>
          </w:p>
        </w:tc>
        <w:tc>
          <w:tcPr>
            <w:tcW w:type="dxa" w:w="2880"/>
          </w:tcPr>
          <w:p>
            <w:r>
              <w:t>JJAM 외부인 계정 문의</w:t>
            </w:r>
          </w:p>
        </w:tc>
        <w:tc>
          <w:tcPr>
            <w:tcW w:type="dxa" w:w="2880"/>
          </w:tcPr>
          <w:p>
            <w:r>
              <w:t>83</w:t>
            </w:r>
          </w:p>
        </w:tc>
      </w:tr>
      <w:tr>
        <w:tc>
          <w:tcPr>
            <w:tcW w:type="dxa" w:w="2880"/>
          </w:tcPr>
          <w:p>
            <w:r>
              <w:t>인덕대학교</w:t>
            </w:r>
          </w:p>
        </w:tc>
        <w:tc>
          <w:tcPr>
            <w:tcW w:type="dxa" w:w="2880"/>
          </w:tcPr>
          <w:p>
            <w:r>
              <w:t>JJAM 상담모듈 오류</w:t>
            </w:r>
          </w:p>
        </w:tc>
        <w:tc>
          <w:tcPr>
            <w:tcW w:type="dxa" w:w="2880"/>
          </w:tcPr>
          <w:p>
            <w:r>
              <w:t>84</w:t>
            </w:r>
          </w:p>
        </w:tc>
      </w:tr>
      <w:tr>
        <w:tc>
          <w:tcPr>
            <w:tcW w:type="dxa" w:w="2880"/>
          </w:tcPr>
          <w:p>
            <w:r>
              <w:t>인덕대학교</w:t>
            </w:r>
          </w:p>
        </w:tc>
        <w:tc>
          <w:tcPr>
            <w:tcW w:type="dxa" w:w="2880"/>
          </w:tcPr>
          <w:p>
            <w:r>
              <w:t>JJAM 만족도 결과 보고서</w:t>
            </w:r>
          </w:p>
        </w:tc>
        <w:tc>
          <w:tcPr>
            <w:tcW w:type="dxa" w:w="2880"/>
          </w:tcPr>
          <w:p>
            <w:r>
              <w:t>85</w:t>
            </w:r>
          </w:p>
        </w:tc>
      </w:tr>
      <w:tr>
        <w:tc>
          <w:tcPr>
            <w:tcW w:type="dxa" w:w="2880"/>
          </w:tcPr>
          <w:p>
            <w:r>
              <w:t>인덕대학교</w:t>
            </w:r>
          </w:p>
        </w:tc>
        <w:tc>
          <w:tcPr>
            <w:tcW w:type="dxa" w:w="2880"/>
          </w:tcPr>
          <w:p>
            <w:r>
              <w:t>JJAM 학생 회원 학과 수정 요청</w:t>
            </w:r>
          </w:p>
        </w:tc>
        <w:tc>
          <w:tcPr>
            <w:tcW w:type="dxa" w:w="2880"/>
          </w:tcPr>
          <w:p>
            <w:r>
              <w:t>86</w:t>
            </w:r>
          </w:p>
        </w:tc>
      </w:tr>
      <w:tr>
        <w:tc>
          <w:tcPr>
            <w:tcW w:type="dxa" w:w="2880"/>
          </w:tcPr>
          <w:p>
            <w:r>
              <w:t>인천대학교</w:t>
            </w:r>
          </w:p>
        </w:tc>
        <w:tc>
          <w:tcPr>
            <w:tcW w:type="dxa" w:w="2880"/>
          </w:tcPr>
          <w:p>
            <w:r>
              <w:t>[긴급] 코로나 사태에 따른 클라우드 서비스 관련 요청</w:t>
            </w:r>
          </w:p>
        </w:tc>
        <w:tc>
          <w:tcPr>
            <w:tcW w:type="dxa" w:w="2880"/>
          </w:tcPr>
          <w:p>
            <w:r>
              <w:t>3</w:t>
            </w:r>
          </w:p>
        </w:tc>
      </w:tr>
      <w:tr>
        <w:tc>
          <w:tcPr>
            <w:tcW w:type="dxa" w:w="2880"/>
          </w:tcPr>
          <w:p>
            <w:r>
              <w:t>인천대학교</w:t>
            </w:r>
          </w:p>
        </w:tc>
        <w:tc>
          <w:tcPr>
            <w:tcW w:type="dxa" w:w="2880"/>
          </w:tcPr>
          <w:p>
            <w:r>
              <w:t>SSL 인증서 교체 관련 요청</w:t>
            </w:r>
          </w:p>
        </w:tc>
        <w:tc>
          <w:tcPr>
            <w:tcW w:type="dxa" w:w="2880"/>
          </w:tcPr>
          <w:p>
            <w:r>
              <w:t>4</w:t>
            </w:r>
          </w:p>
        </w:tc>
      </w:tr>
      <w:tr>
        <w:tc>
          <w:tcPr>
            <w:tcW w:type="dxa" w:w="2880"/>
          </w:tcPr>
          <w:p>
            <w:r>
              <w:t>인천대학교</w:t>
            </w:r>
          </w:p>
        </w:tc>
        <w:tc>
          <w:tcPr>
            <w:tcW w:type="dxa" w:w="2880"/>
          </w:tcPr>
          <w:p>
            <w:r>
              <w:t>교수, 학생 사용자 매뉴얼 관련 문의</w:t>
            </w:r>
          </w:p>
        </w:tc>
        <w:tc>
          <w:tcPr>
            <w:tcW w:type="dxa" w:w="2880"/>
          </w:tcPr>
          <w:p>
            <w:r>
              <w:t>5</w:t>
            </w:r>
          </w:p>
        </w:tc>
      </w:tr>
      <w:tr>
        <w:tc>
          <w:tcPr>
            <w:tcW w:type="dxa" w:w="2880"/>
          </w:tcPr>
          <w:p>
            <w:r>
              <w:t>인천대학교</w:t>
            </w:r>
          </w:p>
        </w:tc>
        <w:tc>
          <w:tcPr>
            <w:tcW w:type="dxa" w:w="2880"/>
          </w:tcPr>
          <w:p>
            <w:r>
              <w:t>동영상 배속 기능 확인 요청</w:t>
            </w:r>
          </w:p>
        </w:tc>
        <w:tc>
          <w:tcPr>
            <w:tcW w:type="dxa" w:w="2880"/>
          </w:tcPr>
          <w:p>
            <w:r>
              <w:t>6</w:t>
            </w:r>
          </w:p>
        </w:tc>
      </w:tr>
      <w:tr>
        <w:tc>
          <w:tcPr>
            <w:tcW w:type="dxa" w:w="2880"/>
          </w:tcPr>
          <w:p>
            <w:r>
              <w:t>인천대학교</w:t>
            </w:r>
          </w:p>
        </w:tc>
        <w:tc>
          <w:tcPr>
            <w:tcW w:type="dxa" w:w="2880"/>
          </w:tcPr>
          <w:p>
            <w:r>
              <w:t>기말시험 운영에 따른 WEB/DB 증설 요청</w:t>
            </w:r>
          </w:p>
        </w:tc>
        <w:tc>
          <w:tcPr>
            <w:tcW w:type="dxa" w:w="2880"/>
          </w:tcPr>
          <w:p>
            <w:r>
              <w:t>7</w:t>
            </w:r>
          </w:p>
        </w:tc>
      </w:tr>
      <w:tr>
        <w:tc>
          <w:tcPr>
            <w:tcW w:type="dxa" w:w="2880"/>
          </w:tcPr>
          <w:p>
            <w:r>
              <w:t>인천대학교</w:t>
            </w:r>
          </w:p>
        </w:tc>
        <w:tc>
          <w:tcPr>
            <w:tcW w:type="dxa" w:w="2880"/>
          </w:tcPr>
          <w:p>
            <w:r>
              <w:t>[긴급] DB 연결 오류 조치 요청</w:t>
            </w:r>
          </w:p>
        </w:tc>
        <w:tc>
          <w:tcPr>
            <w:tcW w:type="dxa" w:w="2880"/>
          </w:tcPr>
          <w:p>
            <w:r>
              <w:t>8</w:t>
            </w:r>
          </w:p>
        </w:tc>
      </w:tr>
      <w:tr>
        <w:tc>
          <w:tcPr>
            <w:tcW w:type="dxa" w:w="2880"/>
          </w:tcPr>
          <w:p>
            <w:r>
              <w:t>인천대학교</w:t>
            </w:r>
          </w:p>
        </w:tc>
        <w:tc>
          <w:tcPr>
            <w:tcW w:type="dxa" w:w="2880"/>
          </w:tcPr>
          <w:p>
            <w:r>
              <w:t>성적부 수정</w:t>
            </w:r>
          </w:p>
        </w:tc>
        <w:tc>
          <w:tcPr>
            <w:tcW w:type="dxa" w:w="2880"/>
          </w:tcPr>
          <w:p>
            <w:r>
              <w:t>9</w:t>
            </w:r>
          </w:p>
        </w:tc>
      </w:tr>
      <w:tr>
        <w:tc>
          <w:tcPr>
            <w:tcW w:type="dxa" w:w="2880"/>
          </w:tcPr>
          <w:p>
            <w:r>
              <w:t>인천대학교</w:t>
            </w:r>
          </w:p>
        </w:tc>
        <w:tc>
          <w:tcPr>
            <w:tcW w:type="dxa" w:w="2880"/>
          </w:tcPr>
          <w:p>
            <w:r>
              <w:t>대리출석차단시스템 관련 문의</w:t>
            </w:r>
          </w:p>
        </w:tc>
        <w:tc>
          <w:tcPr>
            <w:tcW w:type="dxa" w:w="2880"/>
          </w:tcPr>
          <w:p>
            <w:r>
              <w:t>10</w:t>
            </w:r>
          </w:p>
        </w:tc>
      </w:tr>
      <w:tr>
        <w:tc>
          <w:tcPr>
            <w:tcW w:type="dxa" w:w="2880"/>
          </w:tcPr>
          <w:p>
            <w:r>
              <w:t>인천대학교</w:t>
            </w:r>
          </w:p>
        </w:tc>
        <w:tc>
          <w:tcPr>
            <w:tcW w:type="dxa" w:w="2880"/>
          </w:tcPr>
          <w:p>
            <w:r>
              <w:t>INU OCW 사이트 오류 조치 요청</w:t>
            </w:r>
          </w:p>
        </w:tc>
        <w:tc>
          <w:tcPr>
            <w:tcW w:type="dxa" w:w="2880"/>
          </w:tcPr>
          <w:p>
            <w:r>
              <w:t>11</w:t>
            </w:r>
          </w:p>
        </w:tc>
      </w:tr>
      <w:tr>
        <w:tc>
          <w:tcPr>
            <w:tcW w:type="dxa" w:w="2880"/>
          </w:tcPr>
          <w:p>
            <w:r>
              <w:t>인천대학교</w:t>
            </w:r>
          </w:p>
        </w:tc>
        <w:tc>
          <w:tcPr>
            <w:tcW w:type="dxa" w:w="2880"/>
          </w:tcPr>
          <w:p>
            <w:r>
              <w:t>성적부 엑셀 내보내기 기준 정렬 요청</w:t>
            </w:r>
          </w:p>
        </w:tc>
        <w:tc>
          <w:tcPr>
            <w:tcW w:type="dxa" w:w="2880"/>
          </w:tcPr>
          <w:p>
            <w:r>
              <w:t>1</w:t>
            </w:r>
          </w:p>
        </w:tc>
      </w:tr>
      <w:tr>
        <w:tc>
          <w:tcPr>
            <w:tcW w:type="dxa" w:w="2880"/>
          </w:tcPr>
          <w:p>
            <w:r>
              <w:t>인천대학교</w:t>
            </w:r>
          </w:p>
        </w:tc>
        <w:tc>
          <w:tcPr>
            <w:tcW w:type="dxa" w:w="2880"/>
          </w:tcPr>
          <w:p>
            <w:r>
              <w:t>온라인 출석부 PDF 다운로드 기능 개발 요청</w:t>
            </w:r>
          </w:p>
        </w:tc>
        <w:tc>
          <w:tcPr>
            <w:tcW w:type="dxa" w:w="2880"/>
          </w:tcPr>
          <w:p>
            <w:r>
              <w:t>2</w:t>
            </w:r>
          </w:p>
        </w:tc>
      </w:tr>
      <w:tr>
        <w:tc>
          <w:tcPr>
            <w:tcW w:type="dxa" w:w="2880"/>
          </w:tcPr>
          <w:p>
            <w:r>
              <w:t>인천대학교</w:t>
            </w:r>
          </w:p>
        </w:tc>
        <w:tc>
          <w:tcPr>
            <w:tcW w:type="dxa" w:w="2880"/>
          </w:tcPr>
          <w:p>
            <w:r>
              <w:t>퀴즈 응시 관련 오류 확인 및 조치 요청</w:t>
            </w:r>
          </w:p>
        </w:tc>
        <w:tc>
          <w:tcPr>
            <w:tcW w:type="dxa" w:w="2880"/>
          </w:tcPr>
          <w:p>
            <w:r>
              <w:t>3</w:t>
            </w:r>
          </w:p>
        </w:tc>
      </w:tr>
      <w:tr>
        <w:tc>
          <w:tcPr>
            <w:tcW w:type="dxa" w:w="2880"/>
          </w:tcPr>
          <w:p>
            <w:r>
              <w:t>인천대학교</w:t>
            </w:r>
          </w:p>
        </w:tc>
        <w:tc>
          <w:tcPr>
            <w:tcW w:type="dxa" w:w="2880"/>
          </w:tcPr>
          <w:p>
            <w:r>
              <w:t>2020년 1학기 통계자료 요청</w:t>
            </w:r>
          </w:p>
        </w:tc>
        <w:tc>
          <w:tcPr>
            <w:tcW w:type="dxa" w:w="2880"/>
          </w:tcPr>
          <w:p>
            <w:r>
              <w:t>4</w:t>
            </w:r>
          </w:p>
        </w:tc>
      </w:tr>
      <w:tr>
        <w:tc>
          <w:tcPr>
            <w:tcW w:type="dxa" w:w="2880"/>
          </w:tcPr>
          <w:p>
            <w:r>
              <w:t>인천대학교</w:t>
            </w:r>
          </w:p>
        </w:tc>
        <w:tc>
          <w:tcPr>
            <w:tcW w:type="dxa" w:w="2880"/>
          </w:tcPr>
          <w:p>
            <w:r>
              <w:t>2차 인증 SMS 전송 관련 문의</w:t>
            </w:r>
          </w:p>
        </w:tc>
        <w:tc>
          <w:tcPr>
            <w:tcW w:type="dxa" w:w="2880"/>
          </w:tcPr>
          <w:p>
            <w:r>
              <w:t>1</w:t>
            </w:r>
          </w:p>
        </w:tc>
      </w:tr>
      <w:tr>
        <w:tc>
          <w:tcPr>
            <w:tcW w:type="dxa" w:w="2880"/>
          </w:tcPr>
          <w:p>
            <w:r>
              <w:t>인천대학교</w:t>
            </w:r>
          </w:p>
        </w:tc>
        <w:tc>
          <w:tcPr>
            <w:tcW w:type="dxa" w:w="2880"/>
          </w:tcPr>
          <w:p>
            <w:r>
              <w:t>서버 장애 조치 요청</w:t>
            </w:r>
          </w:p>
        </w:tc>
        <w:tc>
          <w:tcPr>
            <w:tcW w:type="dxa" w:w="2880"/>
          </w:tcPr>
          <w:p>
            <w:r>
              <w:t>2</w:t>
            </w:r>
          </w:p>
        </w:tc>
      </w:tr>
      <w:tr>
        <w:tc>
          <w:tcPr>
            <w:tcW w:type="dxa" w:w="2880"/>
          </w:tcPr>
          <w:p>
            <w:r>
              <w:t>인천대학교</w:t>
            </w:r>
          </w:p>
        </w:tc>
        <w:tc>
          <w:tcPr>
            <w:tcW w:type="dxa" w:w="2880"/>
          </w:tcPr>
          <w:p>
            <w:r>
              <w:t>2019년도 강의실 활용 통계 자료 요청</w:t>
            </w:r>
          </w:p>
        </w:tc>
        <w:tc>
          <w:tcPr>
            <w:tcW w:type="dxa" w:w="2880"/>
          </w:tcPr>
          <w:p>
            <w:r>
              <w:t>3</w:t>
            </w:r>
          </w:p>
        </w:tc>
      </w:tr>
      <w:tr>
        <w:tc>
          <w:tcPr>
            <w:tcW w:type="dxa" w:w="2880"/>
          </w:tcPr>
          <w:p>
            <w:r>
              <w:t>인천대학교</w:t>
            </w:r>
          </w:p>
        </w:tc>
        <w:tc>
          <w:tcPr>
            <w:tcW w:type="dxa" w:w="2880"/>
          </w:tcPr>
          <w:p>
            <w:r>
              <w:t>인천대학교 개인정보보호 관련 교육 참석 관련</w:t>
            </w:r>
          </w:p>
        </w:tc>
        <w:tc>
          <w:tcPr>
            <w:tcW w:type="dxa" w:w="2880"/>
          </w:tcPr>
          <w:p>
            <w:r>
              <w:t>4</w:t>
            </w:r>
          </w:p>
        </w:tc>
      </w:tr>
      <w:tr>
        <w:tc>
          <w:tcPr>
            <w:tcW w:type="dxa" w:w="2880"/>
          </w:tcPr>
          <w:p>
            <w:r>
              <w:t>인천대학교</w:t>
            </w:r>
          </w:p>
        </w:tc>
        <w:tc>
          <w:tcPr>
            <w:tcW w:type="dxa" w:w="2880"/>
          </w:tcPr>
          <w:p>
            <w:r>
              <w:t>교내 정전에 따른 정전 대비 조치 요청</w:t>
            </w:r>
          </w:p>
        </w:tc>
        <w:tc>
          <w:tcPr>
            <w:tcW w:type="dxa" w:w="2880"/>
          </w:tcPr>
          <w:p>
            <w:r>
              <w:t>5</w:t>
            </w:r>
          </w:p>
        </w:tc>
      </w:tr>
      <w:tr>
        <w:tc>
          <w:tcPr>
            <w:tcW w:type="dxa" w:w="2880"/>
          </w:tcPr>
          <w:p>
            <w:r>
              <w:t>인천대학교</w:t>
            </w:r>
          </w:p>
        </w:tc>
        <w:tc>
          <w:tcPr>
            <w:tcW w:type="dxa" w:w="2880"/>
          </w:tcPr>
          <w:p>
            <w:r>
              <w:t>SSL 인증서 만료 관련</w:t>
            </w:r>
          </w:p>
        </w:tc>
        <w:tc>
          <w:tcPr>
            <w:tcW w:type="dxa" w:w="2880"/>
          </w:tcPr>
          <w:p>
            <w:r>
              <w:t>6</w:t>
            </w:r>
          </w:p>
        </w:tc>
      </w:tr>
      <w:tr>
        <w:tc>
          <w:tcPr>
            <w:tcW w:type="dxa" w:w="2880"/>
          </w:tcPr>
          <w:p>
            <w:r>
              <w:t>인천대학교</w:t>
            </w:r>
          </w:p>
        </w:tc>
        <w:tc>
          <w:tcPr>
            <w:tcW w:type="dxa" w:w="2880"/>
          </w:tcPr>
          <w:p>
            <w:r>
              <w:t>2020학년도 1학기 학사연동 정보요청</w:t>
            </w:r>
          </w:p>
        </w:tc>
        <w:tc>
          <w:tcPr>
            <w:tcW w:type="dxa" w:w="2880"/>
          </w:tcPr>
          <w:p>
            <w:r>
              <w:t>7</w:t>
            </w:r>
          </w:p>
        </w:tc>
      </w:tr>
      <w:tr>
        <w:tc>
          <w:tcPr>
            <w:tcW w:type="dxa" w:w="2880"/>
          </w:tcPr>
          <w:p>
            <w:r>
              <w:t>인천대학교</w:t>
            </w:r>
          </w:p>
        </w:tc>
        <w:tc>
          <w:tcPr>
            <w:tcW w:type="dxa" w:w="2880"/>
          </w:tcPr>
          <w:p>
            <w:r>
              <w:t>KVM 모니터 유지보수 관련</w:t>
            </w:r>
          </w:p>
        </w:tc>
        <w:tc>
          <w:tcPr>
            <w:tcW w:type="dxa" w:w="2880"/>
          </w:tcPr>
          <w:p>
            <w:r>
              <w:t>8</w:t>
            </w:r>
          </w:p>
        </w:tc>
      </w:tr>
      <w:tr>
        <w:tc>
          <w:tcPr>
            <w:tcW w:type="dxa" w:w="2880"/>
          </w:tcPr>
          <w:p>
            <w:r>
              <w:t>인천대학교</w:t>
            </w:r>
          </w:p>
        </w:tc>
        <w:tc>
          <w:tcPr>
            <w:tcW w:type="dxa" w:w="2880"/>
          </w:tcPr>
          <w:p>
            <w:r>
              <w:t>개인정보 보호실태 점검표 작성 및 제출 요청</w:t>
            </w:r>
          </w:p>
        </w:tc>
        <w:tc>
          <w:tcPr>
            <w:tcW w:type="dxa" w:w="2880"/>
          </w:tcPr>
          <w:p>
            <w:r>
              <w:t>9</w:t>
            </w:r>
          </w:p>
        </w:tc>
      </w:tr>
      <w:tr>
        <w:tc>
          <w:tcPr>
            <w:tcW w:type="dxa" w:w="2880"/>
          </w:tcPr>
          <w:p>
            <w:r>
              <w:t>인천대학교</w:t>
            </w:r>
          </w:p>
        </w:tc>
        <w:tc>
          <w:tcPr>
            <w:tcW w:type="dxa" w:w="2880"/>
          </w:tcPr>
          <w:p>
            <w:r>
              <w:t>2020년 유지보수 계약 관련</w:t>
            </w:r>
          </w:p>
        </w:tc>
        <w:tc>
          <w:tcPr>
            <w:tcW w:type="dxa" w:w="2880"/>
          </w:tcPr>
          <w:p>
            <w:r>
              <w:t>10</w:t>
            </w:r>
          </w:p>
        </w:tc>
      </w:tr>
      <w:tr>
        <w:tc>
          <w:tcPr>
            <w:tcW w:type="dxa" w:w="2880"/>
          </w:tcPr>
          <w:p>
            <w:r>
              <w:t>인천대학교</w:t>
            </w:r>
          </w:p>
        </w:tc>
        <w:tc>
          <w:tcPr>
            <w:tcW w:type="dxa" w:w="2880"/>
          </w:tcPr>
          <w:p>
            <w:r>
              <w:t>1학기 강좌 목록 노출 요청</w:t>
            </w:r>
          </w:p>
        </w:tc>
        <w:tc>
          <w:tcPr>
            <w:tcW w:type="dxa" w:w="2880"/>
          </w:tcPr>
          <w:p>
            <w:r>
              <w:t>11</w:t>
            </w:r>
          </w:p>
        </w:tc>
      </w:tr>
      <w:tr>
        <w:tc>
          <w:tcPr>
            <w:tcW w:type="dxa" w:w="2880"/>
          </w:tcPr>
          <w:p>
            <w:r>
              <w:t>인천대학교</w:t>
            </w:r>
          </w:p>
        </w:tc>
        <w:tc>
          <w:tcPr>
            <w:tcW w:type="dxa" w:w="2880"/>
          </w:tcPr>
          <w:p>
            <w:r>
              <w:t>2020년 1학기 강좌 동기화 요청</w:t>
            </w:r>
          </w:p>
        </w:tc>
        <w:tc>
          <w:tcPr>
            <w:tcW w:type="dxa" w:w="2880"/>
          </w:tcPr>
          <w:p>
            <w:r>
              <w:t>12</w:t>
            </w:r>
          </w:p>
        </w:tc>
      </w:tr>
      <w:tr>
        <w:tc>
          <w:tcPr>
            <w:tcW w:type="dxa" w:w="2880"/>
          </w:tcPr>
          <w:p>
            <w:r>
              <w:t>인천대학교</w:t>
            </w:r>
          </w:p>
        </w:tc>
        <w:tc>
          <w:tcPr>
            <w:tcW w:type="dxa" w:w="2880"/>
          </w:tcPr>
          <w:p>
            <w:r>
              <w:t>교육부 조사자료 작성 요청</w:t>
            </w:r>
          </w:p>
        </w:tc>
        <w:tc>
          <w:tcPr>
            <w:tcW w:type="dxa" w:w="2880"/>
          </w:tcPr>
          <w:p>
            <w:r>
              <w:t>13</w:t>
            </w:r>
          </w:p>
        </w:tc>
      </w:tr>
      <w:tr>
        <w:tc>
          <w:tcPr>
            <w:tcW w:type="dxa" w:w="2880"/>
          </w:tcPr>
          <w:p>
            <w:r>
              <w:t>인천대학교</w:t>
            </w:r>
          </w:p>
        </w:tc>
        <w:tc>
          <w:tcPr>
            <w:tcW w:type="dxa" w:w="2880"/>
          </w:tcPr>
          <w:p>
            <w:r>
              <w:t>공개강좌 취소 방법</w:t>
            </w:r>
          </w:p>
        </w:tc>
        <w:tc>
          <w:tcPr>
            <w:tcW w:type="dxa" w:w="2880"/>
          </w:tcPr>
          <w:p>
            <w:r>
              <w:t>14</w:t>
            </w:r>
          </w:p>
        </w:tc>
      </w:tr>
      <w:tr>
        <w:tc>
          <w:tcPr>
            <w:tcW w:type="dxa" w:w="2880"/>
          </w:tcPr>
          <w:p>
            <w:r>
              <w:t>인천대학교</w:t>
            </w:r>
          </w:p>
        </w:tc>
        <w:tc>
          <w:tcPr>
            <w:tcW w:type="dxa" w:w="2880"/>
          </w:tcPr>
          <w:p>
            <w:r>
              <w:t>2020-1학기 e-Learning 과목 2차 인증 적용 요청</w:t>
            </w:r>
          </w:p>
        </w:tc>
        <w:tc>
          <w:tcPr>
            <w:tcW w:type="dxa" w:w="2880"/>
          </w:tcPr>
          <w:p>
            <w:r>
              <w:t>15</w:t>
            </w:r>
          </w:p>
        </w:tc>
      </w:tr>
      <w:tr>
        <w:tc>
          <w:tcPr>
            <w:tcW w:type="dxa" w:w="2880"/>
          </w:tcPr>
          <w:p>
            <w:r>
              <w:t>인천대학교</w:t>
            </w:r>
          </w:p>
        </w:tc>
        <w:tc>
          <w:tcPr>
            <w:tcW w:type="dxa" w:w="2880"/>
          </w:tcPr>
          <w:p>
            <w:r>
              <w:t>출석 인정처리 안눌리는 현상</w:t>
            </w:r>
          </w:p>
        </w:tc>
        <w:tc>
          <w:tcPr>
            <w:tcW w:type="dxa" w:w="2880"/>
          </w:tcPr>
          <w:p>
            <w:r>
              <w:t>16</w:t>
            </w:r>
          </w:p>
        </w:tc>
      </w:tr>
      <w:tr>
        <w:tc>
          <w:tcPr>
            <w:tcW w:type="dxa" w:w="2880"/>
          </w:tcPr>
          <w:p>
            <w:r>
              <w:t>인천대학교</w:t>
            </w:r>
          </w:p>
        </w:tc>
        <w:tc>
          <w:tcPr>
            <w:tcW w:type="dxa" w:w="2880"/>
          </w:tcPr>
          <w:p>
            <w:r>
              <w:t>강의계획서 동기화 여부</w:t>
            </w:r>
          </w:p>
        </w:tc>
        <w:tc>
          <w:tcPr>
            <w:tcW w:type="dxa" w:w="2880"/>
          </w:tcPr>
          <w:p>
            <w:r>
              <w:t>17</w:t>
            </w:r>
          </w:p>
        </w:tc>
      </w:tr>
      <w:tr>
        <w:tc>
          <w:tcPr>
            <w:tcW w:type="dxa" w:w="2880"/>
          </w:tcPr>
          <w:p>
            <w:r>
              <w:t>인천대학교</w:t>
            </w:r>
          </w:p>
        </w:tc>
        <w:tc>
          <w:tcPr>
            <w:tcW w:type="dxa" w:w="2880"/>
          </w:tcPr>
          <w:p>
            <w:r>
              <w:t>(긴급) 동영상 Error loading Player 관련 오류 조치 요청</w:t>
            </w:r>
          </w:p>
        </w:tc>
        <w:tc>
          <w:tcPr>
            <w:tcW w:type="dxa" w:w="2880"/>
          </w:tcPr>
          <w:p>
            <w:r>
              <w:t>18</w:t>
            </w:r>
          </w:p>
        </w:tc>
      </w:tr>
      <w:tr>
        <w:tc>
          <w:tcPr>
            <w:tcW w:type="dxa" w:w="2880"/>
          </w:tcPr>
          <w:p>
            <w:r>
              <w:t>인천대학교</w:t>
            </w:r>
          </w:p>
        </w:tc>
        <w:tc>
          <w:tcPr>
            <w:tcW w:type="dxa" w:w="2880"/>
          </w:tcPr>
          <w:p>
            <w:r>
              <w:t>출석 이력 관련 문의</w:t>
            </w:r>
          </w:p>
        </w:tc>
        <w:tc>
          <w:tcPr>
            <w:tcW w:type="dxa" w:w="2880"/>
          </w:tcPr>
          <w:p>
            <w:r>
              <w:t>19</w:t>
            </w:r>
          </w:p>
        </w:tc>
      </w:tr>
      <w:tr>
        <w:tc>
          <w:tcPr>
            <w:tcW w:type="dxa" w:w="2880"/>
          </w:tcPr>
          <w:p>
            <w:r>
              <w:t>인천대학교</w:t>
            </w:r>
          </w:p>
        </w:tc>
        <w:tc>
          <w:tcPr>
            <w:tcW w:type="dxa" w:w="2880"/>
          </w:tcPr>
          <w:p>
            <w:r>
              <w:t>퀴즈 피드백 옵션 수정</w:t>
            </w:r>
          </w:p>
        </w:tc>
        <w:tc>
          <w:tcPr>
            <w:tcW w:type="dxa" w:w="2880"/>
          </w:tcPr>
          <w:p>
            <w:r>
              <w:t>20</w:t>
            </w:r>
          </w:p>
        </w:tc>
      </w:tr>
      <w:tr>
        <w:tc>
          <w:tcPr>
            <w:tcW w:type="dxa" w:w="2880"/>
          </w:tcPr>
          <w:p>
            <w:r>
              <w:t>인천대학교</w:t>
            </w:r>
          </w:p>
        </w:tc>
        <w:tc>
          <w:tcPr>
            <w:tcW w:type="dxa" w:w="2880"/>
          </w:tcPr>
          <w:p>
            <w:r>
              <w:t>강좌별 자료 등록 현황 데이터 요청</w:t>
            </w:r>
          </w:p>
        </w:tc>
        <w:tc>
          <w:tcPr>
            <w:tcW w:type="dxa" w:w="2880"/>
          </w:tcPr>
          <w:p>
            <w:r>
              <w:t>21</w:t>
            </w:r>
          </w:p>
        </w:tc>
      </w:tr>
      <w:tr>
        <w:tc>
          <w:tcPr>
            <w:tcW w:type="dxa" w:w="2880"/>
          </w:tcPr>
          <w:p>
            <w:r>
              <w:t>인천대학교</w:t>
            </w:r>
          </w:p>
        </w:tc>
        <w:tc>
          <w:tcPr>
            <w:tcW w:type="dxa" w:w="2880"/>
          </w:tcPr>
          <w:p>
            <w:r>
              <w:t>서술형 퀴즈 답안 입력 에디터 내 이미지 삽입 기능 문의</w:t>
            </w:r>
          </w:p>
        </w:tc>
        <w:tc>
          <w:tcPr>
            <w:tcW w:type="dxa" w:w="2880"/>
          </w:tcPr>
          <w:p>
            <w:r>
              <w:t>22</w:t>
            </w:r>
          </w:p>
        </w:tc>
      </w:tr>
      <w:tr>
        <w:tc>
          <w:tcPr>
            <w:tcW w:type="dxa" w:w="2880"/>
          </w:tcPr>
          <w:p>
            <w:r>
              <w:t>인천대학교</w:t>
            </w:r>
          </w:p>
        </w:tc>
        <w:tc>
          <w:tcPr>
            <w:tcW w:type="dxa" w:w="2880"/>
          </w:tcPr>
          <w:p>
            <w:r>
              <w:t>동영상 다운로드 문의</w:t>
            </w:r>
          </w:p>
        </w:tc>
        <w:tc>
          <w:tcPr>
            <w:tcW w:type="dxa" w:w="2880"/>
          </w:tcPr>
          <w:p>
            <w:r>
              <w:t>23</w:t>
            </w:r>
          </w:p>
        </w:tc>
      </w:tr>
      <w:tr>
        <w:tc>
          <w:tcPr>
            <w:tcW w:type="dxa" w:w="2880"/>
          </w:tcPr>
          <w:p>
            <w:r>
              <w:t>인천대학교</w:t>
            </w:r>
          </w:p>
        </w:tc>
        <w:tc>
          <w:tcPr>
            <w:tcW w:type="dxa" w:w="2880"/>
          </w:tcPr>
          <w:p>
            <w:r>
              <w:t>채팅방 오류 조치 요청</w:t>
            </w:r>
          </w:p>
        </w:tc>
        <w:tc>
          <w:tcPr>
            <w:tcW w:type="dxa" w:w="2880"/>
          </w:tcPr>
          <w:p>
            <w:r>
              <w:t>24</w:t>
            </w:r>
          </w:p>
        </w:tc>
      </w:tr>
      <w:tr>
        <w:tc>
          <w:tcPr>
            <w:tcW w:type="dxa" w:w="2880"/>
          </w:tcPr>
          <w:p>
            <w:r>
              <w:t>인천대학교</w:t>
            </w:r>
          </w:p>
        </w:tc>
        <w:tc>
          <w:tcPr>
            <w:tcW w:type="dxa" w:w="2880"/>
          </w:tcPr>
          <w:p>
            <w:r>
              <w:t>3월 1일 ~ 22일 진도체크 현황 자료 요청</w:t>
            </w:r>
          </w:p>
        </w:tc>
        <w:tc>
          <w:tcPr>
            <w:tcW w:type="dxa" w:w="2880"/>
          </w:tcPr>
          <w:p>
            <w:r>
              <w:t>25</w:t>
            </w:r>
          </w:p>
        </w:tc>
      </w:tr>
      <w:tr>
        <w:tc>
          <w:tcPr>
            <w:tcW w:type="dxa" w:w="2880"/>
          </w:tcPr>
          <w:p>
            <w:r>
              <w:t>인천대학교</w:t>
            </w:r>
          </w:p>
        </w:tc>
        <w:tc>
          <w:tcPr>
            <w:tcW w:type="dxa" w:w="2880"/>
          </w:tcPr>
          <w:p>
            <w:r>
              <w:t>(긴급) 일부 동영상 업로드 시 데이터베이스 쓰기 오류 해결 요청</w:t>
            </w:r>
          </w:p>
        </w:tc>
        <w:tc>
          <w:tcPr>
            <w:tcW w:type="dxa" w:w="2880"/>
          </w:tcPr>
          <w:p>
            <w:r>
              <w:t>26</w:t>
            </w:r>
          </w:p>
        </w:tc>
      </w:tr>
      <w:tr>
        <w:tc>
          <w:tcPr>
            <w:tcW w:type="dxa" w:w="2880"/>
          </w:tcPr>
          <w:p>
            <w:r>
              <w:t>인천대학교</w:t>
            </w:r>
          </w:p>
        </w:tc>
        <w:tc>
          <w:tcPr>
            <w:tcW w:type="dxa" w:w="2880"/>
          </w:tcPr>
          <w:p>
            <w:r>
              <w:t>(긴급) 파일 업로드 시 에러 메시지 발생</w:t>
            </w:r>
          </w:p>
        </w:tc>
        <w:tc>
          <w:tcPr>
            <w:tcW w:type="dxa" w:w="2880"/>
          </w:tcPr>
          <w:p>
            <w:r>
              <w:t>27</w:t>
            </w:r>
          </w:p>
        </w:tc>
      </w:tr>
      <w:tr>
        <w:tc>
          <w:tcPr>
            <w:tcW w:type="dxa" w:w="2880"/>
          </w:tcPr>
          <w:p>
            <w:r>
              <w:t>인천대학교</w:t>
            </w:r>
          </w:p>
        </w:tc>
        <w:tc>
          <w:tcPr>
            <w:tcW w:type="dxa" w:w="2880"/>
          </w:tcPr>
          <w:p>
            <w:r>
              <w:t>(긴급) 동영상 변환 오류 조치 요청</w:t>
            </w:r>
          </w:p>
        </w:tc>
        <w:tc>
          <w:tcPr>
            <w:tcW w:type="dxa" w:w="2880"/>
          </w:tcPr>
          <w:p>
            <w:r>
              <w:t>28</w:t>
            </w:r>
          </w:p>
        </w:tc>
      </w:tr>
      <w:tr>
        <w:tc>
          <w:tcPr>
            <w:tcW w:type="dxa" w:w="2880"/>
          </w:tcPr>
          <w:p>
            <w:r>
              <w:t>인천대학교</w:t>
            </w:r>
          </w:p>
        </w:tc>
        <w:tc>
          <w:tcPr>
            <w:tcW w:type="dxa" w:w="2880"/>
          </w:tcPr>
          <w:p>
            <w:r>
              <w:t>클라우드 전환에 따른 뷰테이블 연동 요청</w:t>
            </w:r>
          </w:p>
        </w:tc>
        <w:tc>
          <w:tcPr>
            <w:tcW w:type="dxa" w:w="2880"/>
          </w:tcPr>
          <w:p>
            <w:r>
              <w:t>29</w:t>
            </w:r>
          </w:p>
        </w:tc>
      </w:tr>
      <w:tr>
        <w:tc>
          <w:tcPr>
            <w:tcW w:type="dxa" w:w="2880"/>
          </w:tcPr>
          <w:p>
            <w:r>
              <w:t>인천대학교</w:t>
            </w:r>
          </w:p>
        </w:tc>
        <w:tc>
          <w:tcPr>
            <w:tcW w:type="dxa" w:w="2880"/>
          </w:tcPr>
          <w:p>
            <w:r>
              <w:t>2020년 1학기 강좌 활용 통계자료 요청</w:t>
            </w:r>
          </w:p>
        </w:tc>
        <w:tc>
          <w:tcPr>
            <w:tcW w:type="dxa" w:w="2880"/>
          </w:tcPr>
          <w:p>
            <w:r>
              <w:t>30</w:t>
            </w:r>
          </w:p>
        </w:tc>
      </w:tr>
      <w:tr>
        <w:tc>
          <w:tcPr>
            <w:tcW w:type="dxa" w:w="2880"/>
          </w:tcPr>
          <w:p>
            <w:r>
              <w:t>인천대학교</w:t>
            </w:r>
          </w:p>
        </w:tc>
        <w:tc>
          <w:tcPr>
            <w:tcW w:type="dxa" w:w="2880"/>
          </w:tcPr>
          <w:p>
            <w:r>
              <w:t>동영상 재생 오류 조치 요청</w:t>
            </w:r>
          </w:p>
        </w:tc>
        <w:tc>
          <w:tcPr>
            <w:tcW w:type="dxa" w:w="2880"/>
          </w:tcPr>
          <w:p>
            <w:r>
              <w:t>31</w:t>
            </w:r>
          </w:p>
        </w:tc>
      </w:tr>
      <w:tr>
        <w:tc>
          <w:tcPr>
            <w:tcW w:type="dxa" w:w="2880"/>
          </w:tcPr>
          <w:p>
            <w:r>
              <w:t>인천대학교</w:t>
            </w:r>
          </w:p>
        </w:tc>
        <w:tc>
          <w:tcPr>
            <w:tcW w:type="dxa" w:w="2880"/>
          </w:tcPr>
          <w:p>
            <w:r>
              <w:t>초기화 실행에 따른 강좌 복원 요청</w:t>
            </w:r>
          </w:p>
        </w:tc>
        <w:tc>
          <w:tcPr>
            <w:tcW w:type="dxa" w:w="2880"/>
          </w:tcPr>
          <w:p>
            <w:r>
              <w:t>32</w:t>
            </w:r>
          </w:p>
        </w:tc>
      </w:tr>
      <w:tr>
        <w:tc>
          <w:tcPr>
            <w:tcW w:type="dxa" w:w="2880"/>
          </w:tcPr>
          <w:p>
            <w:r>
              <w:t>인천대학교</w:t>
            </w:r>
          </w:p>
        </w:tc>
        <w:tc>
          <w:tcPr>
            <w:tcW w:type="dxa" w:w="2880"/>
          </w:tcPr>
          <w:p>
            <w:r>
              <w:t>동영상 변환 후 "Error loading media" 조치 요청</w:t>
            </w:r>
          </w:p>
        </w:tc>
        <w:tc>
          <w:tcPr>
            <w:tcW w:type="dxa" w:w="2880"/>
          </w:tcPr>
          <w:p>
            <w:r>
              <w:t>33</w:t>
            </w:r>
          </w:p>
        </w:tc>
      </w:tr>
      <w:tr>
        <w:tc>
          <w:tcPr>
            <w:tcW w:type="dxa" w:w="2880"/>
          </w:tcPr>
          <w:p>
            <w:r>
              <w:t>인천대학교</w:t>
            </w:r>
          </w:p>
        </w:tc>
        <w:tc>
          <w:tcPr>
            <w:tcW w:type="dxa" w:w="2880"/>
          </w:tcPr>
          <w:p>
            <w:r>
              <w:t>유지보수 계약 변경건 문의드립니다.</w:t>
            </w:r>
          </w:p>
        </w:tc>
        <w:tc>
          <w:tcPr>
            <w:tcW w:type="dxa" w:w="2880"/>
          </w:tcPr>
          <w:p>
            <w:r>
              <w:t>34</w:t>
            </w:r>
          </w:p>
        </w:tc>
      </w:tr>
      <w:tr>
        <w:tc>
          <w:tcPr>
            <w:tcW w:type="dxa" w:w="2880"/>
          </w:tcPr>
          <w:p>
            <w:r>
              <w:t>인천대학교</w:t>
            </w:r>
          </w:p>
        </w:tc>
        <w:tc>
          <w:tcPr>
            <w:tcW w:type="dxa" w:w="2880"/>
          </w:tcPr>
          <w:p>
            <w:r>
              <w:t>(긴급) LMS 에러 조치 요청</w:t>
            </w:r>
          </w:p>
        </w:tc>
        <w:tc>
          <w:tcPr>
            <w:tcW w:type="dxa" w:w="2880"/>
          </w:tcPr>
          <w:p>
            <w:r>
              <w:t>35</w:t>
            </w:r>
          </w:p>
        </w:tc>
      </w:tr>
      <w:tr>
        <w:tc>
          <w:tcPr>
            <w:tcW w:type="dxa" w:w="2880"/>
          </w:tcPr>
          <w:p>
            <w:r>
              <w:t>인천대학교</w:t>
            </w:r>
          </w:p>
        </w:tc>
        <w:tc>
          <w:tcPr>
            <w:tcW w:type="dxa" w:w="2880"/>
          </w:tcPr>
          <w:p>
            <w:r>
              <w:t>표절검사시스템 과제 기능 연동 요청</w:t>
            </w:r>
          </w:p>
        </w:tc>
        <w:tc>
          <w:tcPr>
            <w:tcW w:type="dxa" w:w="2880"/>
          </w:tcPr>
          <w:p>
            <w:r>
              <w:t>36</w:t>
            </w:r>
          </w:p>
        </w:tc>
      </w:tr>
      <w:tr>
        <w:tc>
          <w:tcPr>
            <w:tcW w:type="dxa" w:w="2880"/>
          </w:tcPr>
          <w:p>
            <w:r>
              <w:t>인천대학교</w:t>
            </w:r>
          </w:p>
        </w:tc>
        <w:tc>
          <w:tcPr>
            <w:tcW w:type="dxa" w:w="2880"/>
          </w:tcPr>
          <w:p>
            <w:r>
              <w:t>강좌 접근 권한 부여 요청</w:t>
            </w:r>
          </w:p>
        </w:tc>
        <w:tc>
          <w:tcPr>
            <w:tcW w:type="dxa" w:w="2880"/>
          </w:tcPr>
          <w:p>
            <w:r>
              <w:t>37</w:t>
            </w:r>
          </w:p>
        </w:tc>
      </w:tr>
      <w:tr>
        <w:tc>
          <w:tcPr>
            <w:tcW w:type="dxa" w:w="2880"/>
          </w:tcPr>
          <w:p>
            <w:r>
              <w:t>인천대학교</w:t>
            </w:r>
          </w:p>
        </w:tc>
        <w:tc>
          <w:tcPr>
            <w:tcW w:type="dxa" w:w="2880"/>
          </w:tcPr>
          <w:p>
            <w:r>
              <w:t>퀴즈(짝짓기형) 채점 시 점수 할당 관련 조치 요청</w:t>
            </w:r>
          </w:p>
        </w:tc>
        <w:tc>
          <w:tcPr>
            <w:tcW w:type="dxa" w:w="2880"/>
          </w:tcPr>
          <w:p>
            <w:r>
              <w:t>38</w:t>
            </w:r>
          </w:p>
        </w:tc>
      </w:tr>
      <w:tr>
        <w:tc>
          <w:tcPr>
            <w:tcW w:type="dxa" w:w="2880"/>
          </w:tcPr>
          <w:p>
            <w:r>
              <w:t>인천대학교</w:t>
            </w:r>
          </w:p>
        </w:tc>
        <w:tc>
          <w:tcPr>
            <w:tcW w:type="dxa" w:w="2880"/>
          </w:tcPr>
          <w:p>
            <w:r>
              <w:t>(긴급) 2주차 재변환된 동영상 끊김 및 음소거 현상 해결 요청</w:t>
            </w:r>
          </w:p>
        </w:tc>
        <w:tc>
          <w:tcPr>
            <w:tcW w:type="dxa" w:w="2880"/>
          </w:tcPr>
          <w:p>
            <w:r>
              <w:t>39</w:t>
            </w:r>
          </w:p>
        </w:tc>
      </w:tr>
      <w:tr>
        <w:tc>
          <w:tcPr>
            <w:tcW w:type="dxa" w:w="2880"/>
          </w:tcPr>
          <w:p>
            <w:r>
              <w:t>인천대학교</w:t>
            </w:r>
          </w:p>
        </w:tc>
        <w:tc>
          <w:tcPr>
            <w:tcW w:type="dxa" w:w="2880"/>
          </w:tcPr>
          <w:p>
            <w:r>
              <w:t>2020년 1학기 통계자료 요청</w:t>
            </w:r>
          </w:p>
        </w:tc>
        <w:tc>
          <w:tcPr>
            <w:tcW w:type="dxa" w:w="2880"/>
          </w:tcPr>
          <w:p>
            <w:r>
              <w:t>40</w:t>
            </w:r>
          </w:p>
        </w:tc>
      </w:tr>
      <w:tr>
        <w:tc>
          <w:tcPr>
            <w:tcW w:type="dxa" w:w="2880"/>
          </w:tcPr>
          <w:p>
            <w:r>
              <w:t>인천대학교</w:t>
            </w:r>
          </w:p>
        </w:tc>
        <w:tc>
          <w:tcPr>
            <w:tcW w:type="dxa" w:w="2880"/>
          </w:tcPr>
          <w:p>
            <w:r>
              <w:t>파일 업로드 시 팝업창으로 띄웠을 때 인쇄 기능이 보이지 않는 현상 확인 요청</w:t>
            </w:r>
          </w:p>
        </w:tc>
        <w:tc>
          <w:tcPr>
            <w:tcW w:type="dxa" w:w="2880"/>
          </w:tcPr>
          <w:p>
            <w:r>
              <w:t>41</w:t>
            </w:r>
          </w:p>
        </w:tc>
      </w:tr>
      <w:tr>
        <w:tc>
          <w:tcPr>
            <w:tcW w:type="dxa" w:w="2880"/>
          </w:tcPr>
          <w:p>
            <w:r>
              <w:t>인천대학교</w:t>
            </w:r>
          </w:p>
        </w:tc>
        <w:tc>
          <w:tcPr>
            <w:tcW w:type="dxa" w:w="2880"/>
          </w:tcPr>
          <w:p>
            <w:r>
              <w:t>동영상 변환 오류 조치 요청</w:t>
            </w:r>
          </w:p>
        </w:tc>
        <w:tc>
          <w:tcPr>
            <w:tcW w:type="dxa" w:w="2880"/>
          </w:tcPr>
          <w:p>
            <w:r>
              <w:t>42</w:t>
            </w:r>
          </w:p>
        </w:tc>
      </w:tr>
      <w:tr>
        <w:tc>
          <w:tcPr>
            <w:tcW w:type="dxa" w:w="2880"/>
          </w:tcPr>
          <w:p>
            <w:r>
              <w:t>인천대학교</w:t>
            </w:r>
          </w:p>
        </w:tc>
        <w:tc>
          <w:tcPr>
            <w:tcW w:type="dxa" w:w="2880"/>
          </w:tcPr>
          <w:p>
            <w:r>
              <w:t>동영상 재생 오류 조치 요청</w:t>
            </w:r>
          </w:p>
        </w:tc>
        <w:tc>
          <w:tcPr>
            <w:tcW w:type="dxa" w:w="2880"/>
          </w:tcPr>
          <w:p>
            <w:r>
              <w:t>43</w:t>
            </w:r>
          </w:p>
        </w:tc>
      </w:tr>
      <w:tr>
        <w:tc>
          <w:tcPr>
            <w:tcW w:type="dxa" w:w="2880"/>
          </w:tcPr>
          <w:p>
            <w:r>
              <w:t>인천대학교</w:t>
            </w:r>
          </w:p>
        </w:tc>
        <w:tc>
          <w:tcPr>
            <w:tcW w:type="dxa" w:w="2880"/>
          </w:tcPr>
          <w:p>
            <w:r>
              <w:t>개인정보처리시스템 월간 접속기록 점검표 입력 요청</w:t>
            </w:r>
          </w:p>
        </w:tc>
        <w:tc>
          <w:tcPr>
            <w:tcW w:type="dxa" w:w="2880"/>
          </w:tcPr>
          <w:p>
            <w:r>
              <w:t>44</w:t>
            </w:r>
          </w:p>
        </w:tc>
      </w:tr>
      <w:tr>
        <w:tc>
          <w:tcPr>
            <w:tcW w:type="dxa" w:w="2880"/>
          </w:tcPr>
          <w:p>
            <w:r>
              <w:t>인천대학교</w:t>
            </w:r>
          </w:p>
        </w:tc>
        <w:tc>
          <w:tcPr>
            <w:tcW w:type="dxa" w:w="2880"/>
          </w:tcPr>
          <w:p>
            <w:r>
              <w:t>동영상 끊김 현상 확인 요청</w:t>
            </w:r>
          </w:p>
        </w:tc>
        <w:tc>
          <w:tcPr>
            <w:tcW w:type="dxa" w:w="2880"/>
          </w:tcPr>
          <w:p>
            <w:r>
              <w:t>45</w:t>
            </w:r>
          </w:p>
        </w:tc>
      </w:tr>
      <w:tr>
        <w:tc>
          <w:tcPr>
            <w:tcW w:type="dxa" w:w="2880"/>
          </w:tcPr>
          <w:p>
            <w:r>
              <w:t>인천대학교</w:t>
            </w:r>
          </w:p>
        </w:tc>
        <w:tc>
          <w:tcPr>
            <w:tcW w:type="dxa" w:w="2880"/>
          </w:tcPr>
          <w:p>
            <w:r>
              <w:t>신뢰성공학(EPG6047002) 동영상 출력 오류 확인 요청</w:t>
            </w:r>
          </w:p>
        </w:tc>
        <w:tc>
          <w:tcPr>
            <w:tcW w:type="dxa" w:w="2880"/>
          </w:tcPr>
          <w:p>
            <w:r>
              <w:t>46</w:t>
            </w:r>
          </w:p>
        </w:tc>
      </w:tr>
      <w:tr>
        <w:tc>
          <w:tcPr>
            <w:tcW w:type="dxa" w:w="2880"/>
          </w:tcPr>
          <w:p>
            <w:r>
              <w:t>인천대학교</w:t>
            </w:r>
          </w:p>
        </w:tc>
        <w:tc>
          <w:tcPr>
            <w:tcW w:type="dxa" w:w="2880"/>
          </w:tcPr>
          <w:p>
            <w:r>
              <w:t>학생에게 메일 발송 시 수신 안되는 현상 확인 요청</w:t>
            </w:r>
          </w:p>
        </w:tc>
        <w:tc>
          <w:tcPr>
            <w:tcW w:type="dxa" w:w="2880"/>
          </w:tcPr>
          <w:p>
            <w:r>
              <w:t>47</w:t>
            </w:r>
          </w:p>
        </w:tc>
      </w:tr>
      <w:tr>
        <w:tc>
          <w:tcPr>
            <w:tcW w:type="dxa" w:w="2880"/>
          </w:tcPr>
          <w:p>
            <w:r>
              <w:t>인천대학교</w:t>
            </w:r>
          </w:p>
        </w:tc>
        <w:tc>
          <w:tcPr>
            <w:tcW w:type="dxa" w:w="2880"/>
          </w:tcPr>
          <w:p>
            <w:r>
              <w:t>2020-1학기 강좌 접근 권한 부여</w:t>
            </w:r>
          </w:p>
        </w:tc>
        <w:tc>
          <w:tcPr>
            <w:tcW w:type="dxa" w:w="2880"/>
          </w:tcPr>
          <w:p>
            <w:r>
              <w:t>48</w:t>
            </w:r>
          </w:p>
        </w:tc>
      </w:tr>
      <w:tr>
        <w:tc>
          <w:tcPr>
            <w:tcW w:type="dxa" w:w="2880"/>
          </w:tcPr>
          <w:p>
            <w:r>
              <w:t>인천대학교</w:t>
            </w:r>
          </w:p>
        </w:tc>
        <w:tc>
          <w:tcPr>
            <w:tcW w:type="dxa" w:w="2880"/>
          </w:tcPr>
          <w:p>
            <w:r>
              <w:t>퀴즈 동시접속 차단 기능</w:t>
            </w:r>
          </w:p>
        </w:tc>
        <w:tc>
          <w:tcPr>
            <w:tcW w:type="dxa" w:w="2880"/>
          </w:tcPr>
          <w:p>
            <w:r>
              <w:t>49</w:t>
            </w:r>
          </w:p>
        </w:tc>
      </w:tr>
      <w:tr>
        <w:tc>
          <w:tcPr>
            <w:tcW w:type="dxa" w:w="2880"/>
          </w:tcPr>
          <w:p>
            <w:r>
              <w:t>인천대학교</w:t>
            </w:r>
          </w:p>
        </w:tc>
        <w:tc>
          <w:tcPr>
            <w:tcW w:type="dxa" w:w="2880"/>
          </w:tcPr>
          <w:p>
            <w:r>
              <w:t>LMS 메세지 발송 시 발신자 ID 확인 요청</w:t>
            </w:r>
          </w:p>
        </w:tc>
        <w:tc>
          <w:tcPr>
            <w:tcW w:type="dxa" w:w="2880"/>
          </w:tcPr>
          <w:p>
            <w:r>
              <w:t>50</w:t>
            </w:r>
          </w:p>
        </w:tc>
      </w:tr>
      <w:tr>
        <w:tc>
          <w:tcPr>
            <w:tcW w:type="dxa" w:w="2880"/>
          </w:tcPr>
          <w:p>
            <w:r>
              <w:t>인천대학교</w:t>
            </w:r>
          </w:p>
        </w:tc>
        <w:tc>
          <w:tcPr>
            <w:tcW w:type="dxa" w:w="2880"/>
          </w:tcPr>
          <w:p>
            <w:r>
              <w:t>LMS 메인화면 문구 수정 요청</w:t>
            </w:r>
          </w:p>
        </w:tc>
        <w:tc>
          <w:tcPr>
            <w:tcW w:type="dxa" w:w="2880"/>
          </w:tcPr>
          <w:p>
            <w:r>
              <w:t>51</w:t>
            </w:r>
          </w:p>
        </w:tc>
      </w:tr>
      <w:tr>
        <w:tc>
          <w:tcPr>
            <w:tcW w:type="dxa" w:w="2880"/>
          </w:tcPr>
          <w:p>
            <w:r>
              <w:t>인천대학교</w:t>
            </w:r>
          </w:p>
        </w:tc>
        <w:tc>
          <w:tcPr>
            <w:tcW w:type="dxa" w:w="2880"/>
          </w:tcPr>
          <w:p>
            <w:r>
              <w:t>변환기 서버용량</w:t>
            </w:r>
          </w:p>
        </w:tc>
        <w:tc>
          <w:tcPr>
            <w:tcW w:type="dxa" w:w="2880"/>
          </w:tcPr>
          <w:p>
            <w:r>
              <w:t>52</w:t>
            </w:r>
          </w:p>
        </w:tc>
      </w:tr>
      <w:tr>
        <w:tc>
          <w:tcPr>
            <w:tcW w:type="dxa" w:w="2880"/>
          </w:tcPr>
          <w:p>
            <w:r>
              <w:t>인천대학교</w:t>
            </w:r>
          </w:p>
        </w:tc>
        <w:tc>
          <w:tcPr>
            <w:tcW w:type="dxa" w:w="2880"/>
          </w:tcPr>
          <w:p>
            <w:r>
              <w:t>제출된 팀 과제가 보이지 않습니다.</w:t>
            </w:r>
          </w:p>
        </w:tc>
        <w:tc>
          <w:tcPr>
            <w:tcW w:type="dxa" w:w="2880"/>
          </w:tcPr>
          <w:p>
            <w:r>
              <w:t>53</w:t>
            </w:r>
          </w:p>
        </w:tc>
      </w:tr>
      <w:tr>
        <w:tc>
          <w:tcPr>
            <w:tcW w:type="dxa" w:w="2880"/>
          </w:tcPr>
          <w:p>
            <w:r>
              <w:t>인천대학교</w:t>
            </w:r>
          </w:p>
        </w:tc>
        <w:tc>
          <w:tcPr>
            <w:tcW w:type="dxa" w:w="2880"/>
          </w:tcPr>
          <w:p>
            <w:r>
              <w:t>퀴즈 배점 소수점 입력 가능하도록 조치 요청</w:t>
            </w:r>
          </w:p>
        </w:tc>
        <w:tc>
          <w:tcPr>
            <w:tcW w:type="dxa" w:w="2880"/>
          </w:tcPr>
          <w:p>
            <w:r>
              <w:t>54</w:t>
            </w:r>
          </w:p>
        </w:tc>
      </w:tr>
      <w:tr>
        <w:tc>
          <w:tcPr>
            <w:tcW w:type="dxa" w:w="2880"/>
          </w:tcPr>
          <w:p>
            <w:r>
              <w:t>인천대학교</w:t>
            </w:r>
          </w:p>
        </w:tc>
        <w:tc>
          <w:tcPr>
            <w:tcW w:type="dxa" w:w="2880"/>
          </w:tcPr>
          <w:p>
            <w:r>
              <w:t>퀴즈 관련 문의</w:t>
            </w:r>
          </w:p>
        </w:tc>
        <w:tc>
          <w:tcPr>
            <w:tcW w:type="dxa" w:w="2880"/>
          </w:tcPr>
          <w:p>
            <w:r>
              <w:t>55</w:t>
            </w:r>
          </w:p>
        </w:tc>
      </w:tr>
      <w:tr>
        <w:tc>
          <w:tcPr>
            <w:tcW w:type="dxa" w:w="2880"/>
          </w:tcPr>
          <w:p>
            <w:r>
              <w:t>인천대학교</w:t>
            </w:r>
          </w:p>
        </w:tc>
        <w:tc>
          <w:tcPr>
            <w:tcW w:type="dxa" w:w="2880"/>
          </w:tcPr>
          <w:p>
            <w:r>
              <w:t>퀴즈 배점 소수점 입력 가능하도록 조치 요청</w:t>
            </w:r>
          </w:p>
        </w:tc>
        <w:tc>
          <w:tcPr>
            <w:tcW w:type="dxa" w:w="2880"/>
          </w:tcPr>
          <w:p>
            <w:r>
              <w:t>56</w:t>
            </w:r>
          </w:p>
        </w:tc>
      </w:tr>
      <w:tr>
        <w:tc>
          <w:tcPr>
            <w:tcW w:type="dxa" w:w="2880"/>
          </w:tcPr>
          <w:p>
            <w:r>
              <w:t>인천대학교</w:t>
            </w:r>
          </w:p>
        </w:tc>
        <w:tc>
          <w:tcPr>
            <w:tcW w:type="dxa" w:w="2880"/>
          </w:tcPr>
          <w:p>
            <w:r>
              <w:t>로컬계정 생성 요청</w:t>
            </w:r>
          </w:p>
        </w:tc>
        <w:tc>
          <w:tcPr>
            <w:tcW w:type="dxa" w:w="2880"/>
          </w:tcPr>
          <w:p>
            <w:r>
              <w:t>57</w:t>
            </w:r>
          </w:p>
        </w:tc>
      </w:tr>
      <w:tr>
        <w:tc>
          <w:tcPr>
            <w:tcW w:type="dxa" w:w="2880"/>
          </w:tcPr>
          <w:p>
            <w:r>
              <w:t>인천대학교</w:t>
            </w:r>
          </w:p>
        </w:tc>
        <w:tc>
          <w:tcPr>
            <w:tcW w:type="dxa" w:w="2880"/>
          </w:tcPr>
          <w:p>
            <w:r>
              <w:t>동영상 재변환 요청</w:t>
            </w:r>
          </w:p>
        </w:tc>
        <w:tc>
          <w:tcPr>
            <w:tcW w:type="dxa" w:w="2880"/>
          </w:tcPr>
          <w:p>
            <w:r>
              <w:t>58</w:t>
            </w:r>
          </w:p>
        </w:tc>
      </w:tr>
      <w:tr>
        <w:tc>
          <w:tcPr>
            <w:tcW w:type="dxa" w:w="2880"/>
          </w:tcPr>
          <w:p>
            <w:r>
              <w:t>인천대학교</w:t>
            </w:r>
          </w:p>
        </w:tc>
        <w:tc>
          <w:tcPr>
            <w:tcW w:type="dxa" w:w="2880"/>
          </w:tcPr>
          <w:p>
            <w:r>
              <w:t>메일서버 도메인 주소 및 dns 정보 요청</w:t>
            </w:r>
          </w:p>
        </w:tc>
        <w:tc>
          <w:tcPr>
            <w:tcW w:type="dxa" w:w="2880"/>
          </w:tcPr>
          <w:p>
            <w:r>
              <w:t>59</w:t>
            </w:r>
          </w:p>
        </w:tc>
      </w:tr>
      <w:tr>
        <w:tc>
          <w:tcPr>
            <w:tcW w:type="dxa" w:w="2880"/>
          </w:tcPr>
          <w:p>
            <w:r>
              <w:t>인천대학교</w:t>
            </w:r>
          </w:p>
        </w:tc>
        <w:tc>
          <w:tcPr>
            <w:tcW w:type="dxa" w:w="2880"/>
          </w:tcPr>
          <w:p>
            <w:r>
              <w:t>동영상 러닝타임 오류 조치 요청</w:t>
            </w:r>
          </w:p>
        </w:tc>
        <w:tc>
          <w:tcPr>
            <w:tcW w:type="dxa" w:w="2880"/>
          </w:tcPr>
          <w:p>
            <w:r>
              <w:t>60</w:t>
            </w:r>
          </w:p>
        </w:tc>
      </w:tr>
      <w:tr>
        <w:tc>
          <w:tcPr>
            <w:tcW w:type="dxa" w:w="2880"/>
          </w:tcPr>
          <w:p>
            <w:r>
              <w:t>인천대학교</w:t>
            </w:r>
          </w:p>
        </w:tc>
        <w:tc>
          <w:tcPr>
            <w:tcW w:type="dxa" w:w="2880"/>
          </w:tcPr>
          <w:p>
            <w:r>
              <w:t>이러닝 사이트 접속 장애 조치 요청</w:t>
            </w:r>
          </w:p>
        </w:tc>
        <w:tc>
          <w:tcPr>
            <w:tcW w:type="dxa" w:w="2880"/>
          </w:tcPr>
          <w:p>
            <w:r>
              <w:t>61</w:t>
            </w:r>
          </w:p>
        </w:tc>
      </w:tr>
      <w:tr>
        <w:tc>
          <w:tcPr>
            <w:tcW w:type="dxa" w:w="2880"/>
          </w:tcPr>
          <w:p>
            <w:r>
              <w:t>인천대학교</w:t>
            </w:r>
          </w:p>
        </w:tc>
        <w:tc>
          <w:tcPr>
            <w:tcW w:type="dxa" w:w="2880"/>
          </w:tcPr>
          <w:p>
            <w:r>
              <w:t>이메일 서버 IP 변경 관련건</w:t>
            </w:r>
          </w:p>
        </w:tc>
        <w:tc>
          <w:tcPr>
            <w:tcW w:type="dxa" w:w="2880"/>
          </w:tcPr>
          <w:p>
            <w:r>
              <w:t>62</w:t>
            </w:r>
          </w:p>
        </w:tc>
      </w:tr>
      <w:tr>
        <w:tc>
          <w:tcPr>
            <w:tcW w:type="dxa" w:w="2880"/>
          </w:tcPr>
          <w:p>
            <w:r>
              <w:t>인천대학교</w:t>
            </w:r>
          </w:p>
        </w:tc>
        <w:tc>
          <w:tcPr>
            <w:tcW w:type="dxa" w:w="2880"/>
          </w:tcPr>
          <w:p>
            <w:r>
              <w:t>동영상 변환 오류 조치 요청</w:t>
            </w:r>
          </w:p>
        </w:tc>
        <w:tc>
          <w:tcPr>
            <w:tcW w:type="dxa" w:w="2880"/>
          </w:tcPr>
          <w:p>
            <w:r>
              <w:t>63</w:t>
            </w:r>
          </w:p>
        </w:tc>
      </w:tr>
      <w:tr>
        <w:tc>
          <w:tcPr>
            <w:tcW w:type="dxa" w:w="2880"/>
          </w:tcPr>
          <w:p>
            <w:r>
              <w:t>인천대학교</w:t>
            </w:r>
          </w:p>
        </w:tc>
        <w:tc>
          <w:tcPr>
            <w:tcW w:type="dxa" w:w="2880"/>
          </w:tcPr>
          <w:p>
            <w:r>
              <w:t>LMS 영상 끊김 현상으로 인한 확인 및 조치 요청</w:t>
            </w:r>
          </w:p>
        </w:tc>
        <w:tc>
          <w:tcPr>
            <w:tcW w:type="dxa" w:w="2880"/>
          </w:tcPr>
          <w:p>
            <w:r>
              <w:t>64</w:t>
            </w:r>
          </w:p>
        </w:tc>
      </w:tr>
      <w:tr>
        <w:tc>
          <w:tcPr>
            <w:tcW w:type="dxa" w:w="2880"/>
          </w:tcPr>
          <w:p>
            <w:r>
              <w:t>인천대학교</w:t>
            </w:r>
          </w:p>
        </w:tc>
        <w:tc>
          <w:tcPr>
            <w:tcW w:type="dxa" w:w="2880"/>
          </w:tcPr>
          <w:p>
            <w:r>
              <w:t>동영상 변환 오류 관련 문의</w:t>
            </w:r>
          </w:p>
        </w:tc>
        <w:tc>
          <w:tcPr>
            <w:tcW w:type="dxa" w:w="2880"/>
          </w:tcPr>
          <w:p>
            <w:r>
              <w:t>65</w:t>
            </w:r>
          </w:p>
        </w:tc>
      </w:tr>
      <w:tr>
        <w:tc>
          <w:tcPr>
            <w:tcW w:type="dxa" w:w="2880"/>
          </w:tcPr>
          <w:p>
            <w:r>
              <w:t>인천대학교</w:t>
            </w:r>
          </w:p>
        </w:tc>
        <w:tc>
          <w:tcPr>
            <w:tcW w:type="dxa" w:w="2880"/>
          </w:tcPr>
          <w:p>
            <w:r>
              <w:t>[긴급] 동영상 변환 오류 조치 요청</w:t>
            </w:r>
          </w:p>
        </w:tc>
        <w:tc>
          <w:tcPr>
            <w:tcW w:type="dxa" w:w="2880"/>
          </w:tcPr>
          <w:p>
            <w:r>
              <w:t>66</w:t>
            </w:r>
          </w:p>
        </w:tc>
      </w:tr>
      <w:tr>
        <w:tc>
          <w:tcPr>
            <w:tcW w:type="dxa" w:w="2880"/>
          </w:tcPr>
          <w:p>
            <w:r>
              <w:t>인천대학교</w:t>
            </w:r>
          </w:p>
        </w:tc>
        <w:tc>
          <w:tcPr>
            <w:tcW w:type="dxa" w:w="2880"/>
          </w:tcPr>
          <w:p>
            <w:r>
              <w:t>동영상 변환 확인 요청</w:t>
            </w:r>
          </w:p>
        </w:tc>
        <w:tc>
          <w:tcPr>
            <w:tcW w:type="dxa" w:w="2880"/>
          </w:tcPr>
          <w:p>
            <w:r>
              <w:t>67</w:t>
            </w:r>
          </w:p>
        </w:tc>
      </w:tr>
      <w:tr>
        <w:tc>
          <w:tcPr>
            <w:tcW w:type="dxa" w:w="2880"/>
          </w:tcPr>
          <w:p>
            <w:r>
              <w:t>인천대학교</w:t>
            </w:r>
          </w:p>
        </w:tc>
        <w:tc>
          <w:tcPr>
            <w:tcW w:type="dxa" w:w="2880"/>
          </w:tcPr>
          <w:p>
            <w:r>
              <w:t>OCW 사이트 장애 조치 요청</w:t>
            </w:r>
          </w:p>
        </w:tc>
        <w:tc>
          <w:tcPr>
            <w:tcW w:type="dxa" w:w="2880"/>
          </w:tcPr>
          <w:p>
            <w:r>
              <w:t>68</w:t>
            </w:r>
          </w:p>
        </w:tc>
      </w:tr>
      <w:tr>
        <w:tc>
          <w:tcPr>
            <w:tcW w:type="dxa" w:w="2880"/>
          </w:tcPr>
          <w:p>
            <w:r>
              <w:t>인천대학교</w:t>
            </w:r>
          </w:p>
        </w:tc>
        <w:tc>
          <w:tcPr>
            <w:tcW w:type="dxa" w:w="2880"/>
          </w:tcPr>
          <w:p>
            <w:r>
              <w:t>PDF 파일 업로드 오류 문의</w:t>
            </w:r>
          </w:p>
        </w:tc>
        <w:tc>
          <w:tcPr>
            <w:tcW w:type="dxa" w:w="2880"/>
          </w:tcPr>
          <w:p>
            <w:r>
              <w:t>69</w:t>
            </w:r>
          </w:p>
        </w:tc>
      </w:tr>
      <w:tr>
        <w:tc>
          <w:tcPr>
            <w:tcW w:type="dxa" w:w="2880"/>
          </w:tcPr>
          <w:p>
            <w:r>
              <w:t>인천대학교</w:t>
            </w:r>
          </w:p>
        </w:tc>
        <w:tc>
          <w:tcPr>
            <w:tcW w:type="dxa" w:w="2880"/>
          </w:tcPr>
          <w:p>
            <w:r>
              <w:t>코스모스앱 SSL인증 오류 관련</w:t>
            </w:r>
          </w:p>
        </w:tc>
        <w:tc>
          <w:tcPr>
            <w:tcW w:type="dxa" w:w="2880"/>
          </w:tcPr>
          <w:p>
            <w:r>
              <w:t>70</w:t>
            </w:r>
          </w:p>
        </w:tc>
      </w:tr>
      <w:tr>
        <w:tc>
          <w:tcPr>
            <w:tcW w:type="dxa" w:w="2880"/>
          </w:tcPr>
          <w:p>
            <w:r>
              <w:t>인천대학교</w:t>
            </w:r>
          </w:p>
        </w:tc>
        <w:tc>
          <w:tcPr>
            <w:tcW w:type="dxa" w:w="2880"/>
          </w:tcPr>
          <w:p>
            <w:r>
              <w:t>채팅 로그 손실 문제 조치 요청</w:t>
            </w:r>
          </w:p>
        </w:tc>
        <w:tc>
          <w:tcPr>
            <w:tcW w:type="dxa" w:w="2880"/>
          </w:tcPr>
          <w:p>
            <w:r>
              <w:t>71</w:t>
            </w:r>
          </w:p>
        </w:tc>
      </w:tr>
      <w:tr>
        <w:tc>
          <w:tcPr>
            <w:tcW w:type="dxa" w:w="2880"/>
          </w:tcPr>
          <w:p>
            <w:r>
              <w:t>인천대학교</w:t>
            </w:r>
          </w:p>
        </w:tc>
        <w:tc>
          <w:tcPr>
            <w:tcW w:type="dxa" w:w="2880"/>
          </w:tcPr>
          <w:p>
            <w:r>
              <w:t>잘못된 토크 오류 관련 요청</w:t>
            </w:r>
          </w:p>
        </w:tc>
        <w:tc>
          <w:tcPr>
            <w:tcW w:type="dxa" w:w="2880"/>
          </w:tcPr>
          <w:p>
            <w:r>
              <w:t>72</w:t>
            </w:r>
          </w:p>
        </w:tc>
      </w:tr>
      <w:tr>
        <w:tc>
          <w:tcPr>
            <w:tcW w:type="dxa" w:w="2880"/>
          </w:tcPr>
          <w:p>
            <w:r>
              <w:t>인천대학교</w:t>
            </w:r>
          </w:p>
        </w:tc>
        <w:tc>
          <w:tcPr>
            <w:tcW w:type="dxa" w:w="2880"/>
          </w:tcPr>
          <w:p>
            <w:r>
              <w:t>5월 유지보수 내역서 발행 요청</w:t>
            </w:r>
          </w:p>
        </w:tc>
        <w:tc>
          <w:tcPr>
            <w:tcW w:type="dxa" w:w="2880"/>
          </w:tcPr>
          <w:p>
            <w:r>
              <w:t>73</w:t>
            </w:r>
          </w:p>
        </w:tc>
      </w:tr>
      <w:tr>
        <w:tc>
          <w:tcPr>
            <w:tcW w:type="dxa" w:w="2880"/>
          </w:tcPr>
          <w:p>
            <w:r>
              <w:t>인천대학교</w:t>
            </w:r>
          </w:p>
        </w:tc>
        <w:tc>
          <w:tcPr>
            <w:tcW w:type="dxa" w:w="2880"/>
          </w:tcPr>
          <w:p>
            <w:r>
              <w:t>로그기록에서 IP 볼 수 있도록 변경 요청</w:t>
            </w:r>
          </w:p>
        </w:tc>
        <w:tc>
          <w:tcPr>
            <w:tcW w:type="dxa" w:w="2880"/>
          </w:tcPr>
          <w:p>
            <w:r>
              <w:t>74</w:t>
            </w:r>
          </w:p>
        </w:tc>
      </w:tr>
      <w:tr>
        <w:tc>
          <w:tcPr>
            <w:tcW w:type="dxa" w:w="2880"/>
          </w:tcPr>
          <w:p>
            <w:r>
              <w:t>인천대학교</w:t>
            </w:r>
          </w:p>
        </w:tc>
        <w:tc>
          <w:tcPr>
            <w:tcW w:type="dxa" w:w="2880"/>
          </w:tcPr>
          <w:p>
            <w:r>
              <w:t>채팅방 개설 오류</w:t>
            </w:r>
          </w:p>
        </w:tc>
        <w:tc>
          <w:tcPr>
            <w:tcW w:type="dxa" w:w="2880"/>
          </w:tcPr>
          <w:p>
            <w:r>
              <w:t>75</w:t>
            </w:r>
          </w:p>
        </w:tc>
      </w:tr>
      <w:tr>
        <w:tc>
          <w:tcPr>
            <w:tcW w:type="dxa" w:w="2880"/>
          </w:tcPr>
          <w:p>
            <w:r>
              <w:t>인천대학교</w:t>
            </w:r>
          </w:p>
        </w:tc>
        <w:tc>
          <w:tcPr>
            <w:tcW w:type="dxa" w:w="2880"/>
          </w:tcPr>
          <w:p>
            <w:r>
              <w:t>신규 담당자 계정 등록 요청</w:t>
            </w:r>
          </w:p>
        </w:tc>
        <w:tc>
          <w:tcPr>
            <w:tcW w:type="dxa" w:w="2880"/>
          </w:tcPr>
          <w:p>
            <w:r>
              <w:t>76</w:t>
            </w:r>
          </w:p>
        </w:tc>
      </w:tr>
      <w:tr>
        <w:tc>
          <w:tcPr>
            <w:tcW w:type="dxa" w:w="2880"/>
          </w:tcPr>
          <w:p>
            <w:r>
              <w:t>인천대학교</w:t>
            </w:r>
          </w:p>
        </w:tc>
        <w:tc>
          <w:tcPr>
            <w:tcW w:type="dxa" w:w="2880"/>
          </w:tcPr>
          <w:p>
            <w:r>
              <w:t>추가 주차 출석부 설정 방법 문의</w:t>
            </w:r>
          </w:p>
        </w:tc>
        <w:tc>
          <w:tcPr>
            <w:tcW w:type="dxa" w:w="2880"/>
          </w:tcPr>
          <w:p>
            <w:r>
              <w:t>77</w:t>
            </w:r>
          </w:p>
        </w:tc>
      </w:tr>
      <w:tr>
        <w:tc>
          <w:tcPr>
            <w:tcW w:type="dxa" w:w="2880"/>
          </w:tcPr>
          <w:p>
            <w:r>
              <w:t>인천대학교</w:t>
            </w:r>
          </w:p>
        </w:tc>
        <w:tc>
          <w:tcPr>
            <w:tcW w:type="dxa" w:w="2880"/>
          </w:tcPr>
          <w:p>
            <w:r>
              <w:t>학습진도현황, 온라인출석부, 성적부 정렬 기준 수정</w:t>
            </w:r>
          </w:p>
        </w:tc>
        <w:tc>
          <w:tcPr>
            <w:tcW w:type="dxa" w:w="2880"/>
          </w:tcPr>
          <w:p>
            <w:r>
              <w:t>78</w:t>
            </w:r>
          </w:p>
        </w:tc>
      </w:tr>
      <w:tr>
        <w:tc>
          <w:tcPr>
            <w:tcW w:type="dxa" w:w="2880"/>
          </w:tcPr>
          <w:p>
            <w:r>
              <w:t>인천대학교</w:t>
            </w:r>
          </w:p>
        </w:tc>
        <w:tc>
          <w:tcPr>
            <w:tcW w:type="dxa" w:w="2880"/>
          </w:tcPr>
          <w:p>
            <w:r>
              <w:t>관리자 모드 "공개 콘텐츠 관리" 페이지 관련 문의</w:t>
            </w:r>
          </w:p>
        </w:tc>
        <w:tc>
          <w:tcPr>
            <w:tcW w:type="dxa" w:w="2880"/>
          </w:tcPr>
          <w:p>
            <w:r>
              <w:t>79</w:t>
            </w:r>
          </w:p>
        </w:tc>
      </w:tr>
      <w:tr>
        <w:tc>
          <w:tcPr>
            <w:tcW w:type="dxa" w:w="2880"/>
          </w:tcPr>
          <w:p>
            <w:r>
              <w:t>인천대학교</w:t>
            </w:r>
          </w:p>
        </w:tc>
        <w:tc>
          <w:tcPr>
            <w:tcW w:type="dxa" w:w="2880"/>
          </w:tcPr>
          <w:p>
            <w:r>
              <w:t>데이터베이스 쓰기오류</w:t>
            </w:r>
          </w:p>
        </w:tc>
        <w:tc>
          <w:tcPr>
            <w:tcW w:type="dxa" w:w="2880"/>
          </w:tcPr>
          <w:p>
            <w:r>
              <w:t>80</w:t>
            </w:r>
          </w:p>
        </w:tc>
      </w:tr>
      <w:tr>
        <w:tc>
          <w:tcPr>
            <w:tcW w:type="dxa" w:w="2880"/>
          </w:tcPr>
          <w:p>
            <w:r>
              <w:t>인천대학교</w:t>
            </w:r>
          </w:p>
        </w:tc>
        <w:tc>
          <w:tcPr>
            <w:tcW w:type="dxa" w:w="2880"/>
          </w:tcPr>
          <w:p>
            <w:r>
              <w:t>"참여자목록" 데이터베이스 쓰기 오류 조치 요청</w:t>
            </w:r>
          </w:p>
        </w:tc>
        <w:tc>
          <w:tcPr>
            <w:tcW w:type="dxa" w:w="2880"/>
          </w:tcPr>
          <w:p>
            <w:r>
              <w:t>81</w:t>
            </w:r>
          </w:p>
        </w:tc>
      </w:tr>
      <w:tr>
        <w:tc>
          <w:tcPr>
            <w:tcW w:type="dxa" w:w="2880"/>
          </w:tcPr>
          <w:p>
            <w:r>
              <w:t>인천대학교</w:t>
            </w:r>
          </w:p>
        </w:tc>
        <w:tc>
          <w:tcPr>
            <w:tcW w:type="dxa" w:w="2880"/>
          </w:tcPr>
          <w:p>
            <w:r>
              <w:t>개인정보처리시스템 월간 접속기록 점검표 작성 재요청</w:t>
            </w:r>
          </w:p>
        </w:tc>
        <w:tc>
          <w:tcPr>
            <w:tcW w:type="dxa" w:w="2880"/>
          </w:tcPr>
          <w:p>
            <w:r>
              <w:t>82</w:t>
            </w:r>
          </w:p>
        </w:tc>
      </w:tr>
      <w:tr>
        <w:tc>
          <w:tcPr>
            <w:tcW w:type="dxa" w:w="2880"/>
          </w:tcPr>
          <w:p>
            <w:r>
              <w:t>인천대학교</w:t>
            </w:r>
          </w:p>
        </w:tc>
        <w:tc>
          <w:tcPr>
            <w:tcW w:type="dxa" w:w="2880"/>
          </w:tcPr>
          <w:p>
            <w:r>
              <w:t>2020년 하계 계절학기 신청서 관련 문의</w:t>
            </w:r>
          </w:p>
        </w:tc>
        <w:tc>
          <w:tcPr>
            <w:tcW w:type="dxa" w:w="2880"/>
          </w:tcPr>
          <w:p>
            <w:r>
              <w:t>83</w:t>
            </w:r>
          </w:p>
        </w:tc>
      </w:tr>
      <w:tr>
        <w:tc>
          <w:tcPr>
            <w:tcW w:type="dxa" w:w="2880"/>
          </w:tcPr>
          <w:p>
            <w:r>
              <w:t>인천대학교</w:t>
            </w:r>
          </w:p>
        </w:tc>
        <w:tc>
          <w:tcPr>
            <w:tcW w:type="dxa" w:w="2880"/>
          </w:tcPr>
          <w:p>
            <w:r>
              <w:t>2020-여름 계절학기 개설</w:t>
            </w:r>
          </w:p>
        </w:tc>
        <w:tc>
          <w:tcPr>
            <w:tcW w:type="dxa" w:w="2880"/>
          </w:tcPr>
          <w:p>
            <w:r>
              <w:t>84</w:t>
            </w:r>
          </w:p>
        </w:tc>
      </w:tr>
      <w:tr>
        <w:tc>
          <w:tcPr>
            <w:tcW w:type="dxa" w:w="2880"/>
          </w:tcPr>
          <w:p>
            <w:r>
              <w:t>인천대학교</w:t>
            </w:r>
          </w:p>
        </w:tc>
        <w:tc>
          <w:tcPr>
            <w:tcW w:type="dxa" w:w="2880"/>
          </w:tcPr>
          <w:p>
            <w:r>
              <w:t>퀴즈 접근제한(날짜) 설정 시 시험이 종료되지 않는 현상 문의</w:t>
            </w:r>
          </w:p>
        </w:tc>
        <w:tc>
          <w:tcPr>
            <w:tcW w:type="dxa" w:w="2880"/>
          </w:tcPr>
          <w:p>
            <w:r>
              <w:t>85</w:t>
            </w:r>
          </w:p>
        </w:tc>
      </w:tr>
      <w:tr>
        <w:tc>
          <w:tcPr>
            <w:tcW w:type="dxa" w:w="2880"/>
          </w:tcPr>
          <w:p>
            <w:r>
              <w:t>인천대학교</w:t>
            </w:r>
          </w:p>
        </w:tc>
        <w:tc>
          <w:tcPr>
            <w:tcW w:type="dxa" w:w="2880"/>
          </w:tcPr>
          <w:p>
            <w:r>
              <w:t>문의 안내 수정 요청</w:t>
            </w:r>
          </w:p>
        </w:tc>
        <w:tc>
          <w:tcPr>
            <w:tcW w:type="dxa" w:w="2880"/>
          </w:tcPr>
          <w:p>
            <w:r>
              <w:t>86</w:t>
            </w:r>
          </w:p>
        </w:tc>
      </w:tr>
      <w:tr>
        <w:tc>
          <w:tcPr>
            <w:tcW w:type="dxa" w:w="2880"/>
          </w:tcPr>
          <w:p>
            <w:r>
              <w:t>인천대학교</w:t>
            </w:r>
          </w:p>
        </w:tc>
        <w:tc>
          <w:tcPr>
            <w:tcW w:type="dxa" w:w="2880"/>
          </w:tcPr>
          <w:p>
            <w:r>
              <w:t>게시판 답글 수 관련 요청</w:t>
            </w:r>
          </w:p>
        </w:tc>
        <w:tc>
          <w:tcPr>
            <w:tcW w:type="dxa" w:w="2880"/>
          </w:tcPr>
          <w:p>
            <w:r>
              <w:t>87</w:t>
            </w:r>
          </w:p>
        </w:tc>
      </w:tr>
      <w:tr>
        <w:tc>
          <w:tcPr>
            <w:tcW w:type="dxa" w:w="2880"/>
          </w:tcPr>
          <w:p>
            <w:r>
              <w:t>인천대학교</w:t>
            </w:r>
          </w:p>
        </w:tc>
        <w:tc>
          <w:tcPr>
            <w:tcW w:type="dxa" w:w="2880"/>
          </w:tcPr>
          <w:p>
            <w:r>
              <w:t>동영상 변환 서버 확인 요청</w:t>
            </w:r>
          </w:p>
        </w:tc>
        <w:tc>
          <w:tcPr>
            <w:tcW w:type="dxa" w:w="2880"/>
          </w:tcPr>
          <w:p>
            <w:r>
              <w:t>88</w:t>
            </w:r>
          </w:p>
        </w:tc>
      </w:tr>
      <w:tr>
        <w:tc>
          <w:tcPr>
            <w:tcW w:type="dxa" w:w="2880"/>
          </w:tcPr>
          <w:p>
            <w:r>
              <w:t>인천대학교</w:t>
            </w:r>
          </w:p>
        </w:tc>
        <w:tc>
          <w:tcPr>
            <w:tcW w:type="dxa" w:w="2880"/>
          </w:tcPr>
          <w:p>
            <w:r>
              <w:t>[긴급] LMS 이용 시 느려지는 현상 확인 및 조치 요청</w:t>
            </w:r>
          </w:p>
        </w:tc>
        <w:tc>
          <w:tcPr>
            <w:tcW w:type="dxa" w:w="2880"/>
          </w:tcPr>
          <w:p>
            <w:r>
              <w:t>89</w:t>
            </w:r>
          </w:p>
        </w:tc>
      </w:tr>
      <w:tr>
        <w:tc>
          <w:tcPr>
            <w:tcW w:type="dxa" w:w="2880"/>
          </w:tcPr>
          <w:p>
            <w:r>
              <w:t>인천대학교</w:t>
            </w:r>
          </w:p>
        </w:tc>
        <w:tc>
          <w:tcPr>
            <w:tcW w:type="dxa" w:w="2880"/>
          </w:tcPr>
          <w:p>
            <w:r>
              <w:t>해외 접속 가능 여부 확인</w:t>
            </w:r>
          </w:p>
        </w:tc>
        <w:tc>
          <w:tcPr>
            <w:tcW w:type="dxa" w:w="2880"/>
          </w:tcPr>
          <w:p>
            <w:r>
              <w:t>90</w:t>
            </w:r>
          </w:p>
        </w:tc>
      </w:tr>
      <w:tr>
        <w:tc>
          <w:tcPr>
            <w:tcW w:type="dxa" w:w="2880"/>
          </w:tcPr>
          <w:p>
            <w:r>
              <w:t>인천대학교</w:t>
            </w:r>
          </w:p>
        </w:tc>
        <w:tc>
          <w:tcPr>
            <w:tcW w:type="dxa" w:w="2880"/>
          </w:tcPr>
          <w:p>
            <w:r>
              <w:t>동영상 변환 오류 확인 요청</w:t>
            </w:r>
          </w:p>
        </w:tc>
        <w:tc>
          <w:tcPr>
            <w:tcW w:type="dxa" w:w="2880"/>
          </w:tcPr>
          <w:p>
            <w:r>
              <w:t>91</w:t>
            </w:r>
          </w:p>
        </w:tc>
      </w:tr>
      <w:tr>
        <w:tc>
          <w:tcPr>
            <w:tcW w:type="dxa" w:w="2880"/>
          </w:tcPr>
          <w:p>
            <w:r>
              <w:t>인천대학교</w:t>
            </w:r>
          </w:p>
        </w:tc>
        <w:tc>
          <w:tcPr>
            <w:tcW w:type="dxa" w:w="2880"/>
          </w:tcPr>
          <w:p>
            <w:r>
              <w:t>학생 알림 설정 확인 요청</w:t>
            </w:r>
          </w:p>
        </w:tc>
        <w:tc>
          <w:tcPr>
            <w:tcW w:type="dxa" w:w="2880"/>
          </w:tcPr>
          <w:p>
            <w:r>
              <w:t>92</w:t>
            </w:r>
          </w:p>
        </w:tc>
      </w:tr>
      <w:tr>
        <w:tc>
          <w:tcPr>
            <w:tcW w:type="dxa" w:w="2880"/>
          </w:tcPr>
          <w:p>
            <w:r>
              <w:t>인천대학교</w:t>
            </w:r>
          </w:p>
        </w:tc>
        <w:tc>
          <w:tcPr>
            <w:tcW w:type="dxa" w:w="2880"/>
          </w:tcPr>
          <w:p>
            <w:r>
              <w:t>퀴즈 응시 결과 '제출되지 않음'의 변경 가능 여부</w:t>
            </w:r>
          </w:p>
        </w:tc>
        <w:tc>
          <w:tcPr>
            <w:tcW w:type="dxa" w:w="2880"/>
          </w:tcPr>
          <w:p>
            <w:r>
              <w:t>93</w:t>
            </w:r>
          </w:p>
        </w:tc>
      </w:tr>
      <w:tr>
        <w:tc>
          <w:tcPr>
            <w:tcW w:type="dxa" w:w="2880"/>
          </w:tcPr>
          <w:p>
            <w:r>
              <w:t>인천대학교</w:t>
            </w:r>
          </w:p>
        </w:tc>
        <w:tc>
          <w:tcPr>
            <w:tcW w:type="dxa" w:w="2880"/>
          </w:tcPr>
          <w:p>
            <w:r>
              <w:t>6월 유지보수 내역서 및 관련 서류 요청</w:t>
            </w:r>
          </w:p>
        </w:tc>
        <w:tc>
          <w:tcPr>
            <w:tcW w:type="dxa" w:w="2880"/>
          </w:tcPr>
          <w:p>
            <w:r>
              <w:t>94</w:t>
            </w:r>
          </w:p>
        </w:tc>
      </w:tr>
      <w:tr>
        <w:tc>
          <w:tcPr>
            <w:tcW w:type="dxa" w:w="2880"/>
          </w:tcPr>
          <w:p>
            <w:r>
              <w:t>인천대학교</w:t>
            </w:r>
          </w:p>
        </w:tc>
        <w:tc>
          <w:tcPr>
            <w:tcW w:type="dxa" w:w="2880"/>
          </w:tcPr>
          <w:p>
            <w:r>
              <w:t>시스템 상단 UI 오류 현상 확인 요청</w:t>
            </w:r>
          </w:p>
        </w:tc>
        <w:tc>
          <w:tcPr>
            <w:tcW w:type="dxa" w:w="2880"/>
          </w:tcPr>
          <w:p>
            <w:r>
              <w:t>95</w:t>
            </w:r>
          </w:p>
        </w:tc>
      </w:tr>
      <w:tr>
        <w:tc>
          <w:tcPr>
            <w:tcW w:type="dxa" w:w="2880"/>
          </w:tcPr>
          <w:p>
            <w:r>
              <w:t>인천대학교</w:t>
            </w:r>
          </w:p>
        </w:tc>
        <w:tc>
          <w:tcPr>
            <w:tcW w:type="dxa" w:w="2880"/>
          </w:tcPr>
          <w:p>
            <w:r>
              <w:t>동영상 변환 오류 확인 요청</w:t>
            </w:r>
          </w:p>
        </w:tc>
        <w:tc>
          <w:tcPr>
            <w:tcW w:type="dxa" w:w="2880"/>
          </w:tcPr>
          <w:p>
            <w:r>
              <w:t>96</w:t>
            </w:r>
          </w:p>
        </w:tc>
      </w:tr>
      <w:tr>
        <w:tc>
          <w:tcPr>
            <w:tcW w:type="dxa" w:w="2880"/>
          </w:tcPr>
          <w:p>
            <w:r>
              <w:t>인천대학교</w:t>
            </w:r>
          </w:p>
        </w:tc>
        <w:tc>
          <w:tcPr>
            <w:tcW w:type="dxa" w:w="2880"/>
          </w:tcPr>
          <w:p>
            <w:r>
              <w:t>2020년 1학기 강의실 관련 요청</w:t>
            </w:r>
          </w:p>
        </w:tc>
        <w:tc>
          <w:tcPr>
            <w:tcW w:type="dxa" w:w="2880"/>
          </w:tcPr>
          <w:p>
            <w:r>
              <w:t>97</w:t>
            </w:r>
          </w:p>
        </w:tc>
      </w:tr>
      <w:tr>
        <w:tc>
          <w:tcPr>
            <w:tcW w:type="dxa" w:w="2880"/>
          </w:tcPr>
          <w:p>
            <w:r>
              <w:t>인천대학교</w:t>
            </w:r>
          </w:p>
        </w:tc>
        <w:tc>
          <w:tcPr>
            <w:tcW w:type="dxa" w:w="2880"/>
          </w:tcPr>
          <w:p>
            <w:r>
              <w:t>학습활동 모니터링 관련 문의</w:t>
            </w:r>
          </w:p>
        </w:tc>
        <w:tc>
          <w:tcPr>
            <w:tcW w:type="dxa" w:w="2880"/>
          </w:tcPr>
          <w:p>
            <w:r>
              <w:t>98</w:t>
            </w:r>
          </w:p>
        </w:tc>
      </w:tr>
      <w:tr>
        <w:tc>
          <w:tcPr>
            <w:tcW w:type="dxa" w:w="2880"/>
          </w:tcPr>
          <w:p>
            <w:r>
              <w:t>인천대학교</w:t>
            </w:r>
          </w:p>
        </w:tc>
        <w:tc>
          <w:tcPr>
            <w:tcW w:type="dxa" w:w="2880"/>
          </w:tcPr>
          <w:p>
            <w:r>
              <w:t>개인정보처리시스템 월간 접속기록 점검표(6월) 작성 요청</w:t>
            </w:r>
          </w:p>
        </w:tc>
        <w:tc>
          <w:tcPr>
            <w:tcW w:type="dxa" w:w="2880"/>
          </w:tcPr>
          <w:p>
            <w:r>
              <w:t>99</w:t>
            </w:r>
          </w:p>
        </w:tc>
      </w:tr>
      <w:tr>
        <w:tc>
          <w:tcPr>
            <w:tcW w:type="dxa" w:w="2880"/>
          </w:tcPr>
          <w:p>
            <w:r>
              <w:t>인천재능대학교</w:t>
            </w:r>
          </w:p>
        </w:tc>
        <w:tc>
          <w:tcPr>
            <w:tcW w:type="dxa" w:w="2880"/>
          </w:tcPr>
          <w:p>
            <w:r>
              <w:t>[공지] 서비스데스크 작성방법</w:t>
            </w:r>
          </w:p>
        </w:tc>
        <w:tc>
          <w:tcPr>
            <w:tcW w:type="dxa" w:w="2880"/>
          </w:tcPr>
          <w:p>
            <w:r>
              <w:t>1</w:t>
            </w:r>
          </w:p>
        </w:tc>
      </w:tr>
      <w:tr>
        <w:tc>
          <w:tcPr>
            <w:tcW w:type="dxa" w:w="2880"/>
          </w:tcPr>
          <w:p>
            <w:r>
              <w:t>인천재능대학교</w:t>
            </w:r>
          </w:p>
        </w:tc>
        <w:tc>
          <w:tcPr>
            <w:tcW w:type="dxa" w:w="2880"/>
          </w:tcPr>
          <w:p>
            <w:r>
              <w:t>LMS 관리자모드 권한 확인 요청</w:t>
            </w:r>
          </w:p>
        </w:tc>
        <w:tc>
          <w:tcPr>
            <w:tcW w:type="dxa" w:w="2880"/>
          </w:tcPr>
          <w:p>
            <w:r>
              <w:t>2</w:t>
            </w:r>
          </w:p>
        </w:tc>
      </w:tr>
      <w:tr>
        <w:tc>
          <w:tcPr>
            <w:tcW w:type="dxa" w:w="2880"/>
          </w:tcPr>
          <w:p>
            <w:r>
              <w:t>인천재능대학교</w:t>
            </w:r>
          </w:p>
        </w:tc>
        <w:tc>
          <w:tcPr>
            <w:tcW w:type="dxa" w:w="2880"/>
          </w:tcPr>
          <w:p>
            <w:r>
              <w:t>기초학습능력진단평가 평가 분류 확인 요청</w:t>
            </w:r>
          </w:p>
        </w:tc>
        <w:tc>
          <w:tcPr>
            <w:tcW w:type="dxa" w:w="2880"/>
          </w:tcPr>
          <w:p>
            <w:r>
              <w:t>1</w:t>
            </w:r>
          </w:p>
        </w:tc>
      </w:tr>
      <w:tr>
        <w:tc>
          <w:tcPr>
            <w:tcW w:type="dxa" w:w="2880"/>
          </w:tcPr>
          <w:p>
            <w:r>
              <w:t>인천재능대학교</w:t>
            </w:r>
          </w:p>
        </w:tc>
        <w:tc>
          <w:tcPr>
            <w:tcW w:type="dxa" w:w="2880"/>
          </w:tcPr>
          <w:p>
            <w:r>
              <w:t>기초학습능력진단평가 학습자 메뉴얼 요청</w:t>
            </w:r>
          </w:p>
        </w:tc>
        <w:tc>
          <w:tcPr>
            <w:tcW w:type="dxa" w:w="2880"/>
          </w:tcPr>
          <w:p>
            <w:r>
              <w:t>2</w:t>
            </w:r>
          </w:p>
        </w:tc>
      </w:tr>
      <w:tr>
        <w:tc>
          <w:tcPr>
            <w:tcW w:type="dxa" w:w="2880"/>
          </w:tcPr>
          <w:p>
            <w:r>
              <w:t>전남대학교</w:t>
            </w:r>
          </w:p>
        </w:tc>
        <w:tc>
          <w:tcPr>
            <w:tcW w:type="dxa" w:w="2880"/>
          </w:tcPr>
          <w:p>
            <w:r>
              <w:t>[기능-신분관련] 여수캠퍼스 구분</w:t>
            </w:r>
          </w:p>
        </w:tc>
        <w:tc>
          <w:tcPr>
            <w:tcW w:type="dxa" w:w="2880"/>
          </w:tcPr>
          <w:p>
            <w:r>
              <w:t>1</w:t>
            </w:r>
          </w:p>
        </w:tc>
      </w:tr>
      <w:tr>
        <w:tc>
          <w:tcPr>
            <w:tcW w:type="dxa" w:w="2880"/>
          </w:tcPr>
          <w:p>
            <w:r>
              <w:t>전남대학교</w:t>
            </w:r>
          </w:p>
        </w:tc>
        <w:tc>
          <w:tcPr>
            <w:tcW w:type="dxa" w:w="2880"/>
          </w:tcPr>
          <w:p>
            <w:r>
              <w:t>[기능]SMS 자동 발송 확인 요청</w:t>
            </w:r>
          </w:p>
        </w:tc>
        <w:tc>
          <w:tcPr>
            <w:tcW w:type="dxa" w:w="2880"/>
          </w:tcPr>
          <w:p>
            <w:r>
              <w:t>2</w:t>
            </w:r>
          </w:p>
        </w:tc>
      </w:tr>
      <w:tr>
        <w:tc>
          <w:tcPr>
            <w:tcW w:type="dxa" w:w="2880"/>
          </w:tcPr>
          <w:p>
            <w:r>
              <w:t>전남대학교</w:t>
            </w:r>
          </w:p>
        </w:tc>
        <w:tc>
          <w:tcPr>
            <w:tcW w:type="dxa" w:w="2880"/>
          </w:tcPr>
          <w:p>
            <w:r>
              <w:t>LMS 자율강좌 _총장명예학생_승인 관련 문의</w:t>
            </w:r>
          </w:p>
        </w:tc>
        <w:tc>
          <w:tcPr>
            <w:tcW w:type="dxa" w:w="2880"/>
          </w:tcPr>
          <w:p>
            <w:r>
              <w:t>3</w:t>
            </w:r>
          </w:p>
        </w:tc>
      </w:tr>
      <w:tr>
        <w:tc>
          <w:tcPr>
            <w:tcW w:type="dxa" w:w="2880"/>
          </w:tcPr>
          <w:p>
            <w:r>
              <w:t>전남대학교</w:t>
            </w:r>
          </w:p>
        </w:tc>
        <w:tc>
          <w:tcPr>
            <w:tcW w:type="dxa" w:w="2880"/>
          </w:tcPr>
          <w:p>
            <w:r>
              <w:t>[기능-신분관련] 신청자 명단: 신분과 상태 분리</w:t>
            </w:r>
          </w:p>
        </w:tc>
        <w:tc>
          <w:tcPr>
            <w:tcW w:type="dxa" w:w="2880"/>
          </w:tcPr>
          <w:p>
            <w:r>
              <w:t>4</w:t>
            </w:r>
          </w:p>
        </w:tc>
      </w:tr>
      <w:tr>
        <w:tc>
          <w:tcPr>
            <w:tcW w:type="dxa" w:w="2880"/>
          </w:tcPr>
          <w:p>
            <w:r>
              <w:t>전남대학교</w:t>
            </w:r>
          </w:p>
        </w:tc>
        <w:tc>
          <w:tcPr>
            <w:tcW w:type="dxa" w:w="2880"/>
          </w:tcPr>
          <w:p>
            <w:r>
              <w:t>[기능-모둠번호]학습공동체의 경우 모둠 번호 등  데이터 필요</w:t>
            </w:r>
          </w:p>
        </w:tc>
        <w:tc>
          <w:tcPr>
            <w:tcW w:type="dxa" w:w="2880"/>
          </w:tcPr>
          <w:p>
            <w:r>
              <w:t>5</w:t>
            </w:r>
          </w:p>
        </w:tc>
      </w:tr>
      <w:tr>
        <w:tc>
          <w:tcPr>
            <w:tcW w:type="dxa" w:w="2880"/>
          </w:tcPr>
          <w:p>
            <w:r>
              <w:t>전남대학교</w:t>
            </w:r>
          </w:p>
        </w:tc>
        <w:tc>
          <w:tcPr>
            <w:tcW w:type="dxa" w:w="2880"/>
          </w:tcPr>
          <w:p>
            <w:r>
              <w:t>[기능]공동체: 팀장이 개설 후 작성내용 및 팀원 확인 가능</w:t>
            </w:r>
          </w:p>
        </w:tc>
        <w:tc>
          <w:tcPr>
            <w:tcW w:type="dxa" w:w="2880"/>
          </w:tcPr>
          <w:p>
            <w:r>
              <w:t>6</w:t>
            </w:r>
          </w:p>
        </w:tc>
      </w:tr>
      <w:tr>
        <w:tc>
          <w:tcPr>
            <w:tcW w:type="dxa" w:w="2880"/>
          </w:tcPr>
          <w:p>
            <w:r>
              <w:t>전남대학교</w:t>
            </w:r>
          </w:p>
        </w:tc>
        <w:tc>
          <w:tcPr>
            <w:tcW w:type="dxa" w:w="2880"/>
          </w:tcPr>
          <w:p>
            <w:r>
              <w:t>[기능] LMS자율강좌:  출석 체크 및 모둠별 보고서 제출 횟수</w:t>
            </w:r>
          </w:p>
        </w:tc>
        <w:tc>
          <w:tcPr>
            <w:tcW w:type="dxa" w:w="2880"/>
          </w:tcPr>
          <w:p>
            <w:r>
              <w:t>7</w:t>
            </w:r>
          </w:p>
        </w:tc>
      </w:tr>
      <w:tr>
        <w:tc>
          <w:tcPr>
            <w:tcW w:type="dxa" w:w="2880"/>
          </w:tcPr>
          <w:p>
            <w:r>
              <w:t>전남대학교</w:t>
            </w:r>
          </w:p>
        </w:tc>
        <w:tc>
          <w:tcPr>
            <w:tcW w:type="dxa" w:w="2880"/>
          </w:tcPr>
          <w:p>
            <w:r>
              <w:t>[기능-신분관련] 공동체: 팀장과 팀원의 신청대상 설정 별도로 구분해주세요.</w:t>
            </w:r>
          </w:p>
        </w:tc>
        <w:tc>
          <w:tcPr>
            <w:tcW w:type="dxa" w:w="2880"/>
          </w:tcPr>
          <w:p>
            <w:r>
              <w:t>8</w:t>
            </w:r>
          </w:p>
        </w:tc>
      </w:tr>
      <w:tr>
        <w:tc>
          <w:tcPr>
            <w:tcW w:type="dxa" w:w="2880"/>
          </w:tcPr>
          <w:p>
            <w:r>
              <w:t>전남대학교</w:t>
            </w:r>
          </w:p>
        </w:tc>
        <w:tc>
          <w:tcPr>
            <w:tcW w:type="dxa" w:w="2880"/>
          </w:tcPr>
          <w:p>
            <w:r>
              <w:t>[기능]'알림마당'-&gt;'행사일정'과 홈페이지 메인 하단의 '프로그램 일정' 연동 요청</w:t>
            </w:r>
          </w:p>
        </w:tc>
        <w:tc>
          <w:tcPr>
            <w:tcW w:type="dxa" w:w="2880"/>
          </w:tcPr>
          <w:p>
            <w:r>
              <w:t>9</w:t>
            </w:r>
          </w:p>
        </w:tc>
      </w:tr>
      <w:tr>
        <w:tc>
          <w:tcPr>
            <w:tcW w:type="dxa" w:w="2880"/>
          </w:tcPr>
          <w:p>
            <w:r>
              <w:t>전남대학교</w:t>
            </w:r>
          </w:p>
        </w:tc>
        <w:tc>
          <w:tcPr>
            <w:tcW w:type="dxa" w:w="2880"/>
          </w:tcPr>
          <w:p>
            <w:r>
              <w:t>[기능] 통합 상담 문자 전송 관련 요청(상태별 알림 설정 매뉴얼 요청 및 통합 문자 문구 송부)</w:t>
            </w:r>
          </w:p>
        </w:tc>
        <w:tc>
          <w:tcPr>
            <w:tcW w:type="dxa" w:w="2880"/>
          </w:tcPr>
          <w:p>
            <w:r>
              <w:t>10</w:t>
            </w:r>
          </w:p>
        </w:tc>
      </w:tr>
      <w:tr>
        <w:tc>
          <w:tcPr>
            <w:tcW w:type="dxa" w:w="2880"/>
          </w:tcPr>
          <w:p>
            <w:r>
              <w:t>전남대학교</w:t>
            </w:r>
          </w:p>
        </w:tc>
        <w:tc>
          <w:tcPr>
            <w:tcW w:type="dxa" w:w="2880"/>
          </w:tcPr>
          <w:p>
            <w:r>
              <w:t>[기능] 통합상담 프로그램 구분 및 프로그램별 신청시각 기준 일련번호 부여 가능 문의</w:t>
            </w:r>
          </w:p>
        </w:tc>
        <w:tc>
          <w:tcPr>
            <w:tcW w:type="dxa" w:w="2880"/>
          </w:tcPr>
          <w:p>
            <w:r>
              <w:t>11</w:t>
            </w:r>
          </w:p>
        </w:tc>
      </w:tr>
      <w:tr>
        <w:tc>
          <w:tcPr>
            <w:tcW w:type="dxa" w:w="2880"/>
          </w:tcPr>
          <w:p>
            <w:r>
              <w:t>전남대학교</w:t>
            </w:r>
          </w:p>
        </w:tc>
        <w:tc>
          <w:tcPr>
            <w:tcW w:type="dxa" w:w="2880"/>
          </w:tcPr>
          <w:p>
            <w:r>
              <w:t>[기능] 워크숍-교수지원-더티칭랩 (타 프로그램도 공통) 참석자 확인 가능하게</w:t>
            </w:r>
          </w:p>
        </w:tc>
        <w:tc>
          <w:tcPr>
            <w:tcW w:type="dxa" w:w="2880"/>
          </w:tcPr>
          <w:p>
            <w:r>
              <w:t>12</w:t>
            </w:r>
          </w:p>
        </w:tc>
      </w:tr>
      <w:tr>
        <w:tc>
          <w:tcPr>
            <w:tcW w:type="dxa" w:w="2880"/>
          </w:tcPr>
          <w:p>
            <w:r>
              <w:t>전남대학교</w:t>
            </w:r>
          </w:p>
        </w:tc>
        <w:tc>
          <w:tcPr>
            <w:tcW w:type="dxa" w:w="2880"/>
          </w:tcPr>
          <w:p>
            <w:r>
              <w:t>[문의]핵심역량 진단리포트 공유 방법</w:t>
            </w:r>
          </w:p>
        </w:tc>
        <w:tc>
          <w:tcPr>
            <w:tcW w:type="dxa" w:w="2880"/>
          </w:tcPr>
          <w:p>
            <w:r>
              <w:t>13</w:t>
            </w:r>
          </w:p>
        </w:tc>
      </w:tr>
      <w:tr>
        <w:tc>
          <w:tcPr>
            <w:tcW w:type="dxa" w:w="2880"/>
          </w:tcPr>
          <w:p>
            <w:r>
              <w:t>전남대학교</w:t>
            </w:r>
          </w:p>
        </w:tc>
        <w:tc>
          <w:tcPr>
            <w:tcW w:type="dxa" w:w="2880"/>
          </w:tcPr>
          <w:p>
            <w:r>
              <w:t>[오류] 2020학년도 1차 핵심역량진단에서 성별 미상자 확인 요청</w:t>
            </w:r>
          </w:p>
        </w:tc>
        <w:tc>
          <w:tcPr>
            <w:tcW w:type="dxa" w:w="2880"/>
          </w:tcPr>
          <w:p>
            <w:r>
              <w:t>14</w:t>
            </w:r>
          </w:p>
        </w:tc>
      </w:tr>
      <w:tr>
        <w:tc>
          <w:tcPr>
            <w:tcW w:type="dxa" w:w="2880"/>
          </w:tcPr>
          <w:p>
            <w:r>
              <w:t>전남대학교</w:t>
            </w:r>
          </w:p>
        </w:tc>
        <w:tc>
          <w:tcPr>
            <w:tcW w:type="dxa" w:w="2880"/>
          </w:tcPr>
          <w:p>
            <w:r>
              <w:t>[기능] 설문 조사 결과 기타를 번호로 나타내주세요.</w:t>
            </w:r>
          </w:p>
        </w:tc>
        <w:tc>
          <w:tcPr>
            <w:tcW w:type="dxa" w:w="2880"/>
          </w:tcPr>
          <w:p>
            <w:r>
              <w:t>15</w:t>
            </w:r>
          </w:p>
        </w:tc>
      </w:tr>
      <w:tr>
        <w:tc>
          <w:tcPr>
            <w:tcW w:type="dxa" w:w="2880"/>
          </w:tcPr>
          <w:p>
            <w:r>
              <w:t>전남대학교</w:t>
            </w:r>
          </w:p>
        </w:tc>
        <w:tc>
          <w:tcPr>
            <w:tcW w:type="dxa" w:w="2880"/>
          </w:tcPr>
          <w:p>
            <w:r>
              <w:t>[기능] 글쓰기 상담 신청 후 의뢰글 수정 기능 문의</w:t>
            </w:r>
          </w:p>
        </w:tc>
        <w:tc>
          <w:tcPr>
            <w:tcW w:type="dxa" w:w="2880"/>
          </w:tcPr>
          <w:p>
            <w:r>
              <w:t>16</w:t>
            </w:r>
          </w:p>
        </w:tc>
      </w:tr>
      <w:tr>
        <w:tc>
          <w:tcPr>
            <w:tcW w:type="dxa" w:w="2880"/>
          </w:tcPr>
          <w:p>
            <w:r>
              <w:t>전남대학교</w:t>
            </w:r>
          </w:p>
        </w:tc>
        <w:tc>
          <w:tcPr>
            <w:tcW w:type="dxa" w:w="2880"/>
          </w:tcPr>
          <w:p>
            <w:r>
              <w:t>[기능] 면대면 글쓰기 상담 신청 시 멘토배정</w:t>
            </w:r>
          </w:p>
        </w:tc>
        <w:tc>
          <w:tcPr>
            <w:tcW w:type="dxa" w:w="2880"/>
          </w:tcPr>
          <w:p>
            <w:r>
              <w:t>17</w:t>
            </w:r>
          </w:p>
        </w:tc>
      </w:tr>
      <w:tr>
        <w:tc>
          <w:tcPr>
            <w:tcW w:type="dxa" w:w="2880"/>
          </w:tcPr>
          <w:p>
            <w:r>
              <w:t>전남대학교</w:t>
            </w:r>
          </w:p>
        </w:tc>
        <w:tc>
          <w:tcPr>
            <w:tcW w:type="dxa" w:w="2880"/>
          </w:tcPr>
          <w:p>
            <w:r>
              <w:t>[오류]설문조사-&gt;설문추가-&gt;설문대상설정에서 단과대학 선택이 필수로 되어 있음</w:t>
            </w:r>
          </w:p>
        </w:tc>
        <w:tc>
          <w:tcPr>
            <w:tcW w:type="dxa" w:w="2880"/>
          </w:tcPr>
          <w:p>
            <w:r>
              <w:t>18</w:t>
            </w:r>
          </w:p>
        </w:tc>
      </w:tr>
      <w:tr>
        <w:tc>
          <w:tcPr>
            <w:tcW w:type="dxa" w:w="2880"/>
          </w:tcPr>
          <w:p>
            <w:r>
              <w:t>전남대학교</w:t>
            </w:r>
          </w:p>
        </w:tc>
        <w:tc>
          <w:tcPr>
            <w:tcW w:type="dxa" w:w="2880"/>
          </w:tcPr>
          <w:p>
            <w:r>
              <w:t>[기능] 통합상담  세부 프로그램별로 문자 발송 및 신청내역 분리</w:t>
            </w:r>
          </w:p>
        </w:tc>
        <w:tc>
          <w:tcPr>
            <w:tcW w:type="dxa" w:w="2880"/>
          </w:tcPr>
          <w:p>
            <w:r>
              <w:t>19</w:t>
            </w:r>
          </w:p>
        </w:tc>
      </w:tr>
      <w:tr>
        <w:tc>
          <w:tcPr>
            <w:tcW w:type="dxa" w:w="2880"/>
          </w:tcPr>
          <w:p>
            <w:r>
              <w:t>전남대학교</w:t>
            </w:r>
          </w:p>
        </w:tc>
        <w:tc>
          <w:tcPr>
            <w:tcW w:type="dxa" w:w="2880"/>
          </w:tcPr>
          <w:p>
            <w:r>
              <w:t>[오류] 더티칭랩 사후설문 교수 유형이 학년으로 나와요</w:t>
            </w:r>
          </w:p>
        </w:tc>
        <w:tc>
          <w:tcPr>
            <w:tcW w:type="dxa" w:w="2880"/>
          </w:tcPr>
          <w:p>
            <w:r>
              <w:t>20</w:t>
            </w:r>
          </w:p>
        </w:tc>
      </w:tr>
      <w:tr>
        <w:tc>
          <w:tcPr>
            <w:tcW w:type="dxa" w:w="2880"/>
          </w:tcPr>
          <w:p>
            <w:r>
              <w:t>전남대학교</w:t>
            </w:r>
          </w:p>
        </w:tc>
        <w:tc>
          <w:tcPr>
            <w:tcW w:type="dxa" w:w="2880"/>
          </w:tcPr>
          <w:p>
            <w:r>
              <w:t>[설문-기능]설문조사 의존성 항목 한번 선택하면 되돌릴 수 없습니다.</w:t>
            </w:r>
          </w:p>
        </w:tc>
        <w:tc>
          <w:tcPr>
            <w:tcW w:type="dxa" w:w="2880"/>
          </w:tcPr>
          <w:p>
            <w:r>
              <w:t>21</w:t>
            </w:r>
          </w:p>
        </w:tc>
      </w:tr>
      <w:tr>
        <w:tc>
          <w:tcPr>
            <w:tcW w:type="dxa" w:w="2880"/>
          </w:tcPr>
          <w:p>
            <w:r>
              <w:t>전남대학교</w:t>
            </w:r>
          </w:p>
        </w:tc>
        <w:tc>
          <w:tcPr>
            <w:tcW w:type="dxa" w:w="2880"/>
          </w:tcPr>
          <w:p>
            <w:r>
              <w:t>[설문-기능]설문조사 스크리닝(특정 응답의 경우 설문 종료되게) 어떻게 구현할 수 있나요?</w:t>
            </w:r>
          </w:p>
        </w:tc>
        <w:tc>
          <w:tcPr>
            <w:tcW w:type="dxa" w:w="2880"/>
          </w:tcPr>
          <w:p>
            <w:r>
              <w:t>22</w:t>
            </w:r>
          </w:p>
        </w:tc>
      </w:tr>
      <w:tr>
        <w:tc>
          <w:tcPr>
            <w:tcW w:type="dxa" w:w="2880"/>
          </w:tcPr>
          <w:p>
            <w:r>
              <w:t>전남대학교</w:t>
            </w:r>
          </w:p>
        </w:tc>
        <w:tc>
          <w:tcPr>
            <w:tcW w:type="dxa" w:w="2880"/>
          </w:tcPr>
          <w:p>
            <w:r>
              <w:t>[설문-기능]설문조사 의존성 항목을 복수로 선택할 수 있게 해 주세요.</w:t>
            </w:r>
          </w:p>
        </w:tc>
        <w:tc>
          <w:tcPr>
            <w:tcW w:type="dxa" w:w="2880"/>
          </w:tcPr>
          <w:p>
            <w:r>
              <w:t>23</w:t>
            </w:r>
          </w:p>
        </w:tc>
      </w:tr>
      <w:tr>
        <w:tc>
          <w:tcPr>
            <w:tcW w:type="dxa" w:w="2880"/>
          </w:tcPr>
          <w:p>
            <w:r>
              <w:t>전남대학교</w:t>
            </w:r>
          </w:p>
        </w:tc>
        <w:tc>
          <w:tcPr>
            <w:tcW w:type="dxa" w:w="2880"/>
          </w:tcPr>
          <w:p>
            <w:r>
              <w:t>[기능] 전대愛서52 함께 읽기 게시판 수정 요청</w:t>
            </w:r>
          </w:p>
        </w:tc>
        <w:tc>
          <w:tcPr>
            <w:tcW w:type="dxa" w:w="2880"/>
          </w:tcPr>
          <w:p>
            <w:r>
              <w:t>24</w:t>
            </w:r>
          </w:p>
        </w:tc>
      </w:tr>
      <w:tr>
        <w:tc>
          <w:tcPr>
            <w:tcW w:type="dxa" w:w="2880"/>
          </w:tcPr>
          <w:p>
            <w:r>
              <w:t>전남대학교</w:t>
            </w:r>
          </w:p>
        </w:tc>
        <w:tc>
          <w:tcPr>
            <w:tcW w:type="dxa" w:w="2880"/>
          </w:tcPr>
          <w:p>
            <w:r>
              <w:t>[설문-기능] 페이지구분 추가 관련</w:t>
            </w:r>
          </w:p>
        </w:tc>
        <w:tc>
          <w:tcPr>
            <w:tcW w:type="dxa" w:w="2880"/>
          </w:tcPr>
          <w:p>
            <w:r>
              <w:t>25</w:t>
            </w:r>
          </w:p>
        </w:tc>
      </w:tr>
      <w:tr>
        <w:tc>
          <w:tcPr>
            <w:tcW w:type="dxa" w:w="2880"/>
          </w:tcPr>
          <w:p>
            <w:r>
              <w:t>전남대학교</w:t>
            </w:r>
          </w:p>
        </w:tc>
        <w:tc>
          <w:tcPr>
            <w:tcW w:type="dxa" w:w="2880"/>
          </w:tcPr>
          <w:p>
            <w:r>
              <w:t>[설문-기능] 의존성 항목 개선의견</w:t>
            </w:r>
          </w:p>
        </w:tc>
        <w:tc>
          <w:tcPr>
            <w:tcW w:type="dxa" w:w="2880"/>
          </w:tcPr>
          <w:p>
            <w:r>
              <w:t>26</w:t>
            </w:r>
          </w:p>
        </w:tc>
      </w:tr>
      <w:tr>
        <w:tc>
          <w:tcPr>
            <w:tcW w:type="dxa" w:w="2880"/>
          </w:tcPr>
          <w:p>
            <w:r>
              <w:t>전남대학교</w:t>
            </w:r>
          </w:p>
        </w:tc>
        <w:tc>
          <w:tcPr>
            <w:tcW w:type="dxa" w:w="2880"/>
          </w:tcPr>
          <w:p>
            <w:r>
              <w:t>페이지] 신규 직원 2명 기초교육원 누리집 조직 및 구성원 명단에 추가</w:t>
            </w:r>
          </w:p>
        </w:tc>
        <w:tc>
          <w:tcPr>
            <w:tcW w:type="dxa" w:w="2880"/>
          </w:tcPr>
          <w:p>
            <w:r>
              <w:t>27</w:t>
            </w:r>
          </w:p>
        </w:tc>
      </w:tr>
      <w:tr>
        <w:tc>
          <w:tcPr>
            <w:tcW w:type="dxa" w:w="2880"/>
          </w:tcPr>
          <w:p>
            <w:r>
              <w:t>전남대학교</w:t>
            </w:r>
          </w:p>
        </w:tc>
        <w:tc>
          <w:tcPr>
            <w:tcW w:type="dxa" w:w="2880"/>
          </w:tcPr>
          <w:p>
            <w:r>
              <w:t>[기능]통합상담 신청자 내역 다운 자료</w:t>
            </w:r>
          </w:p>
        </w:tc>
        <w:tc>
          <w:tcPr>
            <w:tcW w:type="dxa" w:w="2880"/>
          </w:tcPr>
          <w:p>
            <w:r>
              <w:t>28</w:t>
            </w:r>
          </w:p>
        </w:tc>
      </w:tr>
      <w:tr>
        <w:tc>
          <w:tcPr>
            <w:tcW w:type="dxa" w:w="2880"/>
          </w:tcPr>
          <w:p>
            <w:r>
              <w:t>전남대학교</w:t>
            </w:r>
          </w:p>
        </w:tc>
        <w:tc>
          <w:tcPr>
            <w:tcW w:type="dxa" w:w="2880"/>
          </w:tcPr>
          <w:p>
            <w:r>
              <w:t>[기능]e-class에서 학습자 현황 엑셀 다운로드에 신분 추가</w:t>
            </w:r>
          </w:p>
        </w:tc>
        <w:tc>
          <w:tcPr>
            <w:tcW w:type="dxa" w:w="2880"/>
          </w:tcPr>
          <w:p>
            <w:r>
              <w:t>29</w:t>
            </w:r>
          </w:p>
        </w:tc>
      </w:tr>
      <w:tr>
        <w:tc>
          <w:tcPr>
            <w:tcW w:type="dxa" w:w="2880"/>
          </w:tcPr>
          <w:p>
            <w:r>
              <w:t>전남대학교</w:t>
            </w:r>
          </w:p>
        </w:tc>
        <w:tc>
          <w:tcPr>
            <w:tcW w:type="dxa" w:w="2880"/>
          </w:tcPr>
          <w:p>
            <w:r>
              <w:t>[기능] 온라인 글쓰기 상담 자료실 저장 공간 문의</w:t>
            </w:r>
          </w:p>
        </w:tc>
        <w:tc>
          <w:tcPr>
            <w:tcW w:type="dxa" w:w="2880"/>
          </w:tcPr>
          <w:p>
            <w:r>
              <w:t>30</w:t>
            </w:r>
          </w:p>
        </w:tc>
      </w:tr>
      <w:tr>
        <w:tc>
          <w:tcPr>
            <w:tcW w:type="dxa" w:w="2880"/>
          </w:tcPr>
          <w:p>
            <w:r>
              <w:t>전남대학교</w:t>
            </w:r>
          </w:p>
        </w:tc>
        <w:tc>
          <w:tcPr>
            <w:tcW w:type="dxa" w:w="2880"/>
          </w:tcPr>
          <w:p>
            <w:r>
              <w:t>[기능]기초학력 프로젝트 신설요~일순위로 해주세요~~</w:t>
            </w:r>
          </w:p>
        </w:tc>
        <w:tc>
          <w:tcPr>
            <w:tcW w:type="dxa" w:w="2880"/>
          </w:tcPr>
          <w:p>
            <w:r>
              <w:t>31</w:t>
            </w:r>
          </w:p>
        </w:tc>
      </w:tr>
      <w:tr>
        <w:tc>
          <w:tcPr>
            <w:tcW w:type="dxa" w:w="2880"/>
          </w:tcPr>
          <w:p>
            <w:r>
              <w:t>전남대학교</w:t>
            </w:r>
          </w:p>
        </w:tc>
        <w:tc>
          <w:tcPr>
            <w:tcW w:type="dxa" w:w="2880"/>
          </w:tcPr>
          <w:p>
            <w:r>
              <w:t>워크숍-LMS 활동방/마일리지</w:t>
            </w:r>
          </w:p>
        </w:tc>
        <w:tc>
          <w:tcPr>
            <w:tcW w:type="dxa" w:w="2880"/>
          </w:tcPr>
          <w:p>
            <w:r>
              <w:t>1</w:t>
            </w:r>
          </w:p>
        </w:tc>
      </w:tr>
      <w:tr>
        <w:tc>
          <w:tcPr>
            <w:tcW w:type="dxa" w:w="2880"/>
          </w:tcPr>
          <w:p>
            <w:r>
              <w:t>전남대학교</w:t>
            </w:r>
          </w:p>
        </w:tc>
        <w:tc>
          <w:tcPr>
            <w:tcW w:type="dxa" w:w="2880"/>
          </w:tcPr>
          <w:p>
            <w:r>
              <w:t>[기능]학습공동체의 경우 사전 및 사후 설문 2번 할 수 있게 해주세요.</w:t>
            </w:r>
          </w:p>
        </w:tc>
        <w:tc>
          <w:tcPr>
            <w:tcW w:type="dxa" w:w="2880"/>
          </w:tcPr>
          <w:p>
            <w:r>
              <w:t>2</w:t>
            </w:r>
          </w:p>
        </w:tc>
      </w:tr>
      <w:tr>
        <w:tc>
          <w:tcPr>
            <w:tcW w:type="dxa" w:w="2880"/>
          </w:tcPr>
          <w:p>
            <w:r>
              <w:t>전남대학교</w:t>
            </w:r>
          </w:p>
        </w:tc>
        <w:tc>
          <w:tcPr>
            <w:tcW w:type="dxa" w:w="2880"/>
          </w:tcPr>
          <w:p>
            <w:r>
              <w:t>[기능-1순위]LMS자율강좌: 팀장 및 팀원 표시</w:t>
            </w:r>
          </w:p>
        </w:tc>
        <w:tc>
          <w:tcPr>
            <w:tcW w:type="dxa" w:w="2880"/>
          </w:tcPr>
          <w:p>
            <w:r>
              <w:t>3</w:t>
            </w:r>
          </w:p>
        </w:tc>
      </w:tr>
      <w:tr>
        <w:tc>
          <w:tcPr>
            <w:tcW w:type="dxa" w:w="2880"/>
          </w:tcPr>
          <w:p>
            <w:r>
              <w:t>전남대학교</w:t>
            </w:r>
          </w:p>
        </w:tc>
        <w:tc>
          <w:tcPr>
            <w:tcW w:type="dxa" w:w="2880"/>
          </w:tcPr>
          <w:p>
            <w:r>
              <w:t>[기능 개발 문의]그래프(참여율 등) 배너 노출</w:t>
            </w:r>
          </w:p>
        </w:tc>
        <w:tc>
          <w:tcPr>
            <w:tcW w:type="dxa" w:w="2880"/>
          </w:tcPr>
          <w:p>
            <w:r>
              <w:t>4</w:t>
            </w:r>
          </w:p>
        </w:tc>
      </w:tr>
      <w:tr>
        <w:tc>
          <w:tcPr>
            <w:tcW w:type="dxa" w:w="2880"/>
          </w:tcPr>
          <w:p>
            <w:r>
              <w:t>전남대학교</w:t>
            </w:r>
          </w:p>
        </w:tc>
        <w:tc>
          <w:tcPr>
            <w:tcW w:type="dxa" w:w="2880"/>
          </w:tcPr>
          <w:p>
            <w:r>
              <w:t>[기능]LMS자율강좌 설문-항목이 번호로 나오게끔 설정</w:t>
            </w:r>
          </w:p>
        </w:tc>
        <w:tc>
          <w:tcPr>
            <w:tcW w:type="dxa" w:w="2880"/>
          </w:tcPr>
          <w:p>
            <w:r>
              <w:t>5</w:t>
            </w:r>
          </w:p>
        </w:tc>
      </w:tr>
      <w:tr>
        <w:tc>
          <w:tcPr>
            <w:tcW w:type="dxa" w:w="2880"/>
          </w:tcPr>
          <w:p>
            <w:r>
              <w:t>전남대학교</w:t>
            </w:r>
          </w:p>
        </w:tc>
        <w:tc>
          <w:tcPr>
            <w:tcW w:type="dxa" w:w="2880"/>
          </w:tcPr>
          <w:p>
            <w:r>
              <w:t>[기능]디딤돌 팀장 개설 중복 허용+이뭣고 추가</w:t>
            </w:r>
          </w:p>
        </w:tc>
        <w:tc>
          <w:tcPr>
            <w:tcW w:type="dxa" w:w="2880"/>
          </w:tcPr>
          <w:p>
            <w:r>
              <w:t>6</w:t>
            </w:r>
          </w:p>
        </w:tc>
      </w:tr>
      <w:tr>
        <w:tc>
          <w:tcPr>
            <w:tcW w:type="dxa" w:w="2880"/>
          </w:tcPr>
          <w:p>
            <w:r>
              <w:t>전남대학교</w:t>
            </w:r>
          </w:p>
        </w:tc>
        <w:tc>
          <w:tcPr>
            <w:tcW w:type="dxa" w:w="2880"/>
          </w:tcPr>
          <w:p>
            <w:r>
              <w:t>[기능]기초교육원 누리집(홈페이지) 공지사항과 개설현황에서 내용과 작성자 등으로 검색할 수 있게 해주세요.</w:t>
            </w:r>
          </w:p>
        </w:tc>
        <w:tc>
          <w:tcPr>
            <w:tcW w:type="dxa" w:w="2880"/>
          </w:tcPr>
          <w:p>
            <w:r>
              <w:t>7</w:t>
            </w:r>
          </w:p>
        </w:tc>
      </w:tr>
      <w:tr>
        <w:tc>
          <w:tcPr>
            <w:tcW w:type="dxa" w:w="2880"/>
          </w:tcPr>
          <w:p>
            <w:r>
              <w:t>전남대학교</w:t>
            </w:r>
          </w:p>
        </w:tc>
        <w:tc>
          <w:tcPr>
            <w:tcW w:type="dxa" w:w="2880"/>
          </w:tcPr>
          <w:p>
            <w:r>
              <w:t>[기능-신분 관련]프로그램 개설 시 '신청대상' 신분 최종 수정 요청</w:t>
            </w:r>
          </w:p>
        </w:tc>
        <w:tc>
          <w:tcPr>
            <w:tcW w:type="dxa" w:w="2880"/>
          </w:tcPr>
          <w:p>
            <w:r>
              <w:t>8</w:t>
            </w:r>
          </w:p>
        </w:tc>
      </w:tr>
      <w:tr>
        <w:tc>
          <w:tcPr>
            <w:tcW w:type="dxa" w:w="2880"/>
          </w:tcPr>
          <w:p>
            <w:r>
              <w:t>전남대학교</w:t>
            </w:r>
          </w:p>
        </w:tc>
        <w:tc>
          <w:tcPr>
            <w:tcW w:type="dxa" w:w="2880"/>
          </w:tcPr>
          <w:p>
            <w:r>
              <w:t>[기능]LMS자율강좌: 설문조사 시 항목대신 번호가 보이도록 수정</w:t>
            </w:r>
          </w:p>
        </w:tc>
        <w:tc>
          <w:tcPr>
            <w:tcW w:type="dxa" w:w="2880"/>
          </w:tcPr>
          <w:p>
            <w:r>
              <w:t>9</w:t>
            </w:r>
          </w:p>
        </w:tc>
      </w:tr>
      <w:tr>
        <w:tc>
          <w:tcPr>
            <w:tcW w:type="dxa" w:w="2880"/>
          </w:tcPr>
          <w:p>
            <w:r>
              <w:t>전남대학교</w:t>
            </w:r>
          </w:p>
        </w:tc>
        <w:tc>
          <w:tcPr>
            <w:tcW w:type="dxa" w:w="2880"/>
          </w:tcPr>
          <w:p>
            <w:r>
              <w:t>[기능]LMS자율강좌: 운영자는 글쓴이를 볼 수 있는데 학생들은 볼 수 없게 하는 기능 추가</w:t>
            </w:r>
          </w:p>
        </w:tc>
        <w:tc>
          <w:tcPr>
            <w:tcW w:type="dxa" w:w="2880"/>
          </w:tcPr>
          <w:p>
            <w:r>
              <w:t>10</w:t>
            </w:r>
          </w:p>
        </w:tc>
      </w:tr>
      <w:tr>
        <w:tc>
          <w:tcPr>
            <w:tcW w:type="dxa" w:w="2880"/>
          </w:tcPr>
          <w:p>
            <w:r>
              <w:t>전남대학교</w:t>
            </w:r>
          </w:p>
        </w:tc>
        <w:tc>
          <w:tcPr>
            <w:tcW w:type="dxa" w:w="2880"/>
          </w:tcPr>
          <w:p>
            <w:r>
              <w:t>1. 관리자 모드에서 비교과 프로그램 관리가 보이지 않음</w:t>
            </w:r>
          </w:p>
        </w:tc>
        <w:tc>
          <w:tcPr>
            <w:tcW w:type="dxa" w:w="2880"/>
          </w:tcPr>
          <w:p>
            <w:r>
              <w:t>1</w:t>
            </w:r>
          </w:p>
        </w:tc>
      </w:tr>
      <w:tr>
        <w:tc>
          <w:tcPr>
            <w:tcW w:type="dxa" w:w="2880"/>
          </w:tcPr>
          <w:p>
            <w:r>
              <w:t>전남대학교</w:t>
            </w:r>
          </w:p>
        </w:tc>
        <w:tc>
          <w:tcPr>
            <w:tcW w:type="dxa" w:w="2880"/>
          </w:tcPr>
          <w:p>
            <w:r>
              <w:t>7. 스터디룸 예약 수정</w:t>
            </w:r>
          </w:p>
        </w:tc>
        <w:tc>
          <w:tcPr>
            <w:tcW w:type="dxa" w:w="2880"/>
          </w:tcPr>
          <w:p>
            <w:r>
              <w:t>2</w:t>
            </w:r>
          </w:p>
        </w:tc>
      </w:tr>
      <w:tr>
        <w:tc>
          <w:tcPr>
            <w:tcW w:type="dxa" w:w="2880"/>
          </w:tcPr>
          <w:p>
            <w:r>
              <w:t>전남대학교</w:t>
            </w:r>
          </w:p>
        </w:tc>
        <w:tc>
          <w:tcPr>
            <w:tcW w:type="dxa" w:w="2880"/>
          </w:tcPr>
          <w:p>
            <w:r>
              <w:t>핵심역량 진단 문항 탑재 및 관리자 권한 부여 요청</w:t>
            </w:r>
          </w:p>
        </w:tc>
        <w:tc>
          <w:tcPr>
            <w:tcW w:type="dxa" w:w="2880"/>
          </w:tcPr>
          <w:p>
            <w:r>
              <w:t>3</w:t>
            </w:r>
          </w:p>
        </w:tc>
      </w:tr>
      <w:tr>
        <w:tc>
          <w:tcPr>
            <w:tcW w:type="dxa" w:w="2880"/>
          </w:tcPr>
          <w:p>
            <w:r>
              <w:t>전남대학교</w:t>
            </w:r>
          </w:p>
        </w:tc>
        <w:tc>
          <w:tcPr>
            <w:tcW w:type="dxa" w:w="2880"/>
          </w:tcPr>
          <w:p>
            <w:r>
              <w:t>2. 학습코칭의 학습코치 입력</w:t>
            </w:r>
          </w:p>
        </w:tc>
        <w:tc>
          <w:tcPr>
            <w:tcW w:type="dxa" w:w="2880"/>
          </w:tcPr>
          <w:p>
            <w:r>
              <w:t>4</w:t>
            </w:r>
          </w:p>
        </w:tc>
      </w:tr>
      <w:tr>
        <w:tc>
          <w:tcPr>
            <w:tcW w:type="dxa" w:w="2880"/>
          </w:tcPr>
          <w:p>
            <w:r>
              <w:t>전남대학교</w:t>
            </w:r>
          </w:p>
        </w:tc>
        <w:tc>
          <w:tcPr>
            <w:tcW w:type="dxa" w:w="2880"/>
          </w:tcPr>
          <w:p>
            <w:r>
              <w:t>4. 학습지원 하위 프로그램명 변경</w:t>
            </w:r>
          </w:p>
        </w:tc>
        <w:tc>
          <w:tcPr>
            <w:tcW w:type="dxa" w:w="2880"/>
          </w:tcPr>
          <w:p>
            <w:r>
              <w:t>5</w:t>
            </w:r>
          </w:p>
        </w:tc>
      </w:tr>
      <w:tr>
        <w:tc>
          <w:tcPr>
            <w:tcW w:type="dxa" w:w="2880"/>
          </w:tcPr>
          <w:p>
            <w:r>
              <w:t>전남대학교</w:t>
            </w:r>
          </w:p>
        </w:tc>
        <w:tc>
          <w:tcPr>
            <w:tcW w:type="dxa" w:w="2880"/>
          </w:tcPr>
          <w:p>
            <w:r>
              <w:t>6. 학습코칭 게시판 수정</w:t>
            </w:r>
          </w:p>
        </w:tc>
        <w:tc>
          <w:tcPr>
            <w:tcW w:type="dxa" w:w="2880"/>
          </w:tcPr>
          <w:p>
            <w:r>
              <w:t>6</w:t>
            </w:r>
          </w:p>
        </w:tc>
      </w:tr>
      <w:tr>
        <w:tc>
          <w:tcPr>
            <w:tcW w:type="dxa" w:w="2880"/>
          </w:tcPr>
          <w:p>
            <w:r>
              <w:t>전남대학교</w:t>
            </w:r>
          </w:p>
        </w:tc>
        <w:tc>
          <w:tcPr>
            <w:tcW w:type="dxa" w:w="2880"/>
          </w:tcPr>
          <w:p>
            <w:r>
              <w:t>9. 학습 교구 대여 메뉴</w:t>
            </w:r>
          </w:p>
        </w:tc>
        <w:tc>
          <w:tcPr>
            <w:tcW w:type="dxa" w:w="2880"/>
          </w:tcPr>
          <w:p>
            <w:r>
              <w:t>7</w:t>
            </w:r>
          </w:p>
        </w:tc>
      </w:tr>
      <w:tr>
        <w:tc>
          <w:tcPr>
            <w:tcW w:type="dxa" w:w="2880"/>
          </w:tcPr>
          <w:p>
            <w:r>
              <w:t>전남대학교</w:t>
            </w:r>
          </w:p>
        </w:tc>
        <w:tc>
          <w:tcPr>
            <w:tcW w:type="dxa" w:w="2880"/>
          </w:tcPr>
          <w:p>
            <w:r>
              <w:t>10. 첫 화면의 공지사항을 모두 지워주세요~</w:t>
            </w:r>
          </w:p>
        </w:tc>
        <w:tc>
          <w:tcPr>
            <w:tcW w:type="dxa" w:w="2880"/>
          </w:tcPr>
          <w:p>
            <w:r>
              <w:t>8</w:t>
            </w:r>
          </w:p>
        </w:tc>
      </w:tr>
      <w:tr>
        <w:tc>
          <w:tcPr>
            <w:tcW w:type="dxa" w:w="2880"/>
          </w:tcPr>
          <w:p>
            <w:r>
              <w:t>전남대학교</w:t>
            </w:r>
          </w:p>
        </w:tc>
        <w:tc>
          <w:tcPr>
            <w:tcW w:type="dxa" w:w="2880"/>
          </w:tcPr>
          <w:p>
            <w:r>
              <w:t>11. 프로그램 추가, 삭제, 변경 등(+담당자)</w:t>
            </w:r>
          </w:p>
        </w:tc>
        <w:tc>
          <w:tcPr>
            <w:tcW w:type="dxa" w:w="2880"/>
          </w:tcPr>
          <w:p>
            <w:r>
              <w:t>9</w:t>
            </w:r>
          </w:p>
        </w:tc>
      </w:tr>
      <w:tr>
        <w:tc>
          <w:tcPr>
            <w:tcW w:type="dxa" w:w="2880"/>
          </w:tcPr>
          <w:p>
            <w:r>
              <w:t>전남대학교</w:t>
            </w:r>
          </w:p>
        </w:tc>
        <w:tc>
          <w:tcPr>
            <w:tcW w:type="dxa" w:w="2880"/>
          </w:tcPr>
          <w:p>
            <w:r>
              <w:t>핵심역량진단 테스트 요청</w:t>
            </w:r>
          </w:p>
        </w:tc>
        <w:tc>
          <w:tcPr>
            <w:tcW w:type="dxa" w:w="2880"/>
          </w:tcPr>
          <w:p>
            <w:r>
              <w:t>10</w:t>
            </w:r>
          </w:p>
        </w:tc>
      </w:tr>
      <w:tr>
        <w:tc>
          <w:tcPr>
            <w:tcW w:type="dxa" w:w="2880"/>
          </w:tcPr>
          <w:p>
            <w:r>
              <w:t>전남대학교</w:t>
            </w:r>
          </w:p>
        </w:tc>
        <w:tc>
          <w:tcPr>
            <w:tcW w:type="dxa" w:w="2880"/>
          </w:tcPr>
          <w:p>
            <w:r>
              <w:t>12. 스터디룸 예약 수정</w:t>
            </w:r>
          </w:p>
        </w:tc>
        <w:tc>
          <w:tcPr>
            <w:tcW w:type="dxa" w:w="2880"/>
          </w:tcPr>
          <w:p>
            <w:r>
              <w:t>11</w:t>
            </w:r>
          </w:p>
        </w:tc>
      </w:tr>
      <w:tr>
        <w:tc>
          <w:tcPr>
            <w:tcW w:type="dxa" w:w="2880"/>
          </w:tcPr>
          <w:p>
            <w:r>
              <w:t>전남대학교</w:t>
            </w:r>
          </w:p>
        </w:tc>
        <w:tc>
          <w:tcPr>
            <w:tcW w:type="dxa" w:w="2880"/>
          </w:tcPr>
          <w:p>
            <w:r>
              <w:t>2020학년도 1학기 학사연동 정보요청</w:t>
            </w:r>
          </w:p>
        </w:tc>
        <w:tc>
          <w:tcPr>
            <w:tcW w:type="dxa" w:w="2880"/>
          </w:tcPr>
          <w:p>
            <w:r>
              <w:t>12</w:t>
            </w:r>
          </w:p>
        </w:tc>
      </w:tr>
      <w:tr>
        <w:tc>
          <w:tcPr>
            <w:tcW w:type="dxa" w:w="2880"/>
          </w:tcPr>
          <w:p>
            <w:r>
              <w:t>전남대학교</w:t>
            </w:r>
          </w:p>
        </w:tc>
        <w:tc>
          <w:tcPr>
            <w:tcW w:type="dxa" w:w="2880"/>
          </w:tcPr>
          <w:p>
            <w:r>
              <w:t>핵심역량진단 메뉴 추가, 소개 페이지 수정</w:t>
            </w:r>
          </w:p>
        </w:tc>
        <w:tc>
          <w:tcPr>
            <w:tcW w:type="dxa" w:w="2880"/>
          </w:tcPr>
          <w:p>
            <w:r>
              <w:t>13</w:t>
            </w:r>
          </w:p>
        </w:tc>
      </w:tr>
      <w:tr>
        <w:tc>
          <w:tcPr>
            <w:tcW w:type="dxa" w:w="2880"/>
          </w:tcPr>
          <w:p>
            <w:r>
              <w:t>전남대학교</w:t>
            </w:r>
          </w:p>
        </w:tc>
        <w:tc>
          <w:tcPr>
            <w:tcW w:type="dxa" w:w="2880"/>
          </w:tcPr>
          <w:p>
            <w:r>
              <w:t>공지사항의 기사 중 [교수지원] 삭제</w:t>
            </w:r>
          </w:p>
        </w:tc>
        <w:tc>
          <w:tcPr>
            <w:tcW w:type="dxa" w:w="2880"/>
          </w:tcPr>
          <w:p>
            <w:r>
              <w:t>14</w:t>
            </w:r>
          </w:p>
        </w:tc>
      </w:tr>
      <w:tr>
        <w:tc>
          <w:tcPr>
            <w:tcW w:type="dxa" w:w="2880"/>
          </w:tcPr>
          <w:p>
            <w:r>
              <w:t>전남대학교</w:t>
            </w:r>
          </w:p>
        </w:tc>
        <w:tc>
          <w:tcPr>
            <w:tcW w:type="dxa" w:w="2880"/>
          </w:tcPr>
          <w:p>
            <w:r>
              <w:t>역량 관련 화면 수정 요청</w:t>
            </w:r>
          </w:p>
        </w:tc>
        <w:tc>
          <w:tcPr>
            <w:tcW w:type="dxa" w:w="2880"/>
          </w:tcPr>
          <w:p>
            <w:r>
              <w:t>15</w:t>
            </w:r>
          </w:p>
        </w:tc>
      </w:tr>
      <w:tr>
        <w:tc>
          <w:tcPr>
            <w:tcW w:type="dxa" w:w="2880"/>
          </w:tcPr>
          <w:p>
            <w:r>
              <w:t>전남대학교</w:t>
            </w:r>
          </w:p>
        </w:tc>
        <w:tc>
          <w:tcPr>
            <w:tcW w:type="dxa" w:w="2880"/>
          </w:tcPr>
          <w:p>
            <w:r>
              <w:t>전남대학교 기초교육원 영문명 수정</w:t>
            </w:r>
          </w:p>
        </w:tc>
        <w:tc>
          <w:tcPr>
            <w:tcW w:type="dxa" w:w="2880"/>
          </w:tcPr>
          <w:p>
            <w:r>
              <w:t>16</w:t>
            </w:r>
          </w:p>
        </w:tc>
      </w:tr>
      <w:tr>
        <w:tc>
          <w:tcPr>
            <w:tcW w:type="dxa" w:w="2880"/>
          </w:tcPr>
          <w:p>
            <w:r>
              <w:t>전남대학교</w:t>
            </w:r>
          </w:p>
        </w:tc>
        <w:tc>
          <w:tcPr>
            <w:tcW w:type="dxa" w:w="2880"/>
          </w:tcPr>
          <w:p>
            <w:r>
              <w:t>5. 일부 프로그램 소개 게시판 추가</w:t>
            </w:r>
          </w:p>
        </w:tc>
        <w:tc>
          <w:tcPr>
            <w:tcW w:type="dxa" w:w="2880"/>
          </w:tcPr>
          <w:p>
            <w:r>
              <w:t>17</w:t>
            </w:r>
          </w:p>
        </w:tc>
      </w:tr>
      <w:tr>
        <w:tc>
          <w:tcPr>
            <w:tcW w:type="dxa" w:w="2880"/>
          </w:tcPr>
          <w:p>
            <w:r>
              <w:t>전남대학교</w:t>
            </w:r>
          </w:p>
        </w:tc>
        <w:tc>
          <w:tcPr>
            <w:tcW w:type="dxa" w:w="2880"/>
          </w:tcPr>
          <w:p>
            <w:r>
              <w:t>학습지원-학습공동체에 프로그램 추가 요청</w:t>
            </w:r>
          </w:p>
        </w:tc>
        <w:tc>
          <w:tcPr>
            <w:tcW w:type="dxa" w:w="2880"/>
          </w:tcPr>
          <w:p>
            <w:r>
              <w:t>18</w:t>
            </w:r>
          </w:p>
        </w:tc>
      </w:tr>
      <w:tr>
        <w:tc>
          <w:tcPr>
            <w:tcW w:type="dxa" w:w="2880"/>
          </w:tcPr>
          <w:p>
            <w:r>
              <w:t>전남대학교</w:t>
            </w:r>
          </w:p>
        </w:tc>
        <w:tc>
          <w:tcPr>
            <w:tcW w:type="dxa" w:w="2880"/>
          </w:tcPr>
          <w:p>
            <w:r>
              <w:t>한 페이지에 핵심역량 진단이랑 마이페이지가 보이게 내수업 간격 조정</w:t>
            </w:r>
          </w:p>
        </w:tc>
        <w:tc>
          <w:tcPr>
            <w:tcW w:type="dxa" w:w="2880"/>
          </w:tcPr>
          <w:p>
            <w:r>
              <w:t>19</w:t>
            </w:r>
          </w:p>
        </w:tc>
      </w:tr>
      <w:tr>
        <w:tc>
          <w:tcPr>
            <w:tcW w:type="dxa" w:w="2880"/>
          </w:tcPr>
          <w:p>
            <w:r>
              <w:t>전남대학교</w:t>
            </w:r>
          </w:p>
        </w:tc>
        <w:tc>
          <w:tcPr>
            <w:tcW w:type="dxa" w:w="2880"/>
          </w:tcPr>
          <w:p>
            <w:r>
              <w:t>메인화면 프로그램 리뷰에 결과기사 보이기, 웹진 링크 부탁드려요.</w:t>
            </w:r>
          </w:p>
        </w:tc>
        <w:tc>
          <w:tcPr>
            <w:tcW w:type="dxa" w:w="2880"/>
          </w:tcPr>
          <w:p>
            <w:r>
              <w:t>20</w:t>
            </w:r>
          </w:p>
        </w:tc>
      </w:tr>
      <w:tr>
        <w:tc>
          <w:tcPr>
            <w:tcW w:type="dxa" w:w="2880"/>
          </w:tcPr>
          <w:p>
            <w:r>
              <w:t>전남대학교</w:t>
            </w:r>
          </w:p>
        </w:tc>
        <w:tc>
          <w:tcPr>
            <w:tcW w:type="dxa" w:w="2880"/>
          </w:tcPr>
          <w:p>
            <w:r>
              <w:t>학습지원 창 수정</w:t>
            </w:r>
          </w:p>
        </w:tc>
        <w:tc>
          <w:tcPr>
            <w:tcW w:type="dxa" w:w="2880"/>
          </w:tcPr>
          <w:p>
            <w:r>
              <w:t>21</w:t>
            </w:r>
          </w:p>
        </w:tc>
      </w:tr>
      <w:tr>
        <w:tc>
          <w:tcPr>
            <w:tcW w:type="dxa" w:w="2880"/>
          </w:tcPr>
          <w:p>
            <w:r>
              <w:t>전남대학교</w:t>
            </w:r>
          </w:p>
        </w:tc>
        <w:tc>
          <w:tcPr>
            <w:tcW w:type="dxa" w:w="2880"/>
          </w:tcPr>
          <w:p>
            <w:r>
              <w:t>교수지원 그림 유비온에서 아름답게 꾸며서 올려주시면 좋겠어요</w:t>
            </w:r>
          </w:p>
        </w:tc>
        <w:tc>
          <w:tcPr>
            <w:tcW w:type="dxa" w:w="2880"/>
          </w:tcPr>
          <w:p>
            <w:r>
              <w:t>22</w:t>
            </w:r>
          </w:p>
        </w:tc>
      </w:tr>
      <w:tr>
        <w:tc>
          <w:tcPr>
            <w:tcW w:type="dxa" w:w="2880"/>
          </w:tcPr>
          <w:p>
            <w:r>
              <w:t>전남대학교</w:t>
            </w:r>
          </w:p>
        </w:tc>
        <w:tc>
          <w:tcPr>
            <w:tcW w:type="dxa" w:w="2880"/>
          </w:tcPr>
          <w:p>
            <w:r>
              <w:t>기자재대여 오류</w:t>
            </w:r>
          </w:p>
        </w:tc>
        <w:tc>
          <w:tcPr>
            <w:tcW w:type="dxa" w:w="2880"/>
          </w:tcPr>
          <w:p>
            <w:r>
              <w:t>23</w:t>
            </w:r>
          </w:p>
        </w:tc>
      </w:tr>
      <w:tr>
        <w:tc>
          <w:tcPr>
            <w:tcW w:type="dxa" w:w="2880"/>
          </w:tcPr>
          <w:p>
            <w:r>
              <w:t>전남대학교</w:t>
            </w:r>
          </w:p>
        </w:tc>
        <w:tc>
          <w:tcPr>
            <w:tcW w:type="dxa" w:w="2880"/>
          </w:tcPr>
          <w:p>
            <w:r>
              <w:t>학생 테스트 아이디 요청</w:t>
            </w:r>
          </w:p>
        </w:tc>
        <w:tc>
          <w:tcPr>
            <w:tcW w:type="dxa" w:w="2880"/>
          </w:tcPr>
          <w:p>
            <w:r>
              <w:t>24</w:t>
            </w:r>
          </w:p>
        </w:tc>
      </w:tr>
      <w:tr>
        <w:tc>
          <w:tcPr>
            <w:tcW w:type="dxa" w:w="2880"/>
          </w:tcPr>
          <w:p>
            <w:r>
              <w:t>전남대학교</w:t>
            </w:r>
          </w:p>
        </w:tc>
        <w:tc>
          <w:tcPr>
            <w:tcW w:type="dxa" w:w="2880"/>
          </w:tcPr>
          <w:p>
            <w:r>
              <w:t>핵심역량 진단 페이지 수정</w:t>
            </w:r>
          </w:p>
        </w:tc>
        <w:tc>
          <w:tcPr>
            <w:tcW w:type="dxa" w:w="2880"/>
          </w:tcPr>
          <w:p>
            <w:r>
              <w:t>25</w:t>
            </w:r>
          </w:p>
        </w:tc>
      </w:tr>
      <w:tr>
        <w:tc>
          <w:tcPr>
            <w:tcW w:type="dxa" w:w="2880"/>
          </w:tcPr>
          <w:p>
            <w:r>
              <w:t>전남대학교</w:t>
            </w:r>
          </w:p>
        </w:tc>
        <w:tc>
          <w:tcPr>
            <w:tcW w:type="dxa" w:w="2880"/>
          </w:tcPr>
          <w:p>
            <w:r>
              <w:t>기자재 대여 예약시간 5시간으로 늘려주세요.</w:t>
            </w:r>
          </w:p>
        </w:tc>
        <w:tc>
          <w:tcPr>
            <w:tcW w:type="dxa" w:w="2880"/>
          </w:tcPr>
          <w:p>
            <w:r>
              <w:t>26</w:t>
            </w:r>
          </w:p>
        </w:tc>
      </w:tr>
      <w:tr>
        <w:tc>
          <w:tcPr>
            <w:tcW w:type="dxa" w:w="2880"/>
          </w:tcPr>
          <w:p>
            <w:r>
              <w:t>전남대학교</w:t>
            </w:r>
          </w:p>
        </w:tc>
        <w:tc>
          <w:tcPr>
            <w:tcW w:type="dxa" w:w="2880"/>
          </w:tcPr>
          <w:p>
            <w:r>
              <w:t>'핵심역량진단' 소개 화면 내용 수정 요청</w:t>
            </w:r>
          </w:p>
        </w:tc>
        <w:tc>
          <w:tcPr>
            <w:tcW w:type="dxa" w:w="2880"/>
          </w:tcPr>
          <w:p>
            <w:r>
              <w:t>27</w:t>
            </w:r>
          </w:p>
        </w:tc>
      </w:tr>
      <w:tr>
        <w:tc>
          <w:tcPr>
            <w:tcW w:type="dxa" w:w="2880"/>
          </w:tcPr>
          <w:p>
            <w:r>
              <w:t>전남대학교</w:t>
            </w:r>
          </w:p>
        </w:tc>
        <w:tc>
          <w:tcPr>
            <w:tcW w:type="dxa" w:w="2880"/>
          </w:tcPr>
          <w:p>
            <w:r>
              <w:t>교수지원-티칭팁 자료 업데이트</w:t>
            </w:r>
          </w:p>
        </w:tc>
        <w:tc>
          <w:tcPr>
            <w:tcW w:type="dxa" w:w="2880"/>
          </w:tcPr>
          <w:p>
            <w:r>
              <w:t>28</w:t>
            </w:r>
          </w:p>
        </w:tc>
      </w:tr>
      <w:tr>
        <w:tc>
          <w:tcPr>
            <w:tcW w:type="dxa" w:w="2880"/>
          </w:tcPr>
          <w:p>
            <w:r>
              <w:t>전남대학교</w:t>
            </w:r>
          </w:p>
        </w:tc>
        <w:tc>
          <w:tcPr>
            <w:tcW w:type="dxa" w:w="2880"/>
          </w:tcPr>
          <w:p>
            <w:r>
              <w:t>교수지원 프로그램 소개</w:t>
            </w:r>
          </w:p>
        </w:tc>
        <w:tc>
          <w:tcPr>
            <w:tcW w:type="dxa" w:w="2880"/>
          </w:tcPr>
          <w:p>
            <w:r>
              <w:t>29</w:t>
            </w:r>
          </w:p>
        </w:tc>
      </w:tr>
      <w:tr>
        <w:tc>
          <w:tcPr>
            <w:tcW w:type="dxa" w:w="2880"/>
          </w:tcPr>
          <w:p>
            <w:r>
              <w:t>전남대학교</w:t>
            </w:r>
          </w:p>
        </w:tc>
        <w:tc>
          <w:tcPr>
            <w:tcW w:type="dxa" w:w="2880"/>
          </w:tcPr>
          <w:p>
            <w:r>
              <w:t>교수지원 명칭 변경</w:t>
            </w:r>
          </w:p>
        </w:tc>
        <w:tc>
          <w:tcPr>
            <w:tcW w:type="dxa" w:w="2880"/>
          </w:tcPr>
          <w:p>
            <w:r>
              <w:t>30</w:t>
            </w:r>
          </w:p>
        </w:tc>
      </w:tr>
      <w:tr>
        <w:tc>
          <w:tcPr>
            <w:tcW w:type="dxa" w:w="2880"/>
          </w:tcPr>
          <w:p>
            <w:r>
              <w:t>전남대학교</w:t>
            </w:r>
          </w:p>
        </w:tc>
        <w:tc>
          <w:tcPr>
            <w:tcW w:type="dxa" w:w="2880"/>
          </w:tcPr>
          <w:p>
            <w:r>
              <w:t>수업컨설팅- 수업촬영 및 분석 소개페이지 내용</w:t>
            </w:r>
          </w:p>
        </w:tc>
        <w:tc>
          <w:tcPr>
            <w:tcW w:type="dxa" w:w="2880"/>
          </w:tcPr>
          <w:p>
            <w:r>
              <w:t>31</w:t>
            </w:r>
          </w:p>
        </w:tc>
      </w:tr>
      <w:tr>
        <w:tc>
          <w:tcPr>
            <w:tcW w:type="dxa" w:w="2880"/>
          </w:tcPr>
          <w:p>
            <w:r>
              <w:t>전남대학교</w:t>
            </w:r>
          </w:p>
        </w:tc>
        <w:tc>
          <w:tcPr>
            <w:tcW w:type="dxa" w:w="2880"/>
          </w:tcPr>
          <w:p>
            <w:r>
              <w:t>학생 마이페이지 화면 수정 요청</w:t>
            </w:r>
          </w:p>
        </w:tc>
        <w:tc>
          <w:tcPr>
            <w:tcW w:type="dxa" w:w="2880"/>
          </w:tcPr>
          <w:p>
            <w:r>
              <w:t>32</w:t>
            </w:r>
          </w:p>
        </w:tc>
      </w:tr>
      <w:tr>
        <w:tc>
          <w:tcPr>
            <w:tcW w:type="dxa" w:w="2880"/>
          </w:tcPr>
          <w:p>
            <w:r>
              <w:t>전남대학교</w:t>
            </w:r>
          </w:p>
        </w:tc>
        <w:tc>
          <w:tcPr>
            <w:tcW w:type="dxa" w:w="2880"/>
          </w:tcPr>
          <w:p>
            <w:r>
              <w:t>더티칭랩 팀예산관리(워크숍에서..)</w:t>
            </w:r>
          </w:p>
        </w:tc>
        <w:tc>
          <w:tcPr>
            <w:tcW w:type="dxa" w:w="2880"/>
          </w:tcPr>
          <w:p>
            <w:r>
              <w:t>33</w:t>
            </w:r>
          </w:p>
        </w:tc>
      </w:tr>
      <w:tr>
        <w:tc>
          <w:tcPr>
            <w:tcW w:type="dxa" w:w="2880"/>
          </w:tcPr>
          <w:p>
            <w:r>
              <w:t>전남대학교</w:t>
            </w:r>
          </w:p>
        </w:tc>
        <w:tc>
          <w:tcPr>
            <w:tcW w:type="dxa" w:w="2880"/>
          </w:tcPr>
          <w:p>
            <w:r>
              <w:t>수업촬영 및 분석 대상자 수정 (하위 삭제)</w:t>
            </w:r>
          </w:p>
        </w:tc>
        <w:tc>
          <w:tcPr>
            <w:tcW w:type="dxa" w:w="2880"/>
          </w:tcPr>
          <w:p>
            <w:r>
              <w:t>34</w:t>
            </w:r>
          </w:p>
        </w:tc>
      </w:tr>
      <w:tr>
        <w:tc>
          <w:tcPr>
            <w:tcW w:type="dxa" w:w="2880"/>
          </w:tcPr>
          <w:p>
            <w:r>
              <w:t>전남대학교</w:t>
            </w:r>
          </w:p>
        </w:tc>
        <w:tc>
          <w:tcPr>
            <w:tcW w:type="dxa" w:w="2880"/>
          </w:tcPr>
          <w:p>
            <w:r>
              <w:t>누리집 전체 수정 요청 1</w:t>
            </w:r>
          </w:p>
        </w:tc>
        <w:tc>
          <w:tcPr>
            <w:tcW w:type="dxa" w:w="2880"/>
          </w:tcPr>
          <w:p>
            <w:r>
              <w:t>35</w:t>
            </w:r>
          </w:p>
        </w:tc>
      </w:tr>
      <w:tr>
        <w:tc>
          <w:tcPr>
            <w:tcW w:type="dxa" w:w="2880"/>
          </w:tcPr>
          <w:p>
            <w:r>
              <w:t>전남대학교</w:t>
            </w:r>
          </w:p>
        </w:tc>
        <w:tc>
          <w:tcPr>
            <w:tcW w:type="dxa" w:w="2880"/>
          </w:tcPr>
          <w:p>
            <w:r>
              <w:t>교양교육지원 공지사항 게시판 활성화 요청</w:t>
            </w:r>
          </w:p>
        </w:tc>
        <w:tc>
          <w:tcPr>
            <w:tcW w:type="dxa" w:w="2880"/>
          </w:tcPr>
          <w:p>
            <w:r>
              <w:t>36</w:t>
            </w:r>
          </w:p>
        </w:tc>
      </w:tr>
      <w:tr>
        <w:tc>
          <w:tcPr>
            <w:tcW w:type="dxa" w:w="2880"/>
          </w:tcPr>
          <w:p>
            <w:r>
              <w:t>전남대학교</w:t>
            </w:r>
          </w:p>
        </w:tc>
        <w:tc>
          <w:tcPr>
            <w:tcW w:type="dxa" w:w="2880"/>
          </w:tcPr>
          <w:p>
            <w:r>
              <w:t>교양교육지원 메뉴 수정 요청</w:t>
            </w:r>
          </w:p>
        </w:tc>
        <w:tc>
          <w:tcPr>
            <w:tcW w:type="dxa" w:w="2880"/>
          </w:tcPr>
          <w:p>
            <w:r>
              <w:t>37</w:t>
            </w:r>
          </w:p>
        </w:tc>
      </w:tr>
      <w:tr>
        <w:tc>
          <w:tcPr>
            <w:tcW w:type="dxa" w:w="2880"/>
          </w:tcPr>
          <w:p>
            <w:r>
              <w:t>전남대학교</w:t>
            </w:r>
          </w:p>
        </w:tc>
        <w:tc>
          <w:tcPr>
            <w:tcW w:type="dxa" w:w="2880"/>
          </w:tcPr>
          <w:p>
            <w:r>
              <w:t>교양교육지원 [대학 인재상 및 핵심역량] 수정 요청</w:t>
            </w:r>
          </w:p>
        </w:tc>
        <w:tc>
          <w:tcPr>
            <w:tcW w:type="dxa" w:w="2880"/>
          </w:tcPr>
          <w:p>
            <w:r>
              <w:t>38</w:t>
            </w:r>
          </w:p>
        </w:tc>
      </w:tr>
      <w:tr>
        <w:tc>
          <w:tcPr>
            <w:tcW w:type="dxa" w:w="2880"/>
          </w:tcPr>
          <w:p>
            <w:r>
              <w:t>전남대학교</w:t>
            </w:r>
          </w:p>
        </w:tc>
        <w:tc>
          <w:tcPr>
            <w:tcW w:type="dxa" w:w="2880"/>
          </w:tcPr>
          <w:p>
            <w:r>
              <w:t>[교수지원&gt;글쓰기 교수법 워크숍] 수정 요청</w:t>
            </w:r>
          </w:p>
        </w:tc>
        <w:tc>
          <w:tcPr>
            <w:tcW w:type="dxa" w:w="2880"/>
          </w:tcPr>
          <w:p>
            <w:r>
              <w:t>39</w:t>
            </w:r>
          </w:p>
        </w:tc>
      </w:tr>
      <w:tr>
        <w:tc>
          <w:tcPr>
            <w:tcW w:type="dxa" w:w="2880"/>
          </w:tcPr>
          <w:p>
            <w:r>
              <w:t>전남대학교</w:t>
            </w:r>
          </w:p>
        </w:tc>
        <w:tc>
          <w:tcPr>
            <w:tcW w:type="dxa" w:w="2880"/>
          </w:tcPr>
          <w:p>
            <w:r>
              <w:t>핵심역량진단 버튼 명칭 수정</w:t>
            </w:r>
          </w:p>
        </w:tc>
        <w:tc>
          <w:tcPr>
            <w:tcW w:type="dxa" w:w="2880"/>
          </w:tcPr>
          <w:p>
            <w:r>
              <w:t>40</w:t>
            </w:r>
          </w:p>
        </w:tc>
      </w:tr>
      <w:tr>
        <w:tc>
          <w:tcPr>
            <w:tcW w:type="dxa" w:w="2880"/>
          </w:tcPr>
          <w:p>
            <w:r>
              <w:t>전남대학교</w:t>
            </w:r>
          </w:p>
        </w:tc>
        <w:tc>
          <w:tcPr>
            <w:tcW w:type="dxa" w:w="2880"/>
          </w:tcPr>
          <w:p>
            <w:r>
              <w:t>핵심역량진단 마지막화면 버튼 수정 요청</w:t>
            </w:r>
          </w:p>
        </w:tc>
        <w:tc>
          <w:tcPr>
            <w:tcW w:type="dxa" w:w="2880"/>
          </w:tcPr>
          <w:p>
            <w:r>
              <w:t>41</w:t>
            </w:r>
          </w:p>
        </w:tc>
      </w:tr>
      <w:tr>
        <w:tc>
          <w:tcPr>
            <w:tcW w:type="dxa" w:w="2880"/>
          </w:tcPr>
          <w:p>
            <w:r>
              <w:t>전남대학교</w:t>
            </w:r>
          </w:p>
        </w:tc>
        <w:tc>
          <w:tcPr>
            <w:tcW w:type="dxa" w:w="2880"/>
          </w:tcPr>
          <w:p>
            <w:r>
              <w:t>역량진단 결과보고서 내용 업로드 요청</w:t>
            </w:r>
          </w:p>
        </w:tc>
        <w:tc>
          <w:tcPr>
            <w:tcW w:type="dxa" w:w="2880"/>
          </w:tcPr>
          <w:p>
            <w:r>
              <w:t>42</w:t>
            </w:r>
          </w:p>
        </w:tc>
      </w:tr>
      <w:tr>
        <w:tc>
          <w:tcPr>
            <w:tcW w:type="dxa" w:w="2880"/>
          </w:tcPr>
          <w:p>
            <w:r>
              <w:t>전남대학교</w:t>
            </w:r>
          </w:p>
        </w:tc>
        <w:tc>
          <w:tcPr>
            <w:tcW w:type="dxa" w:w="2880"/>
          </w:tcPr>
          <w:p>
            <w:r>
              <w:t>핵심역량진단 대상 문의</w:t>
            </w:r>
          </w:p>
        </w:tc>
        <w:tc>
          <w:tcPr>
            <w:tcW w:type="dxa" w:w="2880"/>
          </w:tcPr>
          <w:p>
            <w:r>
              <w:t>43</w:t>
            </w:r>
          </w:p>
        </w:tc>
      </w:tr>
      <w:tr>
        <w:tc>
          <w:tcPr>
            <w:tcW w:type="dxa" w:w="2880"/>
          </w:tcPr>
          <w:p>
            <w:r>
              <w:t>전남대학교</w:t>
            </w:r>
          </w:p>
        </w:tc>
        <w:tc>
          <w:tcPr>
            <w:tcW w:type="dxa" w:w="2880"/>
          </w:tcPr>
          <w:p>
            <w:r>
              <w:t>교수지원 - 교수법 워크숍 "결과기사" 게시판 삭제</w:t>
            </w:r>
          </w:p>
        </w:tc>
        <w:tc>
          <w:tcPr>
            <w:tcW w:type="dxa" w:w="2880"/>
          </w:tcPr>
          <w:p>
            <w:r>
              <w:t>44</w:t>
            </w:r>
          </w:p>
        </w:tc>
      </w:tr>
      <w:tr>
        <w:tc>
          <w:tcPr>
            <w:tcW w:type="dxa" w:w="2880"/>
          </w:tcPr>
          <w:p>
            <w:r>
              <w:t>전남대학교</w:t>
            </w:r>
          </w:p>
        </w:tc>
        <w:tc>
          <w:tcPr>
            <w:tcW w:type="dxa" w:w="2880"/>
          </w:tcPr>
          <w:p>
            <w:r>
              <w:t>프로그램 리뷰 바로가기 필요</w:t>
            </w:r>
          </w:p>
        </w:tc>
        <w:tc>
          <w:tcPr>
            <w:tcW w:type="dxa" w:w="2880"/>
          </w:tcPr>
          <w:p>
            <w:r>
              <w:t>45</w:t>
            </w:r>
          </w:p>
        </w:tc>
      </w:tr>
      <w:tr>
        <w:tc>
          <w:tcPr>
            <w:tcW w:type="dxa" w:w="2880"/>
          </w:tcPr>
          <w:p>
            <w:r>
              <w:t>전남대학교</w:t>
            </w:r>
          </w:p>
        </w:tc>
        <w:tc>
          <w:tcPr>
            <w:tcW w:type="dxa" w:w="2880"/>
          </w:tcPr>
          <w:p>
            <w:r>
              <w:t>더티칭랩 프로그램 소개 수정 요청</w:t>
            </w:r>
          </w:p>
        </w:tc>
        <w:tc>
          <w:tcPr>
            <w:tcW w:type="dxa" w:w="2880"/>
          </w:tcPr>
          <w:p>
            <w:r>
              <w:t>46</w:t>
            </w:r>
          </w:p>
        </w:tc>
      </w:tr>
      <w:tr>
        <w:tc>
          <w:tcPr>
            <w:tcW w:type="dxa" w:w="2880"/>
          </w:tcPr>
          <w:p>
            <w:r>
              <w:t>전남대학교</w:t>
            </w:r>
          </w:p>
        </w:tc>
        <w:tc>
          <w:tcPr>
            <w:tcW w:type="dxa" w:w="2880"/>
          </w:tcPr>
          <w:p>
            <w:r>
              <w:t>프로그램내 결과기사 대신 프로그램 공지사항 보이게</w:t>
            </w:r>
          </w:p>
        </w:tc>
        <w:tc>
          <w:tcPr>
            <w:tcW w:type="dxa" w:w="2880"/>
          </w:tcPr>
          <w:p>
            <w:r>
              <w:t>47</w:t>
            </w:r>
          </w:p>
        </w:tc>
      </w:tr>
      <w:tr>
        <w:tc>
          <w:tcPr>
            <w:tcW w:type="dxa" w:w="2880"/>
          </w:tcPr>
          <w:p>
            <w:r>
              <w:t>전남대학교</w:t>
            </w:r>
          </w:p>
        </w:tc>
        <w:tc>
          <w:tcPr>
            <w:tcW w:type="dxa" w:w="2880"/>
          </w:tcPr>
          <w:p>
            <w:r>
              <w:t>교수 마이페이지에서 내 프로그램 안보임(신청 후)</w:t>
            </w:r>
          </w:p>
        </w:tc>
        <w:tc>
          <w:tcPr>
            <w:tcW w:type="dxa" w:w="2880"/>
          </w:tcPr>
          <w:p>
            <w:r>
              <w:t>48</w:t>
            </w:r>
          </w:p>
        </w:tc>
      </w:tr>
      <w:tr>
        <w:tc>
          <w:tcPr>
            <w:tcW w:type="dxa" w:w="2880"/>
          </w:tcPr>
          <w:p>
            <w:r>
              <w:t>전남대학교</w:t>
            </w:r>
          </w:p>
        </w:tc>
        <w:tc>
          <w:tcPr>
            <w:tcW w:type="dxa" w:w="2880"/>
          </w:tcPr>
          <w:p>
            <w:r>
              <w:t>권한 신청</w:t>
            </w:r>
          </w:p>
        </w:tc>
        <w:tc>
          <w:tcPr>
            <w:tcW w:type="dxa" w:w="2880"/>
          </w:tcPr>
          <w:p>
            <w:r>
              <w:t>49</w:t>
            </w:r>
          </w:p>
        </w:tc>
      </w:tr>
      <w:tr>
        <w:tc>
          <w:tcPr>
            <w:tcW w:type="dxa" w:w="2880"/>
          </w:tcPr>
          <w:p>
            <w:r>
              <w:t>전남대학교</w:t>
            </w:r>
          </w:p>
        </w:tc>
        <w:tc>
          <w:tcPr>
            <w:tcW w:type="dxa" w:w="2880"/>
          </w:tcPr>
          <w:p>
            <w:r>
              <w:t>[교수지원&gt;역량교양 워크숍] 수정 요청</w:t>
            </w:r>
          </w:p>
        </w:tc>
        <w:tc>
          <w:tcPr>
            <w:tcW w:type="dxa" w:w="2880"/>
          </w:tcPr>
          <w:p>
            <w:r>
              <w:t>50</w:t>
            </w:r>
          </w:p>
        </w:tc>
      </w:tr>
      <w:tr>
        <w:tc>
          <w:tcPr>
            <w:tcW w:type="dxa" w:w="2880"/>
          </w:tcPr>
          <w:p>
            <w:r>
              <w:t>전남대학교</w:t>
            </w:r>
          </w:p>
        </w:tc>
        <w:tc>
          <w:tcPr>
            <w:tcW w:type="dxa" w:w="2880"/>
          </w:tcPr>
          <w:p>
            <w:r>
              <w:t>학습코치 명단-검사도구 구분</w:t>
            </w:r>
          </w:p>
        </w:tc>
        <w:tc>
          <w:tcPr>
            <w:tcW w:type="dxa" w:w="2880"/>
          </w:tcPr>
          <w:p>
            <w:r>
              <w:t>51</w:t>
            </w:r>
          </w:p>
        </w:tc>
      </w:tr>
      <w:tr>
        <w:tc>
          <w:tcPr>
            <w:tcW w:type="dxa" w:w="2880"/>
          </w:tcPr>
          <w:p>
            <w:r>
              <w:t>전남대학교</w:t>
            </w:r>
          </w:p>
        </w:tc>
        <w:tc>
          <w:tcPr>
            <w:tcW w:type="dxa" w:w="2880"/>
          </w:tcPr>
          <w:p>
            <w:r>
              <w:t>학습코칭 수정 요청</w:t>
            </w:r>
          </w:p>
        </w:tc>
        <w:tc>
          <w:tcPr>
            <w:tcW w:type="dxa" w:w="2880"/>
          </w:tcPr>
          <w:p>
            <w:r>
              <w:t>52</w:t>
            </w:r>
          </w:p>
        </w:tc>
      </w:tr>
      <w:tr>
        <w:tc>
          <w:tcPr>
            <w:tcW w:type="dxa" w:w="2880"/>
          </w:tcPr>
          <w:p>
            <w:r>
              <w:t>전남대학교</w:t>
            </w:r>
          </w:p>
        </w:tc>
        <w:tc>
          <w:tcPr>
            <w:tcW w:type="dxa" w:w="2880"/>
          </w:tcPr>
          <w:p>
            <w:r>
              <w:t>8. 연구원 이외의 업무 지원 요원이 보고서 등을 확인하고 피드백을 줄 수 있도록 권한 필요</w:t>
            </w:r>
          </w:p>
        </w:tc>
        <w:tc>
          <w:tcPr>
            <w:tcW w:type="dxa" w:w="2880"/>
          </w:tcPr>
          <w:p>
            <w:r>
              <w:t>53</w:t>
            </w:r>
          </w:p>
        </w:tc>
      </w:tr>
      <w:tr>
        <w:tc>
          <w:tcPr>
            <w:tcW w:type="dxa" w:w="2880"/>
          </w:tcPr>
          <w:p>
            <w:r>
              <w:t>전남대학교</w:t>
            </w:r>
          </w:p>
        </w:tc>
        <w:tc>
          <w:tcPr>
            <w:tcW w:type="dxa" w:w="2880"/>
          </w:tcPr>
          <w:p>
            <w:r>
              <w:t>더티칭랩 신청 오류</w:t>
            </w:r>
          </w:p>
        </w:tc>
        <w:tc>
          <w:tcPr>
            <w:tcW w:type="dxa" w:w="2880"/>
          </w:tcPr>
          <w:p>
            <w:r>
              <w:t>54</w:t>
            </w:r>
          </w:p>
        </w:tc>
      </w:tr>
      <w:tr>
        <w:tc>
          <w:tcPr>
            <w:tcW w:type="dxa" w:w="2880"/>
          </w:tcPr>
          <w:p>
            <w:r>
              <w:t>전남대학교</w:t>
            </w:r>
          </w:p>
        </w:tc>
        <w:tc>
          <w:tcPr>
            <w:tcW w:type="dxa" w:w="2880"/>
          </w:tcPr>
          <w:p>
            <w:r>
              <w:t>비교과 추천 프로그램 로직 문의</w:t>
            </w:r>
          </w:p>
        </w:tc>
        <w:tc>
          <w:tcPr>
            <w:tcW w:type="dxa" w:w="2880"/>
          </w:tcPr>
          <w:p>
            <w:r>
              <w:t>55</w:t>
            </w:r>
          </w:p>
        </w:tc>
      </w:tr>
      <w:tr>
        <w:tc>
          <w:tcPr>
            <w:tcW w:type="dxa" w:w="2880"/>
          </w:tcPr>
          <w:p>
            <w:r>
              <w:t>전남대학교</w:t>
            </w:r>
          </w:p>
        </w:tc>
        <w:tc>
          <w:tcPr>
            <w:tcW w:type="dxa" w:w="2880"/>
          </w:tcPr>
          <w:p>
            <w:r>
              <w:t>기초교육원 팝업 창 생성 요청</w:t>
            </w:r>
          </w:p>
        </w:tc>
        <w:tc>
          <w:tcPr>
            <w:tcW w:type="dxa" w:w="2880"/>
          </w:tcPr>
          <w:p>
            <w:r>
              <w:t>56</w:t>
            </w:r>
          </w:p>
        </w:tc>
      </w:tr>
      <w:tr>
        <w:tc>
          <w:tcPr>
            <w:tcW w:type="dxa" w:w="2880"/>
          </w:tcPr>
          <w:p>
            <w:r>
              <w:t>전남대학교</w:t>
            </w:r>
          </w:p>
        </w:tc>
        <w:tc>
          <w:tcPr>
            <w:tcW w:type="dxa" w:w="2880"/>
          </w:tcPr>
          <w:p>
            <w:r>
              <w:t>'설문조사' 관리자 권한 요청</w:t>
            </w:r>
          </w:p>
        </w:tc>
        <w:tc>
          <w:tcPr>
            <w:tcW w:type="dxa" w:w="2880"/>
          </w:tcPr>
          <w:p>
            <w:r>
              <w:t>57</w:t>
            </w:r>
          </w:p>
        </w:tc>
      </w:tr>
      <w:tr>
        <w:tc>
          <w:tcPr>
            <w:tcW w:type="dxa" w:w="2880"/>
          </w:tcPr>
          <w:p>
            <w:r>
              <w:t>전남대학교</w:t>
            </w:r>
          </w:p>
        </w:tc>
        <w:tc>
          <w:tcPr>
            <w:tcW w:type="dxa" w:w="2880"/>
          </w:tcPr>
          <w:p>
            <w:r>
              <w:t>로그인 관련 문제 2가지</w:t>
            </w:r>
          </w:p>
        </w:tc>
        <w:tc>
          <w:tcPr>
            <w:tcW w:type="dxa" w:w="2880"/>
          </w:tcPr>
          <w:p>
            <w:r>
              <w:t>58</w:t>
            </w:r>
          </w:p>
        </w:tc>
      </w:tr>
      <w:tr>
        <w:tc>
          <w:tcPr>
            <w:tcW w:type="dxa" w:w="2880"/>
          </w:tcPr>
          <w:p>
            <w:r>
              <w:t>전남대학교</w:t>
            </w:r>
          </w:p>
        </w:tc>
        <w:tc>
          <w:tcPr>
            <w:tcW w:type="dxa" w:w="2880"/>
          </w:tcPr>
          <w:p>
            <w:r>
              <w:t>[긴급]게시판 명칭 변경 요청</w:t>
            </w:r>
          </w:p>
        </w:tc>
        <w:tc>
          <w:tcPr>
            <w:tcW w:type="dxa" w:w="2880"/>
          </w:tcPr>
          <w:p>
            <w:r>
              <w:t>59</w:t>
            </w:r>
          </w:p>
        </w:tc>
      </w:tr>
      <w:tr>
        <w:tc>
          <w:tcPr>
            <w:tcW w:type="dxa" w:w="2880"/>
          </w:tcPr>
          <w:p>
            <w:r>
              <w:t>전남대학교</w:t>
            </w:r>
          </w:p>
        </w:tc>
        <w:tc>
          <w:tcPr>
            <w:tcW w:type="dxa" w:w="2880"/>
          </w:tcPr>
          <w:p>
            <w:r>
              <w:t>'알림마당' -&gt; '자료실' -&gt; '소식지' 메뉴를 없애주세요.</w:t>
            </w:r>
          </w:p>
        </w:tc>
        <w:tc>
          <w:tcPr>
            <w:tcW w:type="dxa" w:w="2880"/>
          </w:tcPr>
          <w:p>
            <w:r>
              <w:t>60</w:t>
            </w:r>
          </w:p>
        </w:tc>
      </w:tr>
      <w:tr>
        <w:tc>
          <w:tcPr>
            <w:tcW w:type="dxa" w:w="2880"/>
          </w:tcPr>
          <w:p>
            <w:r>
              <w:t>전남대학교</w:t>
            </w:r>
          </w:p>
        </w:tc>
        <w:tc>
          <w:tcPr>
            <w:tcW w:type="dxa" w:w="2880"/>
          </w:tcPr>
          <w:p>
            <w:r>
              <w:t>교수학습개발센터-&gt;교수학습지원센터로 수정</w:t>
            </w:r>
          </w:p>
        </w:tc>
        <w:tc>
          <w:tcPr>
            <w:tcW w:type="dxa" w:w="2880"/>
          </w:tcPr>
          <w:p>
            <w:r>
              <w:t>61</w:t>
            </w:r>
          </w:p>
        </w:tc>
      </w:tr>
      <w:tr>
        <w:tc>
          <w:tcPr>
            <w:tcW w:type="dxa" w:w="2880"/>
          </w:tcPr>
          <w:p>
            <w:r>
              <w:t>전남대학교</w:t>
            </w:r>
          </w:p>
        </w:tc>
        <w:tc>
          <w:tcPr>
            <w:tcW w:type="dxa" w:w="2880"/>
          </w:tcPr>
          <w:p>
            <w:r>
              <w:t>학습코칭 수정-카톡으로 안내</w:t>
            </w:r>
          </w:p>
        </w:tc>
        <w:tc>
          <w:tcPr>
            <w:tcW w:type="dxa" w:w="2880"/>
          </w:tcPr>
          <w:p>
            <w:r>
              <w:t>62</w:t>
            </w:r>
          </w:p>
        </w:tc>
      </w:tr>
      <w:tr>
        <w:tc>
          <w:tcPr>
            <w:tcW w:type="dxa" w:w="2880"/>
          </w:tcPr>
          <w:p>
            <w:r>
              <w:t>전남대학교</w:t>
            </w:r>
          </w:p>
        </w:tc>
        <w:tc>
          <w:tcPr>
            <w:tcW w:type="dxa" w:w="2880"/>
          </w:tcPr>
          <w:p>
            <w:r>
              <w:t>[긴급]팝업 수정 요청 [4.7.(화)~4.24.(금)]</w:t>
            </w:r>
          </w:p>
        </w:tc>
        <w:tc>
          <w:tcPr>
            <w:tcW w:type="dxa" w:w="2880"/>
          </w:tcPr>
          <w:p>
            <w:r>
              <w:t>63</w:t>
            </w:r>
          </w:p>
        </w:tc>
      </w:tr>
      <w:tr>
        <w:tc>
          <w:tcPr>
            <w:tcW w:type="dxa" w:w="2880"/>
          </w:tcPr>
          <w:p>
            <w:r>
              <w:t>전남대학교</w:t>
            </w:r>
          </w:p>
        </w:tc>
        <w:tc>
          <w:tcPr>
            <w:tcW w:type="dxa" w:w="2880"/>
          </w:tcPr>
          <w:p>
            <w:r>
              <w:t>학생지원-학생지원 프로그램 소개 메뉴 추가 및 소개 도식 디자인 요청</w:t>
            </w:r>
          </w:p>
        </w:tc>
        <w:tc>
          <w:tcPr>
            <w:tcW w:type="dxa" w:w="2880"/>
          </w:tcPr>
          <w:p>
            <w:r>
              <w:t>64</w:t>
            </w:r>
          </w:p>
        </w:tc>
      </w:tr>
      <w:tr>
        <w:tc>
          <w:tcPr>
            <w:tcW w:type="dxa" w:w="2880"/>
          </w:tcPr>
          <w:p>
            <w:r>
              <w:t>전남대학교</w:t>
            </w:r>
          </w:p>
        </w:tc>
        <w:tc>
          <w:tcPr>
            <w:tcW w:type="dxa" w:w="2880"/>
          </w:tcPr>
          <w:p>
            <w:r>
              <w:t>교양교육 지원 메뉴 수정 요청</w:t>
            </w:r>
          </w:p>
        </w:tc>
        <w:tc>
          <w:tcPr>
            <w:tcW w:type="dxa" w:w="2880"/>
          </w:tcPr>
          <w:p>
            <w:r>
              <w:t>65</w:t>
            </w:r>
          </w:p>
        </w:tc>
      </w:tr>
      <w:tr>
        <w:tc>
          <w:tcPr>
            <w:tcW w:type="dxa" w:w="2880"/>
          </w:tcPr>
          <w:p>
            <w:r>
              <w:t>전남대학교</w:t>
            </w:r>
          </w:p>
        </w:tc>
        <w:tc>
          <w:tcPr>
            <w:tcW w:type="dxa" w:w="2880"/>
          </w:tcPr>
          <w:p>
            <w:r>
              <w:t>역량교양 워크숍 페이지 수정 요청</w:t>
            </w:r>
          </w:p>
        </w:tc>
        <w:tc>
          <w:tcPr>
            <w:tcW w:type="dxa" w:w="2880"/>
          </w:tcPr>
          <w:p>
            <w:r>
              <w:t>66</w:t>
            </w:r>
          </w:p>
        </w:tc>
      </w:tr>
      <w:tr>
        <w:tc>
          <w:tcPr>
            <w:tcW w:type="dxa" w:w="2880"/>
          </w:tcPr>
          <w:p>
            <w:r>
              <w:t>전남대학교</w:t>
            </w:r>
          </w:p>
        </w:tc>
        <w:tc>
          <w:tcPr>
            <w:tcW w:type="dxa" w:w="2880"/>
          </w:tcPr>
          <w:p>
            <w:r>
              <w:t>열공 3(지식나눔) 게시판 수정 및 개설 요청</w:t>
            </w:r>
          </w:p>
        </w:tc>
        <w:tc>
          <w:tcPr>
            <w:tcW w:type="dxa" w:w="2880"/>
          </w:tcPr>
          <w:p>
            <w:r>
              <w:t>67</w:t>
            </w:r>
          </w:p>
        </w:tc>
      </w:tr>
      <w:tr>
        <w:tc>
          <w:tcPr>
            <w:tcW w:type="dxa" w:w="2880"/>
          </w:tcPr>
          <w:p>
            <w:r>
              <w:t>전남대학교</w:t>
            </w:r>
          </w:p>
        </w:tc>
        <w:tc>
          <w:tcPr>
            <w:tcW w:type="dxa" w:w="2880"/>
          </w:tcPr>
          <w:p>
            <w:r>
              <w:t>열공 프로그램 소개 내용</w:t>
            </w:r>
          </w:p>
        </w:tc>
        <w:tc>
          <w:tcPr>
            <w:tcW w:type="dxa" w:w="2880"/>
          </w:tcPr>
          <w:p>
            <w:r>
              <w:t>68</w:t>
            </w:r>
          </w:p>
        </w:tc>
      </w:tr>
      <w:tr>
        <w:tc>
          <w:tcPr>
            <w:tcW w:type="dxa" w:w="2880"/>
          </w:tcPr>
          <w:p>
            <w:r>
              <w:t>전남대학교</w:t>
            </w:r>
          </w:p>
        </w:tc>
        <w:tc>
          <w:tcPr>
            <w:tcW w:type="dxa" w:w="2880"/>
          </w:tcPr>
          <w:p>
            <w:r>
              <w:t>[긴급]학습꿈터 소개 자료 수정</w:t>
            </w:r>
          </w:p>
        </w:tc>
        <w:tc>
          <w:tcPr>
            <w:tcW w:type="dxa" w:w="2880"/>
          </w:tcPr>
          <w:p>
            <w:r>
              <w:t>69</w:t>
            </w:r>
          </w:p>
        </w:tc>
      </w:tr>
      <w:tr>
        <w:tc>
          <w:tcPr>
            <w:tcW w:type="dxa" w:w="2880"/>
          </w:tcPr>
          <w:p>
            <w:r>
              <w:t>전남대학교</w:t>
            </w:r>
          </w:p>
        </w:tc>
        <w:tc>
          <w:tcPr>
            <w:tcW w:type="dxa" w:w="2880"/>
          </w:tcPr>
          <w:p>
            <w:r>
              <w:t>[긴급]늘! 학습멘토링 소개 자료 수정</w:t>
            </w:r>
          </w:p>
        </w:tc>
        <w:tc>
          <w:tcPr>
            <w:tcW w:type="dxa" w:w="2880"/>
          </w:tcPr>
          <w:p>
            <w:r>
              <w:t>70</w:t>
            </w:r>
          </w:p>
        </w:tc>
      </w:tr>
      <w:tr>
        <w:tc>
          <w:tcPr>
            <w:tcW w:type="dxa" w:w="2880"/>
          </w:tcPr>
          <w:p>
            <w:r>
              <w:t>전남대학교</w:t>
            </w:r>
          </w:p>
        </w:tc>
        <w:tc>
          <w:tcPr>
            <w:tcW w:type="dxa" w:w="2880"/>
          </w:tcPr>
          <w:p>
            <w:r>
              <w:t>[긴급]디딤돌 소개 자료 수정</w:t>
            </w:r>
          </w:p>
        </w:tc>
        <w:tc>
          <w:tcPr>
            <w:tcW w:type="dxa" w:w="2880"/>
          </w:tcPr>
          <w:p>
            <w:r>
              <w:t>71</w:t>
            </w:r>
          </w:p>
        </w:tc>
      </w:tr>
      <w:tr>
        <w:tc>
          <w:tcPr>
            <w:tcW w:type="dxa" w:w="2880"/>
          </w:tcPr>
          <w:p>
            <w:r>
              <w:t>전남대학교</w:t>
            </w:r>
          </w:p>
        </w:tc>
        <w:tc>
          <w:tcPr>
            <w:tcW w:type="dxa" w:w="2880"/>
          </w:tcPr>
          <w:p>
            <w:r>
              <w:t>열공 3(지식나눔) 소개 내용 게시 및 자율강좌 연동 요청</w:t>
            </w:r>
          </w:p>
        </w:tc>
        <w:tc>
          <w:tcPr>
            <w:tcW w:type="dxa" w:w="2880"/>
          </w:tcPr>
          <w:p>
            <w:r>
              <w:t>72</w:t>
            </w:r>
          </w:p>
        </w:tc>
      </w:tr>
      <w:tr>
        <w:tc>
          <w:tcPr>
            <w:tcW w:type="dxa" w:w="2880"/>
          </w:tcPr>
          <w:p>
            <w:r>
              <w:t>전남대학교</w:t>
            </w:r>
          </w:p>
        </w:tc>
        <w:tc>
          <w:tcPr>
            <w:tcW w:type="dxa" w:w="2880"/>
          </w:tcPr>
          <w:p>
            <w:r>
              <w:t>[긴급]전대愛서52 소개 페이지 구축 요청</w:t>
            </w:r>
          </w:p>
        </w:tc>
        <w:tc>
          <w:tcPr>
            <w:tcW w:type="dxa" w:w="2880"/>
          </w:tcPr>
          <w:p>
            <w:r>
              <w:t>73</w:t>
            </w:r>
          </w:p>
        </w:tc>
      </w:tr>
      <w:tr>
        <w:tc>
          <w:tcPr>
            <w:tcW w:type="dxa" w:w="2880"/>
          </w:tcPr>
          <w:p>
            <w:r>
              <w:t>전남대학교</w:t>
            </w:r>
          </w:p>
        </w:tc>
        <w:tc>
          <w:tcPr>
            <w:tcW w:type="dxa" w:w="2880"/>
          </w:tcPr>
          <w:p>
            <w:r>
              <w:t>교양교육지원 공지사항 이미지 삽입 관련</w:t>
            </w:r>
          </w:p>
        </w:tc>
        <w:tc>
          <w:tcPr>
            <w:tcW w:type="dxa" w:w="2880"/>
          </w:tcPr>
          <w:p>
            <w:r>
              <w:t>74</w:t>
            </w:r>
          </w:p>
        </w:tc>
      </w:tr>
      <w:tr>
        <w:tc>
          <w:tcPr>
            <w:tcW w:type="dxa" w:w="2880"/>
          </w:tcPr>
          <w:p>
            <w:r>
              <w:t>전남대학교</w:t>
            </w:r>
          </w:p>
        </w:tc>
        <w:tc>
          <w:tcPr>
            <w:tcW w:type="dxa" w:w="2880"/>
          </w:tcPr>
          <w:p>
            <w:r>
              <w:t>학습코칭 수정</w:t>
            </w:r>
          </w:p>
        </w:tc>
        <w:tc>
          <w:tcPr>
            <w:tcW w:type="dxa" w:w="2880"/>
          </w:tcPr>
          <w:p>
            <w:r>
              <w:t>75</w:t>
            </w:r>
          </w:p>
        </w:tc>
      </w:tr>
      <w:tr>
        <w:tc>
          <w:tcPr>
            <w:tcW w:type="dxa" w:w="2880"/>
          </w:tcPr>
          <w:p>
            <w:r>
              <w:t>전남대학교</w:t>
            </w:r>
          </w:p>
        </w:tc>
        <w:tc>
          <w:tcPr>
            <w:tcW w:type="dxa" w:w="2880"/>
          </w:tcPr>
          <w:p>
            <w:r>
              <w:t>학습코칭 문의</w:t>
            </w:r>
          </w:p>
        </w:tc>
        <w:tc>
          <w:tcPr>
            <w:tcW w:type="dxa" w:w="2880"/>
          </w:tcPr>
          <w:p>
            <w:r>
              <w:t>76</w:t>
            </w:r>
          </w:p>
        </w:tc>
      </w:tr>
      <w:tr>
        <w:tc>
          <w:tcPr>
            <w:tcW w:type="dxa" w:w="2880"/>
          </w:tcPr>
          <w:p>
            <w:r>
              <w:t>전남대학교</w:t>
            </w:r>
          </w:p>
        </w:tc>
        <w:tc>
          <w:tcPr>
            <w:tcW w:type="dxa" w:w="2880"/>
          </w:tcPr>
          <w:p>
            <w:r>
              <w:t>[교양교육지원&gt; 교양 교육과정] 수정 요청</w:t>
            </w:r>
          </w:p>
        </w:tc>
        <w:tc>
          <w:tcPr>
            <w:tcW w:type="dxa" w:w="2880"/>
          </w:tcPr>
          <w:p>
            <w:r>
              <w:t>77</w:t>
            </w:r>
          </w:p>
        </w:tc>
      </w:tr>
      <w:tr>
        <w:tc>
          <w:tcPr>
            <w:tcW w:type="dxa" w:w="2880"/>
          </w:tcPr>
          <w:p>
            <w:r>
              <w:t>전남대학교</w:t>
            </w:r>
          </w:p>
        </w:tc>
        <w:tc>
          <w:tcPr>
            <w:tcW w:type="dxa" w:w="2880"/>
          </w:tcPr>
          <w:p>
            <w:r>
              <w:t>[긴급] 홈페이지 메인 화면 수정 요청</w:t>
            </w:r>
          </w:p>
        </w:tc>
        <w:tc>
          <w:tcPr>
            <w:tcW w:type="dxa" w:w="2880"/>
          </w:tcPr>
          <w:p>
            <w:r>
              <w:t>78</w:t>
            </w:r>
          </w:p>
        </w:tc>
      </w:tr>
      <w:tr>
        <w:tc>
          <w:tcPr>
            <w:tcW w:type="dxa" w:w="2880"/>
          </w:tcPr>
          <w:p>
            <w:r>
              <w:t>전남대학교</w:t>
            </w:r>
          </w:p>
        </w:tc>
        <w:tc>
          <w:tcPr>
            <w:tcW w:type="dxa" w:w="2880"/>
          </w:tcPr>
          <w:p>
            <w:r>
              <w:t>[페이지][긴급] 전대愛서52 함께 읽기 게시판 수정 요청</w:t>
            </w:r>
          </w:p>
        </w:tc>
        <w:tc>
          <w:tcPr>
            <w:tcW w:type="dxa" w:w="2880"/>
          </w:tcPr>
          <w:p>
            <w:r>
              <w:t>79</w:t>
            </w:r>
          </w:p>
        </w:tc>
      </w:tr>
      <w:tr>
        <w:tc>
          <w:tcPr>
            <w:tcW w:type="dxa" w:w="2880"/>
          </w:tcPr>
          <w:p>
            <w:r>
              <w:t>전남대학교</w:t>
            </w:r>
          </w:p>
        </w:tc>
        <w:tc>
          <w:tcPr>
            <w:tcW w:type="dxa" w:w="2880"/>
          </w:tcPr>
          <w:p>
            <w:r>
              <w:t>마이페이지 - 홍보 아이콘 위치 가운데로 부탁합니다.</w:t>
            </w:r>
          </w:p>
        </w:tc>
        <w:tc>
          <w:tcPr>
            <w:tcW w:type="dxa" w:w="2880"/>
          </w:tcPr>
          <w:p>
            <w:r>
              <w:t>80</w:t>
            </w:r>
          </w:p>
        </w:tc>
      </w:tr>
      <w:tr>
        <w:tc>
          <w:tcPr>
            <w:tcW w:type="dxa" w:w="2880"/>
          </w:tcPr>
          <w:p>
            <w:r>
              <w:t>전남대학교</w:t>
            </w:r>
          </w:p>
        </w:tc>
        <w:tc>
          <w:tcPr>
            <w:tcW w:type="dxa" w:w="2880"/>
          </w:tcPr>
          <w:p>
            <w:r>
              <w:t>[페이지]교수 로그인 후 바로가기 화면에 "온라인 교수다"  넣어주세요 ^^</w:t>
            </w:r>
          </w:p>
        </w:tc>
        <w:tc>
          <w:tcPr>
            <w:tcW w:type="dxa" w:w="2880"/>
          </w:tcPr>
          <w:p>
            <w:r>
              <w:t>81</w:t>
            </w:r>
          </w:p>
        </w:tc>
      </w:tr>
      <w:tr>
        <w:tc>
          <w:tcPr>
            <w:tcW w:type="dxa" w:w="2880"/>
          </w:tcPr>
          <w:p>
            <w:r>
              <w:t>전남대학교</w:t>
            </w:r>
          </w:p>
        </w:tc>
        <w:tc>
          <w:tcPr>
            <w:tcW w:type="dxa" w:w="2880"/>
          </w:tcPr>
          <w:p>
            <w:r>
              <w:t>[페이지]열공 3(지식나눔) 소개 페이지 내용 채워주세요.</w:t>
            </w:r>
          </w:p>
        </w:tc>
        <w:tc>
          <w:tcPr>
            <w:tcW w:type="dxa" w:w="2880"/>
          </w:tcPr>
          <w:p>
            <w:r>
              <w:t>82</w:t>
            </w:r>
          </w:p>
        </w:tc>
      </w:tr>
      <w:tr>
        <w:tc>
          <w:tcPr>
            <w:tcW w:type="dxa" w:w="2880"/>
          </w:tcPr>
          <w:p>
            <w:r>
              <w:t>전남대학교</w:t>
            </w:r>
          </w:p>
        </w:tc>
        <w:tc>
          <w:tcPr>
            <w:tcW w:type="dxa" w:w="2880"/>
          </w:tcPr>
          <w:p>
            <w:r>
              <w:t>[페이지]화면 상 학번, 사번 안 보이게 해주세요.</w:t>
            </w:r>
          </w:p>
        </w:tc>
        <w:tc>
          <w:tcPr>
            <w:tcW w:type="dxa" w:w="2880"/>
          </w:tcPr>
          <w:p>
            <w:r>
              <w:t>83</w:t>
            </w:r>
          </w:p>
        </w:tc>
      </w:tr>
      <w:tr>
        <w:tc>
          <w:tcPr>
            <w:tcW w:type="dxa" w:w="2880"/>
          </w:tcPr>
          <w:p>
            <w:r>
              <w:t>전남대학교</w:t>
            </w:r>
          </w:p>
        </w:tc>
        <w:tc>
          <w:tcPr>
            <w:tcW w:type="dxa" w:w="2880"/>
          </w:tcPr>
          <w:p>
            <w:r>
              <w:t>학습공동체 - 열작 삭제바랍니다.</w:t>
            </w:r>
          </w:p>
        </w:tc>
        <w:tc>
          <w:tcPr>
            <w:tcW w:type="dxa" w:w="2880"/>
          </w:tcPr>
          <w:p>
            <w:r>
              <w:t>84</w:t>
            </w:r>
          </w:p>
        </w:tc>
      </w:tr>
      <w:tr>
        <w:tc>
          <w:tcPr>
            <w:tcW w:type="dxa" w:w="2880"/>
          </w:tcPr>
          <w:p>
            <w:r>
              <w:t>전남대학교</w:t>
            </w:r>
          </w:p>
        </w:tc>
        <w:tc>
          <w:tcPr>
            <w:tcW w:type="dxa" w:w="2880"/>
          </w:tcPr>
          <w:p>
            <w:r>
              <w:t>[페이지]전대애서52 함께 읽기 수정 요청</w:t>
            </w:r>
          </w:p>
        </w:tc>
        <w:tc>
          <w:tcPr>
            <w:tcW w:type="dxa" w:w="2880"/>
          </w:tcPr>
          <w:p>
            <w:r>
              <w:t>85</w:t>
            </w:r>
          </w:p>
        </w:tc>
      </w:tr>
      <w:tr>
        <w:tc>
          <w:tcPr>
            <w:tcW w:type="dxa" w:w="2880"/>
          </w:tcPr>
          <w:p>
            <w:r>
              <w:t>전남대학교</w:t>
            </w:r>
          </w:p>
        </w:tc>
        <w:tc>
          <w:tcPr>
            <w:tcW w:type="dxa" w:w="2880"/>
          </w:tcPr>
          <w:p>
            <w:r>
              <w:t>[페이지]기초교육원 조직도 및 연락처 수정</w:t>
            </w:r>
          </w:p>
        </w:tc>
        <w:tc>
          <w:tcPr>
            <w:tcW w:type="dxa" w:w="2880"/>
          </w:tcPr>
          <w:p>
            <w:r>
              <w:t>86</w:t>
            </w:r>
          </w:p>
        </w:tc>
      </w:tr>
      <w:tr>
        <w:tc>
          <w:tcPr>
            <w:tcW w:type="dxa" w:w="2880"/>
          </w:tcPr>
          <w:p>
            <w:r>
              <w:t>전남대학교</w:t>
            </w:r>
          </w:p>
        </w:tc>
        <w:tc>
          <w:tcPr>
            <w:tcW w:type="dxa" w:w="2880"/>
          </w:tcPr>
          <w:p>
            <w:r>
              <w:t>[기능]통합상담 참여 횟수 제한 기능 개발 요청</w:t>
            </w:r>
          </w:p>
        </w:tc>
        <w:tc>
          <w:tcPr>
            <w:tcW w:type="dxa" w:w="2880"/>
          </w:tcPr>
          <w:p>
            <w:r>
              <w:t>87</w:t>
            </w:r>
          </w:p>
        </w:tc>
      </w:tr>
      <w:tr>
        <w:tc>
          <w:tcPr>
            <w:tcW w:type="dxa" w:w="2880"/>
          </w:tcPr>
          <w:p>
            <w:r>
              <w:t>전남대학교</w:t>
            </w:r>
          </w:p>
        </w:tc>
        <w:tc>
          <w:tcPr>
            <w:tcW w:type="dxa" w:w="2880"/>
          </w:tcPr>
          <w:p>
            <w:r>
              <w:t>로그인후 게시물 삭제 필요</w:t>
            </w:r>
          </w:p>
        </w:tc>
        <w:tc>
          <w:tcPr>
            <w:tcW w:type="dxa" w:w="2880"/>
          </w:tcPr>
          <w:p>
            <w:r>
              <w:t>88</w:t>
            </w:r>
          </w:p>
        </w:tc>
      </w:tr>
      <w:tr>
        <w:tc>
          <w:tcPr>
            <w:tcW w:type="dxa" w:w="2880"/>
          </w:tcPr>
          <w:p>
            <w:r>
              <w:t>전남대학교</w:t>
            </w:r>
          </w:p>
        </w:tc>
        <w:tc>
          <w:tcPr>
            <w:tcW w:type="dxa" w:w="2880"/>
          </w:tcPr>
          <w:p>
            <w:r>
              <w:t>[페이지] '글쓰기 상담실' 바로가기 페이지 수정</w:t>
            </w:r>
          </w:p>
        </w:tc>
        <w:tc>
          <w:tcPr>
            <w:tcW w:type="dxa" w:w="2880"/>
          </w:tcPr>
          <w:p>
            <w:r>
              <w:t>89</w:t>
            </w:r>
          </w:p>
        </w:tc>
      </w:tr>
      <w:tr>
        <w:tc>
          <w:tcPr>
            <w:tcW w:type="dxa" w:w="2880"/>
          </w:tcPr>
          <w:p>
            <w:r>
              <w:t>전남대학교</w:t>
            </w:r>
          </w:p>
        </w:tc>
        <w:tc>
          <w:tcPr>
            <w:tcW w:type="dxa" w:w="2880"/>
          </w:tcPr>
          <w:p>
            <w:r>
              <w:t>[기능] 통합상담 신청내역 엑셀다운로드 시 항목 추가</w:t>
            </w:r>
          </w:p>
        </w:tc>
        <w:tc>
          <w:tcPr>
            <w:tcW w:type="dxa" w:w="2880"/>
          </w:tcPr>
          <w:p>
            <w:r>
              <w:t>90</w:t>
            </w:r>
          </w:p>
        </w:tc>
      </w:tr>
      <w:tr>
        <w:tc>
          <w:tcPr>
            <w:tcW w:type="dxa" w:w="2880"/>
          </w:tcPr>
          <w:p>
            <w:r>
              <w:t>전남대학교</w:t>
            </w:r>
          </w:p>
        </w:tc>
        <w:tc>
          <w:tcPr>
            <w:tcW w:type="dxa" w:w="2880"/>
          </w:tcPr>
          <w:p>
            <w:r>
              <w:t>[기능][긴급] 통합상담 관리자 권한 조정</w:t>
            </w:r>
          </w:p>
        </w:tc>
        <w:tc>
          <w:tcPr>
            <w:tcW w:type="dxa" w:w="2880"/>
          </w:tcPr>
          <w:p>
            <w:r>
              <w:t>91</w:t>
            </w:r>
          </w:p>
        </w:tc>
      </w:tr>
      <w:tr>
        <w:tc>
          <w:tcPr>
            <w:tcW w:type="dxa" w:w="2880"/>
          </w:tcPr>
          <w:p>
            <w:r>
              <w:t>전남대학교</w:t>
            </w:r>
          </w:p>
        </w:tc>
        <w:tc>
          <w:tcPr>
            <w:tcW w:type="dxa" w:w="2880"/>
          </w:tcPr>
          <w:p>
            <w:r>
              <w:t>3. 신청 자격 구분</w:t>
            </w:r>
          </w:p>
        </w:tc>
        <w:tc>
          <w:tcPr>
            <w:tcW w:type="dxa" w:w="2880"/>
          </w:tcPr>
          <w:p>
            <w:r>
              <w:t>92</w:t>
            </w:r>
          </w:p>
        </w:tc>
      </w:tr>
      <w:tr>
        <w:tc>
          <w:tcPr>
            <w:tcW w:type="dxa" w:w="2880"/>
          </w:tcPr>
          <w:p>
            <w:r>
              <w:t>전남대학교</w:t>
            </w:r>
          </w:p>
        </w:tc>
        <w:tc>
          <w:tcPr>
            <w:tcW w:type="dxa" w:w="2880"/>
          </w:tcPr>
          <w:p>
            <w:r>
              <w:t>상담실 관리</w:t>
            </w:r>
          </w:p>
        </w:tc>
        <w:tc>
          <w:tcPr>
            <w:tcW w:type="dxa" w:w="2880"/>
          </w:tcPr>
          <w:p>
            <w:r>
              <w:t>93</w:t>
            </w:r>
          </w:p>
        </w:tc>
      </w:tr>
      <w:tr>
        <w:tc>
          <w:tcPr>
            <w:tcW w:type="dxa" w:w="2880"/>
          </w:tcPr>
          <w:p>
            <w:r>
              <w:t>전남대학교</w:t>
            </w:r>
          </w:p>
        </w:tc>
        <w:tc>
          <w:tcPr>
            <w:tcW w:type="dxa" w:w="2880"/>
          </w:tcPr>
          <w:p>
            <w:r>
              <w:t>[페이지] 온라인 교수다 메인화면에 위치</w:t>
            </w:r>
          </w:p>
        </w:tc>
        <w:tc>
          <w:tcPr>
            <w:tcW w:type="dxa" w:w="2880"/>
          </w:tcPr>
          <w:p>
            <w:r>
              <w:t>94</w:t>
            </w:r>
          </w:p>
        </w:tc>
      </w:tr>
      <w:tr>
        <w:tc>
          <w:tcPr>
            <w:tcW w:type="dxa" w:w="2880"/>
          </w:tcPr>
          <w:p>
            <w:r>
              <w:t>전남대학교</w:t>
            </w:r>
          </w:p>
        </w:tc>
        <w:tc>
          <w:tcPr>
            <w:tcW w:type="dxa" w:w="2880"/>
          </w:tcPr>
          <w:p>
            <w:r>
              <w:t>[기능]LMS 자율강좌 참여자가 수강취소 못하게 해주세요.</w:t>
            </w:r>
          </w:p>
        </w:tc>
        <w:tc>
          <w:tcPr>
            <w:tcW w:type="dxa" w:w="2880"/>
          </w:tcPr>
          <w:p>
            <w:r>
              <w:t>95</w:t>
            </w:r>
          </w:p>
        </w:tc>
      </w:tr>
      <w:tr>
        <w:tc>
          <w:tcPr>
            <w:tcW w:type="dxa" w:w="2880"/>
          </w:tcPr>
          <w:p>
            <w:r>
              <w:t>전남대학교</w:t>
            </w:r>
          </w:p>
        </w:tc>
        <w:tc>
          <w:tcPr>
            <w:tcW w:type="dxa" w:w="2880"/>
          </w:tcPr>
          <w:p>
            <w:r>
              <w:t>[페이지]교양교육지원 수정 요청</w:t>
            </w:r>
          </w:p>
        </w:tc>
        <w:tc>
          <w:tcPr>
            <w:tcW w:type="dxa" w:w="2880"/>
          </w:tcPr>
          <w:p>
            <w:r>
              <w:t>96</w:t>
            </w:r>
          </w:p>
        </w:tc>
      </w:tr>
      <w:tr>
        <w:tc>
          <w:tcPr>
            <w:tcW w:type="dxa" w:w="2880"/>
          </w:tcPr>
          <w:p>
            <w:r>
              <w:t>전남대학교</w:t>
            </w:r>
          </w:p>
        </w:tc>
        <w:tc>
          <w:tcPr>
            <w:tcW w:type="dxa" w:w="2880"/>
          </w:tcPr>
          <w:p>
            <w:r>
              <w:t>[기능] 교수지원-더티칭랩-예산관리 합계 오류</w:t>
            </w:r>
          </w:p>
        </w:tc>
        <w:tc>
          <w:tcPr>
            <w:tcW w:type="dxa" w:w="2880"/>
          </w:tcPr>
          <w:p>
            <w:r>
              <w:t>97</w:t>
            </w:r>
          </w:p>
        </w:tc>
      </w:tr>
      <w:tr>
        <w:tc>
          <w:tcPr>
            <w:tcW w:type="dxa" w:w="2880"/>
          </w:tcPr>
          <w:p>
            <w:r>
              <w:t>전남대학교</w:t>
            </w:r>
          </w:p>
        </w:tc>
        <w:tc>
          <w:tcPr>
            <w:tcW w:type="dxa" w:w="2880"/>
          </w:tcPr>
          <w:p>
            <w:r>
              <w:t>[기능-1순위]교수지원-더티칭랩-예산관리 "0" 입력 가능하게 부탁드려요.</w:t>
            </w:r>
          </w:p>
        </w:tc>
        <w:tc>
          <w:tcPr>
            <w:tcW w:type="dxa" w:w="2880"/>
          </w:tcPr>
          <w:p>
            <w:r>
              <w:t>98</w:t>
            </w:r>
          </w:p>
        </w:tc>
      </w:tr>
      <w:tr>
        <w:tc>
          <w:tcPr>
            <w:tcW w:type="dxa" w:w="2880"/>
          </w:tcPr>
          <w:p>
            <w:r>
              <w:t>전남대학교</w:t>
            </w:r>
          </w:p>
        </w:tc>
        <w:tc>
          <w:tcPr>
            <w:tcW w:type="dxa" w:w="2880"/>
          </w:tcPr>
          <w:p>
            <w:r>
              <w:t>[페이지] 표현과 소통 상담실 소개 문구 수정</w:t>
            </w:r>
          </w:p>
        </w:tc>
        <w:tc>
          <w:tcPr>
            <w:tcW w:type="dxa" w:w="2880"/>
          </w:tcPr>
          <w:p>
            <w:r>
              <w:t>99</w:t>
            </w:r>
          </w:p>
        </w:tc>
      </w:tr>
      <w:tr>
        <w:tc>
          <w:tcPr>
            <w:tcW w:type="dxa" w:w="2880"/>
          </w:tcPr>
          <w:p>
            <w:r>
              <w:t>전남대학교</w:t>
            </w:r>
          </w:p>
        </w:tc>
        <w:tc>
          <w:tcPr>
            <w:tcW w:type="dxa" w:w="2880"/>
          </w:tcPr>
          <w:p>
            <w:r>
              <w:t>[기능] 온라인/면대면 글쓰기 상담실 이관 후 신청글 수정 문제</w:t>
            </w:r>
          </w:p>
        </w:tc>
        <w:tc>
          <w:tcPr>
            <w:tcW w:type="dxa" w:w="2880"/>
          </w:tcPr>
          <w:p>
            <w:r>
              <w:t>100</w:t>
            </w:r>
          </w:p>
        </w:tc>
      </w:tr>
      <w:tr>
        <w:tc>
          <w:tcPr>
            <w:tcW w:type="dxa" w:w="2880"/>
          </w:tcPr>
          <w:p>
            <w:r>
              <w:t>전남대학교</w:t>
            </w:r>
          </w:p>
        </w:tc>
        <w:tc>
          <w:tcPr>
            <w:tcW w:type="dxa" w:w="2880"/>
          </w:tcPr>
          <w:p>
            <w:r>
              <w:t>[기능] 온라인 글쓰기 상담 신청 게시판 게시글 수</w:t>
            </w:r>
          </w:p>
        </w:tc>
        <w:tc>
          <w:tcPr>
            <w:tcW w:type="dxa" w:w="2880"/>
          </w:tcPr>
          <w:p>
            <w:r>
              <w:t>101</w:t>
            </w:r>
          </w:p>
        </w:tc>
      </w:tr>
      <w:tr>
        <w:tc>
          <w:tcPr>
            <w:tcW w:type="dxa" w:w="2880"/>
          </w:tcPr>
          <w:p>
            <w:r>
              <w:t>전남대학교</w:t>
            </w:r>
          </w:p>
        </w:tc>
        <w:tc>
          <w:tcPr>
            <w:tcW w:type="dxa" w:w="2880"/>
          </w:tcPr>
          <w:p>
            <w:r>
              <w:t>[기능] 통합상담에서 개별 설문조사 확인의 건</w:t>
            </w:r>
          </w:p>
        </w:tc>
        <w:tc>
          <w:tcPr>
            <w:tcW w:type="dxa" w:w="2880"/>
          </w:tcPr>
          <w:p>
            <w:r>
              <w:t>102</w:t>
            </w:r>
          </w:p>
        </w:tc>
      </w:tr>
      <w:tr>
        <w:tc>
          <w:tcPr>
            <w:tcW w:type="dxa" w:w="2880"/>
          </w:tcPr>
          <w:p>
            <w:r>
              <w:t>전남대학교</w:t>
            </w:r>
          </w:p>
        </w:tc>
        <w:tc>
          <w:tcPr>
            <w:tcW w:type="dxa" w:w="2880"/>
          </w:tcPr>
          <w:p>
            <w:r>
              <w:t>[페이지]교육확인증 및 이수증 수정 요청</w:t>
            </w:r>
          </w:p>
        </w:tc>
        <w:tc>
          <w:tcPr>
            <w:tcW w:type="dxa" w:w="2880"/>
          </w:tcPr>
          <w:p>
            <w:r>
              <w:t>103</w:t>
            </w:r>
          </w:p>
        </w:tc>
      </w:tr>
      <w:tr>
        <w:tc>
          <w:tcPr>
            <w:tcW w:type="dxa" w:w="2880"/>
          </w:tcPr>
          <w:p>
            <w:r>
              <w:t>전남대학교</w:t>
            </w:r>
          </w:p>
        </w:tc>
        <w:tc>
          <w:tcPr>
            <w:tcW w:type="dxa" w:w="2880"/>
          </w:tcPr>
          <w:p>
            <w:r>
              <w:t>[페이지]통합상담 확인서 수정 등</w:t>
            </w:r>
          </w:p>
        </w:tc>
        <w:tc>
          <w:tcPr>
            <w:tcW w:type="dxa" w:w="2880"/>
          </w:tcPr>
          <w:p>
            <w:r>
              <w:t>104</w:t>
            </w:r>
          </w:p>
        </w:tc>
      </w:tr>
      <w:tr>
        <w:tc>
          <w:tcPr>
            <w:tcW w:type="dxa" w:w="2880"/>
          </w:tcPr>
          <w:p>
            <w:r>
              <w:t>전남대학교</w:t>
            </w:r>
          </w:p>
        </w:tc>
        <w:tc>
          <w:tcPr>
            <w:tcW w:type="dxa" w:w="2880"/>
          </w:tcPr>
          <w:p>
            <w:r>
              <w:t>[페이지] 열공 3(지식나눔) 소개 페이지</w:t>
            </w:r>
          </w:p>
        </w:tc>
        <w:tc>
          <w:tcPr>
            <w:tcW w:type="dxa" w:w="2880"/>
          </w:tcPr>
          <w:p>
            <w:r>
              <w:t>105</w:t>
            </w:r>
          </w:p>
        </w:tc>
      </w:tr>
      <w:tr>
        <w:tc>
          <w:tcPr>
            <w:tcW w:type="dxa" w:w="2880"/>
          </w:tcPr>
          <w:p>
            <w:r>
              <w:t>전남대학교</w:t>
            </w:r>
          </w:p>
        </w:tc>
        <w:tc>
          <w:tcPr>
            <w:tcW w:type="dxa" w:w="2880"/>
          </w:tcPr>
          <w:p>
            <w:r>
              <w:t>[페이지-1순위]바로가기 메뉴 수정 요청(교과목검색 제외, 전대愛서52 및 설문조사 추가)</w:t>
            </w:r>
          </w:p>
        </w:tc>
        <w:tc>
          <w:tcPr>
            <w:tcW w:type="dxa" w:w="2880"/>
          </w:tcPr>
          <w:p>
            <w:r>
              <w:t>106</w:t>
            </w:r>
          </w:p>
        </w:tc>
      </w:tr>
      <w:tr>
        <w:tc>
          <w:tcPr>
            <w:tcW w:type="dxa" w:w="2880"/>
          </w:tcPr>
          <w:p>
            <w:r>
              <w:t>전남대학교</w:t>
            </w:r>
          </w:p>
        </w:tc>
        <w:tc>
          <w:tcPr>
            <w:tcW w:type="dxa" w:w="2880"/>
          </w:tcPr>
          <w:p>
            <w:r>
              <w:t>[페이지]'알림마당' 하위 메뉴 수정 요청</w:t>
            </w:r>
          </w:p>
        </w:tc>
        <w:tc>
          <w:tcPr>
            <w:tcW w:type="dxa" w:w="2880"/>
          </w:tcPr>
          <w:p>
            <w:r>
              <w:t>107</w:t>
            </w:r>
          </w:p>
        </w:tc>
      </w:tr>
      <w:tr>
        <w:tc>
          <w:tcPr>
            <w:tcW w:type="dxa" w:w="2880"/>
          </w:tcPr>
          <w:p>
            <w:r>
              <w:t>전남대학교</w:t>
            </w:r>
          </w:p>
        </w:tc>
        <w:tc>
          <w:tcPr>
            <w:tcW w:type="dxa" w:w="2880"/>
          </w:tcPr>
          <w:p>
            <w:r>
              <w:t>[페이지] 학생평가기획단 소개 글 삽입 요청</w:t>
            </w:r>
          </w:p>
        </w:tc>
        <w:tc>
          <w:tcPr>
            <w:tcW w:type="dxa" w:w="2880"/>
          </w:tcPr>
          <w:p>
            <w:r>
              <w:t>108</w:t>
            </w:r>
          </w:p>
        </w:tc>
      </w:tr>
      <w:tr>
        <w:tc>
          <w:tcPr>
            <w:tcW w:type="dxa" w:w="2880"/>
          </w:tcPr>
          <w:p>
            <w:r>
              <w:t>전남대학교</w:t>
            </w:r>
          </w:p>
        </w:tc>
        <w:tc>
          <w:tcPr>
            <w:tcW w:type="dxa" w:w="2880"/>
          </w:tcPr>
          <w:p>
            <w:r>
              <w:t>[페이지] 의사소통 특강 게시판 수정 요청</w:t>
            </w:r>
          </w:p>
        </w:tc>
        <w:tc>
          <w:tcPr>
            <w:tcW w:type="dxa" w:w="2880"/>
          </w:tcPr>
          <w:p>
            <w:r>
              <w:t>109</w:t>
            </w:r>
          </w:p>
        </w:tc>
      </w:tr>
      <w:tr>
        <w:tc>
          <w:tcPr>
            <w:tcW w:type="dxa" w:w="2880"/>
          </w:tcPr>
          <w:p>
            <w:r>
              <w:t>전남대학교</w:t>
            </w:r>
          </w:p>
        </w:tc>
        <w:tc>
          <w:tcPr>
            <w:tcW w:type="dxa" w:w="2880"/>
          </w:tcPr>
          <w:p>
            <w:r>
              <w:t>[페이지] 학생지원-&gt;지식나눔샘-&gt; 열공 3(지식나눔) 오타 및 내용 수정 요청</w:t>
            </w:r>
          </w:p>
        </w:tc>
        <w:tc>
          <w:tcPr>
            <w:tcW w:type="dxa" w:w="2880"/>
          </w:tcPr>
          <w:p>
            <w:r>
              <w:t>110</w:t>
            </w:r>
          </w:p>
        </w:tc>
      </w:tr>
      <w:tr>
        <w:tc>
          <w:tcPr>
            <w:tcW w:type="dxa" w:w="2880"/>
          </w:tcPr>
          <w:p>
            <w:r>
              <w:t>전남대학교</w:t>
            </w:r>
          </w:p>
        </w:tc>
        <w:tc>
          <w:tcPr>
            <w:tcW w:type="dxa" w:w="2880"/>
          </w:tcPr>
          <w:p>
            <w:r>
              <w:t>게시판 초대 요청 shcha@jnu.ac.kr</w:t>
            </w:r>
          </w:p>
        </w:tc>
        <w:tc>
          <w:tcPr>
            <w:tcW w:type="dxa" w:w="2880"/>
          </w:tcPr>
          <w:p>
            <w:r>
              <w:t>111</w:t>
            </w:r>
          </w:p>
        </w:tc>
      </w:tr>
      <w:tr>
        <w:tc>
          <w:tcPr>
            <w:tcW w:type="dxa" w:w="2880"/>
          </w:tcPr>
          <w:p>
            <w:r>
              <w:t>전남대학교</w:t>
            </w:r>
          </w:p>
        </w:tc>
        <w:tc>
          <w:tcPr>
            <w:tcW w:type="dxa" w:w="2880"/>
          </w:tcPr>
          <w:p>
            <w:r>
              <w:t>[기능-1순위] 통합상담에서 학습코칭을 면대면 학습코칭으로 변경해주세요.</w:t>
            </w:r>
          </w:p>
        </w:tc>
        <w:tc>
          <w:tcPr>
            <w:tcW w:type="dxa" w:w="2880"/>
          </w:tcPr>
          <w:p>
            <w:r>
              <w:t>112</w:t>
            </w:r>
          </w:p>
        </w:tc>
      </w:tr>
      <w:tr>
        <w:tc>
          <w:tcPr>
            <w:tcW w:type="dxa" w:w="2880"/>
          </w:tcPr>
          <w:p>
            <w:r>
              <w:t>전남대학교</w:t>
            </w:r>
          </w:p>
        </w:tc>
        <w:tc>
          <w:tcPr>
            <w:tcW w:type="dxa" w:w="2880"/>
          </w:tcPr>
          <w:p>
            <w:r>
              <w:t>[페이지]전대애서52 소개 페이지 수정 요청</w:t>
            </w:r>
          </w:p>
        </w:tc>
        <w:tc>
          <w:tcPr>
            <w:tcW w:type="dxa" w:w="2880"/>
          </w:tcPr>
          <w:p>
            <w:r>
              <w:t>113</w:t>
            </w:r>
          </w:p>
        </w:tc>
      </w:tr>
      <w:tr>
        <w:tc>
          <w:tcPr>
            <w:tcW w:type="dxa" w:w="2880"/>
          </w:tcPr>
          <w:p>
            <w:r>
              <w:t>전남대학교</w:t>
            </w:r>
          </w:p>
        </w:tc>
        <w:tc>
          <w:tcPr>
            <w:tcW w:type="dxa" w:w="2880"/>
          </w:tcPr>
          <w:p>
            <w:r>
              <w:t>[페이지] 전대愛서52 게시판 수정 요청</w:t>
            </w:r>
          </w:p>
        </w:tc>
        <w:tc>
          <w:tcPr>
            <w:tcW w:type="dxa" w:w="2880"/>
          </w:tcPr>
          <w:p>
            <w:r>
              <w:t>114</w:t>
            </w:r>
          </w:p>
        </w:tc>
      </w:tr>
      <w:tr>
        <w:tc>
          <w:tcPr>
            <w:tcW w:type="dxa" w:w="2880"/>
          </w:tcPr>
          <w:p>
            <w:r>
              <w:t>전남대학교</w:t>
            </w:r>
          </w:p>
        </w:tc>
        <w:tc>
          <w:tcPr>
            <w:tcW w:type="dxa" w:w="2880"/>
          </w:tcPr>
          <w:p>
            <w:r>
              <w:t>[페이지] 교양교육제안방 소개 이미지 요청</w:t>
            </w:r>
          </w:p>
        </w:tc>
        <w:tc>
          <w:tcPr>
            <w:tcW w:type="dxa" w:w="2880"/>
          </w:tcPr>
          <w:p>
            <w:r>
              <w:t>115</w:t>
            </w:r>
          </w:p>
        </w:tc>
      </w:tr>
      <w:tr>
        <w:tc>
          <w:tcPr>
            <w:tcW w:type="dxa" w:w="2880"/>
          </w:tcPr>
          <w:p>
            <w:r>
              <w:t>전남대학교</w:t>
            </w:r>
          </w:p>
        </w:tc>
        <w:tc>
          <w:tcPr>
            <w:tcW w:type="dxa" w:w="2880"/>
          </w:tcPr>
          <w:p>
            <w:r>
              <w:t>[페이지]모바일 화면에서의 햄버거 버튼 눌렀을 때와, PC 화면에서 눌렀을 때 메뉴가 다르게 보임</w:t>
            </w:r>
          </w:p>
        </w:tc>
        <w:tc>
          <w:tcPr>
            <w:tcW w:type="dxa" w:w="2880"/>
          </w:tcPr>
          <w:p>
            <w:r>
              <w:t>116</w:t>
            </w:r>
          </w:p>
        </w:tc>
      </w:tr>
      <w:tr>
        <w:tc>
          <w:tcPr>
            <w:tcW w:type="dxa" w:w="2880"/>
          </w:tcPr>
          <w:p>
            <w:r>
              <w:t>전남대학교</w:t>
            </w:r>
          </w:p>
        </w:tc>
        <w:tc>
          <w:tcPr>
            <w:tcW w:type="dxa" w:w="2880"/>
          </w:tcPr>
          <w:p>
            <w:r>
              <w:t>[페이지] 기초교육원 메인 공지사항에서 학습지원을 학생지원으로 변경해주세요.</w:t>
            </w:r>
          </w:p>
        </w:tc>
        <w:tc>
          <w:tcPr>
            <w:tcW w:type="dxa" w:w="2880"/>
          </w:tcPr>
          <w:p>
            <w:r>
              <w:t>117</w:t>
            </w:r>
          </w:p>
        </w:tc>
      </w:tr>
      <w:tr>
        <w:tc>
          <w:tcPr>
            <w:tcW w:type="dxa" w:w="2880"/>
          </w:tcPr>
          <w:p>
            <w:r>
              <w:t>전남대학교</w:t>
            </w:r>
          </w:p>
        </w:tc>
        <w:tc>
          <w:tcPr>
            <w:tcW w:type="dxa" w:w="2880"/>
          </w:tcPr>
          <w:p>
            <w:r>
              <w:t>[페이지] 메인 화면 공지사항에서 댓글 다는 기능 없애기</w:t>
            </w:r>
          </w:p>
        </w:tc>
        <w:tc>
          <w:tcPr>
            <w:tcW w:type="dxa" w:w="2880"/>
          </w:tcPr>
          <w:p>
            <w:r>
              <w:t>118</w:t>
            </w:r>
          </w:p>
        </w:tc>
      </w:tr>
      <w:tr>
        <w:tc>
          <w:tcPr>
            <w:tcW w:type="dxa" w:w="2880"/>
          </w:tcPr>
          <w:p>
            <w:r>
              <w:t>전남대학교</w:t>
            </w:r>
          </w:p>
        </w:tc>
        <w:tc>
          <w:tcPr>
            <w:tcW w:type="dxa" w:w="2880"/>
          </w:tcPr>
          <w:p>
            <w:r>
              <w:t>[기능-1순위] 모든 게시물에 이미지 삽입 관련 문제</w:t>
            </w:r>
          </w:p>
        </w:tc>
        <w:tc>
          <w:tcPr>
            <w:tcW w:type="dxa" w:w="2880"/>
          </w:tcPr>
          <w:p>
            <w:r>
              <w:t>119</w:t>
            </w:r>
          </w:p>
        </w:tc>
      </w:tr>
      <w:tr>
        <w:tc>
          <w:tcPr>
            <w:tcW w:type="dxa" w:w="2880"/>
          </w:tcPr>
          <w:p>
            <w:r>
              <w:t>전남대학교</w:t>
            </w:r>
          </w:p>
        </w:tc>
        <w:tc>
          <w:tcPr>
            <w:tcW w:type="dxa" w:w="2880"/>
          </w:tcPr>
          <w:p>
            <w:r>
              <w:t>[기능] 메인 화면 공지사항과 교양교육지원 공지사항 게시판이 연동이 안되나요?</w:t>
            </w:r>
          </w:p>
        </w:tc>
        <w:tc>
          <w:tcPr>
            <w:tcW w:type="dxa" w:w="2880"/>
          </w:tcPr>
          <w:p>
            <w:r>
              <w:t>120</w:t>
            </w:r>
          </w:p>
        </w:tc>
      </w:tr>
      <w:tr>
        <w:tc>
          <w:tcPr>
            <w:tcW w:type="dxa" w:w="2880"/>
          </w:tcPr>
          <w:p>
            <w:r>
              <w:t>전남대학교</w:t>
            </w:r>
          </w:p>
        </w:tc>
        <w:tc>
          <w:tcPr>
            <w:tcW w:type="dxa" w:w="2880"/>
          </w:tcPr>
          <w:p>
            <w:r>
              <w:t>모든 게시판 권한부여 요청-장지원(51239)</w:t>
            </w:r>
          </w:p>
        </w:tc>
        <w:tc>
          <w:tcPr>
            <w:tcW w:type="dxa" w:w="2880"/>
          </w:tcPr>
          <w:p>
            <w:r>
              <w:t>121</w:t>
            </w:r>
          </w:p>
        </w:tc>
      </w:tr>
      <w:tr>
        <w:tc>
          <w:tcPr>
            <w:tcW w:type="dxa" w:w="2880"/>
          </w:tcPr>
          <w:p>
            <w:r>
              <w:t>전남대학교</w:t>
            </w:r>
          </w:p>
        </w:tc>
        <w:tc>
          <w:tcPr>
            <w:tcW w:type="dxa" w:w="2880"/>
          </w:tcPr>
          <w:p>
            <w:r>
              <w:t>[기능-1순위] 전대愛서52 함께 읽기 게시판 수정 요청</w:t>
            </w:r>
          </w:p>
        </w:tc>
        <w:tc>
          <w:tcPr>
            <w:tcW w:type="dxa" w:w="2880"/>
          </w:tcPr>
          <w:p>
            <w:r>
              <w:t>122</w:t>
            </w:r>
          </w:p>
        </w:tc>
      </w:tr>
      <w:tr>
        <w:tc>
          <w:tcPr>
            <w:tcW w:type="dxa" w:w="2880"/>
          </w:tcPr>
          <w:p>
            <w:r>
              <w:t>전남대학교</w:t>
            </w:r>
          </w:p>
        </w:tc>
        <w:tc>
          <w:tcPr>
            <w:tcW w:type="dxa" w:w="2880"/>
          </w:tcPr>
          <w:p>
            <w:r>
              <w:t>[페이지] 대회 및 공모전 소개글 삽입 요청</w:t>
            </w:r>
          </w:p>
        </w:tc>
        <w:tc>
          <w:tcPr>
            <w:tcW w:type="dxa" w:w="2880"/>
          </w:tcPr>
          <w:p>
            <w:r>
              <w:t>123</w:t>
            </w:r>
          </w:p>
        </w:tc>
      </w:tr>
      <w:tr>
        <w:tc>
          <w:tcPr>
            <w:tcW w:type="dxa" w:w="2880"/>
          </w:tcPr>
          <w:p>
            <w:r>
              <w:t>전남대학교</w:t>
            </w:r>
          </w:p>
        </w:tc>
        <w:tc>
          <w:tcPr>
            <w:tcW w:type="dxa" w:w="2880"/>
          </w:tcPr>
          <w:p>
            <w:r>
              <w:t>[페이지] 특강 및 워크숍 소개글 삽입 요청</w:t>
            </w:r>
          </w:p>
        </w:tc>
        <w:tc>
          <w:tcPr>
            <w:tcW w:type="dxa" w:w="2880"/>
          </w:tcPr>
          <w:p>
            <w:r>
              <w:t>124</w:t>
            </w:r>
          </w:p>
        </w:tc>
      </w:tr>
      <w:tr>
        <w:tc>
          <w:tcPr>
            <w:tcW w:type="dxa" w:w="2880"/>
          </w:tcPr>
          <w:p>
            <w:r>
              <w:t>전남대학교</w:t>
            </w:r>
          </w:p>
        </w:tc>
        <w:tc>
          <w:tcPr>
            <w:tcW w:type="dxa" w:w="2880"/>
          </w:tcPr>
          <w:p>
            <w:r>
              <w:t>[기능-1순위]핵심역량진단 관련 오류-마이페이지 연동</w:t>
            </w:r>
          </w:p>
        </w:tc>
        <w:tc>
          <w:tcPr>
            <w:tcW w:type="dxa" w:w="2880"/>
          </w:tcPr>
          <w:p>
            <w:r>
              <w:t>125</w:t>
            </w:r>
          </w:p>
        </w:tc>
      </w:tr>
      <w:tr>
        <w:tc>
          <w:tcPr>
            <w:tcW w:type="dxa" w:w="2880"/>
          </w:tcPr>
          <w:p>
            <w:r>
              <w:t>전남대학교</w:t>
            </w:r>
          </w:p>
        </w:tc>
        <w:tc>
          <w:tcPr>
            <w:tcW w:type="dxa" w:w="2880"/>
          </w:tcPr>
          <w:p>
            <w:r>
              <w:t>[페이지-1순위]'이러닝지원'-'설문조사' 메뉴 위치 변경 요청</w:t>
            </w:r>
          </w:p>
        </w:tc>
        <w:tc>
          <w:tcPr>
            <w:tcW w:type="dxa" w:w="2880"/>
          </w:tcPr>
          <w:p>
            <w:r>
              <w:t>126</w:t>
            </w:r>
          </w:p>
        </w:tc>
      </w:tr>
      <w:tr>
        <w:tc>
          <w:tcPr>
            <w:tcW w:type="dxa" w:w="2880"/>
          </w:tcPr>
          <w:p>
            <w:r>
              <w:t>전남대학교</w:t>
            </w:r>
          </w:p>
        </w:tc>
        <w:tc>
          <w:tcPr>
            <w:tcW w:type="dxa" w:w="2880"/>
          </w:tcPr>
          <w:p>
            <w:r>
              <w:t>[기능]LMS에서 파일 첨부를 여러개 한꺼번에 가능하게 수정해주세요.</w:t>
            </w:r>
          </w:p>
        </w:tc>
        <w:tc>
          <w:tcPr>
            <w:tcW w:type="dxa" w:w="2880"/>
          </w:tcPr>
          <w:p>
            <w:r>
              <w:t>127</w:t>
            </w:r>
          </w:p>
        </w:tc>
      </w:tr>
      <w:tr>
        <w:tc>
          <w:tcPr>
            <w:tcW w:type="dxa" w:w="2880"/>
          </w:tcPr>
          <w:p>
            <w:r>
              <w:t>전남대학교</w:t>
            </w:r>
          </w:p>
        </w:tc>
        <w:tc>
          <w:tcPr>
            <w:tcW w:type="dxa" w:w="2880"/>
          </w:tcPr>
          <w:p>
            <w:r>
              <w:t>[페이지] 교수법 워크숍(역량교양/글쓰기교수법) 회색 박스 수정 요청</w:t>
            </w:r>
          </w:p>
        </w:tc>
        <w:tc>
          <w:tcPr>
            <w:tcW w:type="dxa" w:w="2880"/>
          </w:tcPr>
          <w:p>
            <w:r>
              <w:t>128</w:t>
            </w:r>
          </w:p>
        </w:tc>
      </w:tr>
      <w:tr>
        <w:tc>
          <w:tcPr>
            <w:tcW w:type="dxa" w:w="2880"/>
          </w:tcPr>
          <w:p>
            <w:r>
              <w:t>전남대학교</w:t>
            </w:r>
          </w:p>
        </w:tc>
        <w:tc>
          <w:tcPr>
            <w:tcW w:type="dxa" w:w="2880"/>
          </w:tcPr>
          <w:p>
            <w:r>
              <w:t>[기능-1순위]설문조사-단일선택-5지선다 수정 요청</w:t>
            </w:r>
          </w:p>
        </w:tc>
        <w:tc>
          <w:tcPr>
            <w:tcW w:type="dxa" w:w="2880"/>
          </w:tcPr>
          <w:p>
            <w:r>
              <w:t>129</w:t>
            </w:r>
          </w:p>
        </w:tc>
      </w:tr>
      <w:tr>
        <w:tc>
          <w:tcPr>
            <w:tcW w:type="dxa" w:w="2880"/>
          </w:tcPr>
          <w:p>
            <w:r>
              <w:t>전남대학교</w:t>
            </w:r>
          </w:p>
        </w:tc>
        <w:tc>
          <w:tcPr>
            <w:tcW w:type="dxa" w:w="2880"/>
          </w:tcPr>
          <w:p>
            <w:r>
              <w:t>[오류] 교수지원-더티칭랩-예산관리 안보임</w:t>
            </w:r>
          </w:p>
        </w:tc>
        <w:tc>
          <w:tcPr>
            <w:tcW w:type="dxa" w:w="2880"/>
          </w:tcPr>
          <w:p>
            <w:r>
              <w:t>130</w:t>
            </w:r>
          </w:p>
        </w:tc>
      </w:tr>
      <w:tr>
        <w:tc>
          <w:tcPr>
            <w:tcW w:type="dxa" w:w="2880"/>
          </w:tcPr>
          <w:p>
            <w:r>
              <w:t>전남대학교</w:t>
            </w:r>
          </w:p>
        </w:tc>
        <w:tc>
          <w:tcPr>
            <w:tcW w:type="dxa" w:w="2880"/>
          </w:tcPr>
          <w:p>
            <w:r>
              <w:t>[페이지-1순위] 디딤돌 소개 자료 수정 요청</w:t>
            </w:r>
          </w:p>
        </w:tc>
        <w:tc>
          <w:tcPr>
            <w:tcW w:type="dxa" w:w="2880"/>
          </w:tcPr>
          <w:p>
            <w:r>
              <w:t>131</w:t>
            </w:r>
          </w:p>
        </w:tc>
      </w:tr>
      <w:tr>
        <w:tc>
          <w:tcPr>
            <w:tcW w:type="dxa" w:w="2880"/>
          </w:tcPr>
          <w:p>
            <w:r>
              <w:t>전남대학교</w:t>
            </w:r>
          </w:p>
        </w:tc>
        <w:tc>
          <w:tcPr>
            <w:tcW w:type="dxa" w:w="2880"/>
          </w:tcPr>
          <w:p>
            <w:r>
              <w:t>[페이지-1순위] 늘! 학습멘토링 소개 수정 및 게시판 생성 요청-오늘까지 부탁</w:t>
            </w:r>
          </w:p>
        </w:tc>
        <w:tc>
          <w:tcPr>
            <w:tcW w:type="dxa" w:w="2880"/>
          </w:tcPr>
          <w:p>
            <w:r>
              <w:t>132</w:t>
            </w:r>
          </w:p>
        </w:tc>
      </w:tr>
      <w:tr>
        <w:tc>
          <w:tcPr>
            <w:tcW w:type="dxa" w:w="2880"/>
          </w:tcPr>
          <w:p>
            <w:r>
              <w:t>전남대학교</w:t>
            </w:r>
          </w:p>
        </w:tc>
        <w:tc>
          <w:tcPr>
            <w:tcW w:type="dxa" w:w="2880"/>
          </w:tcPr>
          <w:p>
            <w:r>
              <w:t>[오류](로그인 안 했을 때)바로가기 '설문조사', 바로가기 바로 밑 'Q&amp;A' -&gt; Not Found 뜸</w:t>
            </w:r>
          </w:p>
        </w:tc>
        <w:tc>
          <w:tcPr>
            <w:tcW w:type="dxa" w:w="2880"/>
          </w:tcPr>
          <w:p>
            <w:r>
              <w:t>133</w:t>
            </w:r>
          </w:p>
        </w:tc>
      </w:tr>
      <w:tr>
        <w:tc>
          <w:tcPr>
            <w:tcW w:type="dxa" w:w="2880"/>
          </w:tcPr>
          <w:p>
            <w:r>
              <w:t>전남대학교</w:t>
            </w:r>
          </w:p>
        </w:tc>
        <w:tc>
          <w:tcPr>
            <w:tcW w:type="dxa" w:w="2880"/>
          </w:tcPr>
          <w:p>
            <w:r>
              <w:t>[기능] 통합상담-멘토관리에서 멘토가 자신이 진행한 상담 설문조사 확인</w:t>
            </w:r>
          </w:p>
        </w:tc>
        <w:tc>
          <w:tcPr>
            <w:tcW w:type="dxa" w:w="2880"/>
          </w:tcPr>
          <w:p>
            <w:r>
              <w:t>134</w:t>
            </w:r>
          </w:p>
        </w:tc>
      </w:tr>
      <w:tr>
        <w:tc>
          <w:tcPr>
            <w:tcW w:type="dxa" w:w="2880"/>
          </w:tcPr>
          <w:p>
            <w:r>
              <w:t>전남대학교</w:t>
            </w:r>
          </w:p>
        </w:tc>
        <w:tc>
          <w:tcPr>
            <w:tcW w:type="dxa" w:w="2880"/>
          </w:tcPr>
          <w:p>
            <w:r>
              <w:t>[오류]홈페이지 하단(사진 있음) 주소 링크가 안 걸려 있음</w:t>
            </w:r>
          </w:p>
        </w:tc>
        <w:tc>
          <w:tcPr>
            <w:tcW w:type="dxa" w:w="2880"/>
          </w:tcPr>
          <w:p>
            <w:r>
              <w:t>135</w:t>
            </w:r>
          </w:p>
        </w:tc>
      </w:tr>
      <w:tr>
        <w:tc>
          <w:tcPr>
            <w:tcW w:type="dxa" w:w="2880"/>
          </w:tcPr>
          <w:p>
            <w:r>
              <w:t>전남대학교</w:t>
            </w:r>
          </w:p>
        </w:tc>
        <w:tc>
          <w:tcPr>
            <w:tcW w:type="dxa" w:w="2880"/>
          </w:tcPr>
          <w:p>
            <w:r>
              <w:t>[페이지] 글쓰기 보고서 공모전 게시판 생성 요청</w:t>
            </w:r>
          </w:p>
        </w:tc>
        <w:tc>
          <w:tcPr>
            <w:tcW w:type="dxa" w:w="2880"/>
          </w:tcPr>
          <w:p>
            <w:r>
              <w:t>136</w:t>
            </w:r>
          </w:p>
        </w:tc>
      </w:tr>
      <w:tr>
        <w:tc>
          <w:tcPr>
            <w:tcW w:type="dxa" w:w="2880"/>
          </w:tcPr>
          <w:p>
            <w:r>
              <w:t>전남대학교</w:t>
            </w:r>
          </w:p>
        </w:tc>
        <w:tc>
          <w:tcPr>
            <w:tcW w:type="dxa" w:w="2880"/>
          </w:tcPr>
          <w:p>
            <w:r>
              <w:t>[긴급/기타] 이효성(사번:43277) 관리자 권한 부여 요청</w:t>
            </w:r>
          </w:p>
        </w:tc>
        <w:tc>
          <w:tcPr>
            <w:tcW w:type="dxa" w:w="2880"/>
          </w:tcPr>
          <w:p>
            <w:r>
              <w:t>137</w:t>
            </w:r>
          </w:p>
        </w:tc>
      </w:tr>
      <w:tr>
        <w:tc>
          <w:tcPr>
            <w:tcW w:type="dxa" w:w="2880"/>
          </w:tcPr>
          <w:p>
            <w:r>
              <w:t>전남대학교</w:t>
            </w:r>
          </w:p>
        </w:tc>
        <w:tc>
          <w:tcPr>
            <w:tcW w:type="dxa" w:w="2880"/>
          </w:tcPr>
          <w:p>
            <w:r>
              <w:t>[기능] 통합상담의 상태 추가</w:t>
            </w:r>
          </w:p>
        </w:tc>
        <w:tc>
          <w:tcPr>
            <w:tcW w:type="dxa" w:w="2880"/>
          </w:tcPr>
          <w:p>
            <w:r>
              <w:t>138</w:t>
            </w:r>
          </w:p>
        </w:tc>
      </w:tr>
      <w:tr>
        <w:tc>
          <w:tcPr>
            <w:tcW w:type="dxa" w:w="2880"/>
          </w:tcPr>
          <w:p>
            <w:r>
              <w:t>전남대학교</w:t>
            </w:r>
          </w:p>
        </w:tc>
        <w:tc>
          <w:tcPr>
            <w:tcW w:type="dxa" w:w="2880"/>
          </w:tcPr>
          <w:p>
            <w:r>
              <w:t>[기능] 면대면 글쓰기 상담 설문조사 완료해야 확인서 출력 가능하도록 설정</w:t>
            </w:r>
          </w:p>
        </w:tc>
        <w:tc>
          <w:tcPr>
            <w:tcW w:type="dxa" w:w="2880"/>
          </w:tcPr>
          <w:p>
            <w:r>
              <w:t>139</w:t>
            </w:r>
          </w:p>
        </w:tc>
      </w:tr>
      <w:tr>
        <w:tc>
          <w:tcPr>
            <w:tcW w:type="dxa" w:w="2880"/>
          </w:tcPr>
          <w:p>
            <w:r>
              <w:t>전남대학교</w:t>
            </w:r>
          </w:p>
        </w:tc>
        <w:tc>
          <w:tcPr>
            <w:tcW w:type="dxa" w:w="2880"/>
          </w:tcPr>
          <w:p>
            <w:r>
              <w:t>[페이지-1순위] 설문(비교과,통합상담,워크숍,설문조사) 기본값 수정 요청</w:t>
            </w:r>
          </w:p>
        </w:tc>
        <w:tc>
          <w:tcPr>
            <w:tcW w:type="dxa" w:w="2880"/>
          </w:tcPr>
          <w:p>
            <w:r>
              <w:t>140</w:t>
            </w:r>
          </w:p>
        </w:tc>
      </w:tr>
      <w:tr>
        <w:tc>
          <w:tcPr>
            <w:tcW w:type="dxa" w:w="2880"/>
          </w:tcPr>
          <w:p>
            <w:r>
              <w:t>전남대학교</w:t>
            </w:r>
          </w:p>
        </w:tc>
        <w:tc>
          <w:tcPr>
            <w:tcW w:type="dxa" w:w="2880"/>
          </w:tcPr>
          <w:p>
            <w:r>
              <w:t>[오류]비교과 관리자 모드에서 설문조사 세팅 오류 문제-오늘까지 부탁</w:t>
            </w:r>
          </w:p>
        </w:tc>
        <w:tc>
          <w:tcPr>
            <w:tcW w:type="dxa" w:w="2880"/>
          </w:tcPr>
          <w:p>
            <w:r>
              <w:t>141</w:t>
            </w:r>
          </w:p>
        </w:tc>
      </w:tr>
      <w:tr>
        <w:tc>
          <w:tcPr>
            <w:tcW w:type="dxa" w:w="2880"/>
          </w:tcPr>
          <w:p>
            <w:r>
              <w:t>전남대학교</w:t>
            </w:r>
          </w:p>
        </w:tc>
        <w:tc>
          <w:tcPr>
            <w:tcW w:type="dxa" w:w="2880"/>
          </w:tcPr>
          <w:p>
            <w:r>
              <w:t>[관리자추가] 교수지원-교수법워크숍</w:t>
            </w:r>
          </w:p>
        </w:tc>
        <w:tc>
          <w:tcPr>
            <w:tcW w:type="dxa" w:w="2880"/>
          </w:tcPr>
          <w:p>
            <w:r>
              <w:t>142</w:t>
            </w:r>
          </w:p>
        </w:tc>
      </w:tr>
      <w:tr>
        <w:tc>
          <w:tcPr>
            <w:tcW w:type="dxa" w:w="2880"/>
          </w:tcPr>
          <w:p>
            <w:r>
              <w:t>전남대학교</w:t>
            </w:r>
          </w:p>
        </w:tc>
        <w:tc>
          <w:tcPr>
            <w:tcW w:type="dxa" w:w="2880"/>
          </w:tcPr>
          <w:p>
            <w:r>
              <w:t>[기능] 통합상담 멘토 이름 비공개 설정</w:t>
            </w:r>
          </w:p>
        </w:tc>
        <w:tc>
          <w:tcPr>
            <w:tcW w:type="dxa" w:w="2880"/>
          </w:tcPr>
          <w:p>
            <w:r>
              <w:t>143</w:t>
            </w:r>
          </w:p>
        </w:tc>
      </w:tr>
      <w:tr>
        <w:tc>
          <w:tcPr>
            <w:tcW w:type="dxa" w:w="2880"/>
          </w:tcPr>
          <w:p>
            <w:r>
              <w:t>전남대학교</w:t>
            </w:r>
          </w:p>
        </w:tc>
        <w:tc>
          <w:tcPr>
            <w:tcW w:type="dxa" w:w="2880"/>
          </w:tcPr>
          <w:p>
            <w:r>
              <w:t>[기능] 비교과 프로그램 접수 중일 때 설문결과를 볼 수 없음</w:t>
            </w:r>
          </w:p>
        </w:tc>
        <w:tc>
          <w:tcPr>
            <w:tcW w:type="dxa" w:w="2880"/>
          </w:tcPr>
          <w:p>
            <w:r>
              <w:t>144</w:t>
            </w:r>
          </w:p>
        </w:tc>
      </w:tr>
      <w:tr>
        <w:tc>
          <w:tcPr>
            <w:tcW w:type="dxa" w:w="2880"/>
          </w:tcPr>
          <w:p>
            <w:r>
              <w:t>전남대학교</w:t>
            </w:r>
          </w:p>
        </w:tc>
        <w:tc>
          <w:tcPr>
            <w:tcW w:type="dxa" w:w="2880"/>
          </w:tcPr>
          <w:p>
            <w:r>
              <w:t>[기능] 전대애서52 게시판 사용자 권한 등 수정 요청</w:t>
            </w:r>
          </w:p>
        </w:tc>
        <w:tc>
          <w:tcPr>
            <w:tcW w:type="dxa" w:w="2880"/>
          </w:tcPr>
          <w:p>
            <w:r>
              <w:t>145</w:t>
            </w:r>
          </w:p>
        </w:tc>
      </w:tr>
      <w:tr>
        <w:tc>
          <w:tcPr>
            <w:tcW w:type="dxa" w:w="2880"/>
          </w:tcPr>
          <w:p>
            <w:r>
              <w:t>전남대학교</w:t>
            </w:r>
          </w:p>
        </w:tc>
        <w:tc>
          <w:tcPr>
            <w:tcW w:type="dxa" w:w="2880"/>
          </w:tcPr>
          <w:p>
            <w:r>
              <w:t>[기능] 통합상담-온라인글쓰기상담 신청이 완료되지 않고 '작성중'에 머물러 있는 경우</w:t>
            </w:r>
          </w:p>
        </w:tc>
        <w:tc>
          <w:tcPr>
            <w:tcW w:type="dxa" w:w="2880"/>
          </w:tcPr>
          <w:p>
            <w:r>
              <w:t>146</w:t>
            </w:r>
          </w:p>
        </w:tc>
      </w:tr>
      <w:tr>
        <w:tc>
          <w:tcPr>
            <w:tcW w:type="dxa" w:w="2880"/>
          </w:tcPr>
          <w:p>
            <w:r>
              <w:t>전남대학교</w:t>
            </w:r>
          </w:p>
        </w:tc>
        <w:tc>
          <w:tcPr>
            <w:tcW w:type="dxa" w:w="2880"/>
          </w:tcPr>
          <w:p>
            <w:r>
              <w:t>[기타]권한 추가: 정승연(52229), monday 초대장</w:t>
            </w:r>
          </w:p>
        </w:tc>
        <w:tc>
          <w:tcPr>
            <w:tcW w:type="dxa" w:w="2880"/>
          </w:tcPr>
          <w:p>
            <w:r>
              <w:t>147</w:t>
            </w:r>
          </w:p>
        </w:tc>
      </w:tr>
      <w:tr>
        <w:tc>
          <w:tcPr>
            <w:tcW w:type="dxa" w:w="2880"/>
          </w:tcPr>
          <w:p>
            <w:r>
              <w:t>전남대학교</w:t>
            </w:r>
          </w:p>
        </w:tc>
        <w:tc>
          <w:tcPr>
            <w:tcW w:type="dxa" w:w="2880"/>
          </w:tcPr>
          <w:p>
            <w:r>
              <w:t>[단순 페이지 수정] 글쓰기 보고서 공모전 소개 페이지 오타 수정</w:t>
            </w:r>
          </w:p>
        </w:tc>
        <w:tc>
          <w:tcPr>
            <w:tcW w:type="dxa" w:w="2880"/>
          </w:tcPr>
          <w:p>
            <w:r>
              <w:t>148</w:t>
            </w:r>
          </w:p>
        </w:tc>
      </w:tr>
      <w:tr>
        <w:tc>
          <w:tcPr>
            <w:tcW w:type="dxa" w:w="2880"/>
          </w:tcPr>
          <w:p>
            <w:r>
              <w:t>전남대학교</w:t>
            </w:r>
          </w:p>
        </w:tc>
        <w:tc>
          <w:tcPr>
            <w:tcW w:type="dxa" w:w="2880"/>
          </w:tcPr>
          <w:p>
            <w:r>
              <w:t>[기타]운영요원 권한 요청-온라인 학습코칭</w:t>
            </w:r>
          </w:p>
        </w:tc>
        <w:tc>
          <w:tcPr>
            <w:tcW w:type="dxa" w:w="2880"/>
          </w:tcPr>
          <w:p>
            <w:r>
              <w:t>149</w:t>
            </w:r>
          </w:p>
        </w:tc>
      </w:tr>
      <w:tr>
        <w:tc>
          <w:tcPr>
            <w:tcW w:type="dxa" w:w="2880"/>
          </w:tcPr>
          <w:p>
            <w:r>
              <w:t>전남대학교</w:t>
            </w:r>
          </w:p>
        </w:tc>
        <w:tc>
          <w:tcPr>
            <w:tcW w:type="dxa" w:w="2880"/>
          </w:tcPr>
          <w:p>
            <w:r>
              <w:t>[운영] [학생지원&gt; 대회 및 공모전] 카테고리 추가 요청</w:t>
            </w:r>
          </w:p>
        </w:tc>
        <w:tc>
          <w:tcPr>
            <w:tcW w:type="dxa" w:w="2880"/>
          </w:tcPr>
          <w:p>
            <w:r>
              <w:t>150</w:t>
            </w:r>
          </w:p>
        </w:tc>
      </w:tr>
      <w:tr>
        <w:tc>
          <w:tcPr>
            <w:tcW w:type="dxa" w:w="2880"/>
          </w:tcPr>
          <w:p>
            <w:r>
              <w:t>전남대학교</w:t>
            </w:r>
          </w:p>
        </w:tc>
        <w:tc>
          <w:tcPr>
            <w:tcW w:type="dxa" w:w="2880"/>
          </w:tcPr>
          <w:p>
            <w:r>
              <w:t>[운영] 글쓰기 보고서 공모전 종료처리 해제 요청</w:t>
            </w:r>
          </w:p>
        </w:tc>
        <w:tc>
          <w:tcPr>
            <w:tcW w:type="dxa" w:w="2880"/>
          </w:tcPr>
          <w:p>
            <w:r>
              <w:t>151</w:t>
            </w:r>
          </w:p>
        </w:tc>
      </w:tr>
      <w:tr>
        <w:tc>
          <w:tcPr>
            <w:tcW w:type="dxa" w:w="2880"/>
          </w:tcPr>
          <w:p>
            <w:r>
              <w:t>전남대학교</w:t>
            </w:r>
          </w:p>
        </w:tc>
        <w:tc>
          <w:tcPr>
            <w:tcW w:type="dxa" w:w="2880"/>
          </w:tcPr>
          <w:p>
            <w:r>
              <w:t>[운영] [학생지원&gt;대회 및 공모전&gt; 글쓰기 보고서 공모전] 메인 화면 연동</w:t>
            </w:r>
          </w:p>
        </w:tc>
        <w:tc>
          <w:tcPr>
            <w:tcW w:type="dxa" w:w="2880"/>
          </w:tcPr>
          <w:p>
            <w:r>
              <w:t>152</w:t>
            </w:r>
          </w:p>
        </w:tc>
      </w:tr>
      <w:tr>
        <w:tc>
          <w:tcPr>
            <w:tcW w:type="dxa" w:w="2880"/>
          </w:tcPr>
          <w:p>
            <w:r>
              <w:t>전남대학교</w:t>
            </w:r>
          </w:p>
        </w:tc>
        <w:tc>
          <w:tcPr>
            <w:tcW w:type="dxa" w:w="2880"/>
          </w:tcPr>
          <w:p>
            <w:r>
              <w:t>[기능] 글쓰기 상담에서 운영진의 신청 횟수 제한 해제하는 방법</w:t>
            </w:r>
          </w:p>
        </w:tc>
        <w:tc>
          <w:tcPr>
            <w:tcW w:type="dxa" w:w="2880"/>
          </w:tcPr>
          <w:p>
            <w:r>
              <w:t>153</w:t>
            </w:r>
          </w:p>
        </w:tc>
      </w:tr>
      <w:tr>
        <w:tc>
          <w:tcPr>
            <w:tcW w:type="dxa" w:w="2880"/>
          </w:tcPr>
          <w:p>
            <w:r>
              <w:t>전남대학교</w:t>
            </w:r>
          </w:p>
        </w:tc>
        <w:tc>
          <w:tcPr>
            <w:tcW w:type="dxa" w:w="2880"/>
          </w:tcPr>
          <w:p>
            <w:r>
              <w:t>[기능]e-class 늘! 학습멘토링, 디딤돌 모둠명 추가 요청</w:t>
            </w:r>
          </w:p>
        </w:tc>
        <w:tc>
          <w:tcPr>
            <w:tcW w:type="dxa" w:w="2880"/>
          </w:tcPr>
          <w:p>
            <w:r>
              <w:t>154</w:t>
            </w:r>
          </w:p>
        </w:tc>
      </w:tr>
      <w:tr>
        <w:tc>
          <w:tcPr>
            <w:tcW w:type="dxa" w:w="2880"/>
          </w:tcPr>
          <w:p>
            <w:r>
              <w:t>전남대학교</w:t>
            </w:r>
          </w:p>
        </w:tc>
        <w:tc>
          <w:tcPr>
            <w:tcW w:type="dxa" w:w="2880"/>
          </w:tcPr>
          <w:p>
            <w:r>
              <w:t>[기능-1순위]설문이 완료되면 이미 실시했다는 문구가 뜨고, 다시 실시를 못하게 해주세요.</w:t>
            </w:r>
          </w:p>
        </w:tc>
        <w:tc>
          <w:tcPr>
            <w:tcW w:type="dxa" w:w="2880"/>
          </w:tcPr>
          <w:p>
            <w:r>
              <w:t>155</w:t>
            </w:r>
          </w:p>
        </w:tc>
      </w:tr>
      <w:tr>
        <w:tc>
          <w:tcPr>
            <w:tcW w:type="dxa" w:w="2880"/>
          </w:tcPr>
          <w:p>
            <w:r>
              <w:t>전남대학교</w:t>
            </w:r>
          </w:p>
        </w:tc>
        <w:tc>
          <w:tcPr>
            <w:tcW w:type="dxa" w:w="2880"/>
          </w:tcPr>
          <w:p>
            <w:r>
              <w:t>[기능] 통합 상담&gt; 참여확인서 출력 관련</w:t>
            </w:r>
          </w:p>
        </w:tc>
        <w:tc>
          <w:tcPr>
            <w:tcW w:type="dxa" w:w="2880"/>
          </w:tcPr>
          <w:p>
            <w:r>
              <w:t>156</w:t>
            </w:r>
          </w:p>
        </w:tc>
      </w:tr>
      <w:tr>
        <w:tc>
          <w:tcPr>
            <w:tcW w:type="dxa" w:w="2880"/>
          </w:tcPr>
          <w:p>
            <w:r>
              <w:t>전남대학교</w:t>
            </w:r>
          </w:p>
        </w:tc>
        <w:tc>
          <w:tcPr>
            <w:tcW w:type="dxa" w:w="2880"/>
          </w:tcPr>
          <w:p>
            <w:r>
              <w:t>[기능] 교수지원-더티칭랩-예산관리 파일 불일치</w:t>
            </w:r>
          </w:p>
        </w:tc>
        <w:tc>
          <w:tcPr>
            <w:tcW w:type="dxa" w:w="2880"/>
          </w:tcPr>
          <w:p>
            <w:r>
              <w:t>157</w:t>
            </w:r>
          </w:p>
        </w:tc>
      </w:tr>
      <w:tr>
        <w:tc>
          <w:tcPr>
            <w:tcW w:type="dxa" w:w="2880"/>
          </w:tcPr>
          <w:p>
            <w:r>
              <w:t>전남대학교</w:t>
            </w:r>
          </w:p>
        </w:tc>
        <w:tc>
          <w:tcPr>
            <w:tcW w:type="dxa" w:w="2880"/>
          </w:tcPr>
          <w:p>
            <w:r>
              <w:t>[기능]온라인 학습코칭 및 글쓰기 상담실의 신청하기에서 검색 기능 필요</w:t>
            </w:r>
          </w:p>
        </w:tc>
        <w:tc>
          <w:tcPr>
            <w:tcW w:type="dxa" w:w="2880"/>
          </w:tcPr>
          <w:p>
            <w:r>
              <w:t>158</w:t>
            </w:r>
          </w:p>
        </w:tc>
      </w:tr>
      <w:tr>
        <w:tc>
          <w:tcPr>
            <w:tcW w:type="dxa" w:w="2880"/>
          </w:tcPr>
          <w:p>
            <w:r>
              <w:t>전남대학교</w:t>
            </w:r>
          </w:p>
        </w:tc>
        <w:tc>
          <w:tcPr>
            <w:tcW w:type="dxa" w:w="2880"/>
          </w:tcPr>
          <w:p>
            <w:r>
              <w:t>[페이지 생성] GJCTL 게시판 생성 요청</w:t>
            </w:r>
          </w:p>
        </w:tc>
        <w:tc>
          <w:tcPr>
            <w:tcW w:type="dxa" w:w="2880"/>
          </w:tcPr>
          <w:p>
            <w:r>
              <w:t>159</w:t>
            </w:r>
          </w:p>
        </w:tc>
      </w:tr>
      <w:tr>
        <w:tc>
          <w:tcPr>
            <w:tcW w:type="dxa" w:w="2880"/>
          </w:tcPr>
          <w:p>
            <w:r>
              <w:t>전남대학교</w:t>
            </w:r>
          </w:p>
        </w:tc>
        <w:tc>
          <w:tcPr>
            <w:tcW w:type="dxa" w:w="2880"/>
          </w:tcPr>
          <w:p>
            <w:r>
              <w:t>[기능] 글쓰기 상담실 배정시 문자 전송 요청</w:t>
            </w:r>
          </w:p>
        </w:tc>
        <w:tc>
          <w:tcPr>
            <w:tcW w:type="dxa" w:w="2880"/>
          </w:tcPr>
          <w:p>
            <w:r>
              <w:t>160</w:t>
            </w:r>
          </w:p>
        </w:tc>
      </w:tr>
      <w:tr>
        <w:tc>
          <w:tcPr>
            <w:tcW w:type="dxa" w:w="2880"/>
          </w:tcPr>
          <w:p>
            <w:r>
              <w:t>전남대학교</w:t>
            </w:r>
          </w:p>
        </w:tc>
        <w:tc>
          <w:tcPr>
            <w:tcW w:type="dxa" w:w="2880"/>
          </w:tcPr>
          <w:p>
            <w:r>
              <w:t>[기능]운영자 관리 부분에서 관리자별 권한 설정 요청</w:t>
            </w:r>
          </w:p>
        </w:tc>
        <w:tc>
          <w:tcPr>
            <w:tcW w:type="dxa" w:w="2880"/>
          </w:tcPr>
          <w:p>
            <w:r>
              <w:t>161</w:t>
            </w:r>
          </w:p>
        </w:tc>
      </w:tr>
      <w:tr>
        <w:tc>
          <w:tcPr>
            <w:tcW w:type="dxa" w:w="2880"/>
          </w:tcPr>
          <w:p>
            <w:r>
              <w:t>전남대학교</w:t>
            </w:r>
          </w:p>
        </w:tc>
        <w:tc>
          <w:tcPr>
            <w:tcW w:type="dxa" w:w="2880"/>
          </w:tcPr>
          <w:p>
            <w:r>
              <w:t>[기능-1순위] 통합상담 참여확인서 수정 재요청</w:t>
            </w:r>
          </w:p>
        </w:tc>
        <w:tc>
          <w:tcPr>
            <w:tcW w:type="dxa" w:w="2880"/>
          </w:tcPr>
          <w:p>
            <w:r>
              <w:t>162</w:t>
            </w:r>
          </w:p>
        </w:tc>
      </w:tr>
      <w:tr>
        <w:tc>
          <w:tcPr>
            <w:tcW w:type="dxa" w:w="2880"/>
          </w:tcPr>
          <w:p>
            <w:r>
              <w:t>전남대학교</w:t>
            </w:r>
          </w:p>
        </w:tc>
        <w:tc>
          <w:tcPr>
            <w:tcW w:type="dxa" w:w="2880"/>
          </w:tcPr>
          <w:p>
            <w:r>
              <w:t>[기능] 통합상담-온라인 글쓰기 상담 멘토 오배정 시 수정</w:t>
            </w:r>
          </w:p>
        </w:tc>
        <w:tc>
          <w:tcPr>
            <w:tcW w:type="dxa" w:w="2880"/>
          </w:tcPr>
          <w:p>
            <w:r>
              <w:t>163</w:t>
            </w:r>
          </w:p>
        </w:tc>
      </w:tr>
      <w:tr>
        <w:tc>
          <w:tcPr>
            <w:tcW w:type="dxa" w:w="2880"/>
          </w:tcPr>
          <w:p>
            <w:r>
              <w:t>전남대학교</w:t>
            </w:r>
          </w:p>
        </w:tc>
        <w:tc>
          <w:tcPr>
            <w:tcW w:type="dxa" w:w="2880"/>
          </w:tcPr>
          <w:p>
            <w:r>
              <w:t>[페이지]메인화면 '프로그램 개설 현황'에서 '교양교육'과 '이러닝' 삭제 요청</w:t>
            </w:r>
          </w:p>
        </w:tc>
        <w:tc>
          <w:tcPr>
            <w:tcW w:type="dxa" w:w="2880"/>
          </w:tcPr>
          <w:p>
            <w:r>
              <w:t>164</w:t>
            </w:r>
          </w:p>
        </w:tc>
      </w:tr>
      <w:tr>
        <w:tc>
          <w:tcPr>
            <w:tcW w:type="dxa" w:w="2880"/>
          </w:tcPr>
          <w:p>
            <w:r>
              <w:t>전남대학교</w:t>
            </w:r>
          </w:p>
        </w:tc>
        <w:tc>
          <w:tcPr>
            <w:tcW w:type="dxa" w:w="2880"/>
          </w:tcPr>
          <w:p>
            <w:r>
              <w:t>[페이지]학습코칭 소개란 수정 요청</w:t>
            </w:r>
          </w:p>
        </w:tc>
        <w:tc>
          <w:tcPr>
            <w:tcW w:type="dxa" w:w="2880"/>
          </w:tcPr>
          <w:p>
            <w:r>
              <w:t>165</w:t>
            </w:r>
          </w:p>
        </w:tc>
      </w:tr>
      <w:tr>
        <w:tc>
          <w:tcPr>
            <w:tcW w:type="dxa" w:w="2880"/>
          </w:tcPr>
          <w:p>
            <w:r>
              <w:t>전남대학교</w:t>
            </w:r>
          </w:p>
        </w:tc>
        <w:tc>
          <w:tcPr>
            <w:tcW w:type="dxa" w:w="2880"/>
          </w:tcPr>
          <w:p>
            <w:r>
              <w:t>[페이지} 기초교육원-학생지원- 특강및워크숍 중 3개 프로그램 삭제</w:t>
            </w:r>
          </w:p>
        </w:tc>
        <w:tc>
          <w:tcPr>
            <w:tcW w:type="dxa" w:w="2880"/>
          </w:tcPr>
          <w:p>
            <w:r>
              <w:t>166</w:t>
            </w:r>
          </w:p>
        </w:tc>
      </w:tr>
      <w:tr>
        <w:tc>
          <w:tcPr>
            <w:tcW w:type="dxa" w:w="2880"/>
          </w:tcPr>
          <w:p>
            <w:r>
              <w:t>전남대학교</w:t>
            </w:r>
          </w:p>
        </w:tc>
        <w:tc>
          <w:tcPr>
            <w:tcW w:type="dxa" w:w="2880"/>
          </w:tcPr>
          <w:p>
            <w:r>
              <w:t>[기능]팀원으로 신청하기에서 모둠 신청 역순으로 보이도록 수정</w:t>
            </w:r>
          </w:p>
        </w:tc>
        <w:tc>
          <w:tcPr>
            <w:tcW w:type="dxa" w:w="2880"/>
          </w:tcPr>
          <w:p>
            <w:r>
              <w:t>167</w:t>
            </w:r>
          </w:p>
        </w:tc>
      </w:tr>
      <w:tr>
        <w:tc>
          <w:tcPr>
            <w:tcW w:type="dxa" w:w="2880"/>
          </w:tcPr>
          <w:p>
            <w:r>
              <w:t>전남대학교</w:t>
            </w:r>
          </w:p>
        </w:tc>
        <w:tc>
          <w:tcPr>
            <w:tcW w:type="dxa" w:w="2880"/>
          </w:tcPr>
          <w:p>
            <w:r>
              <w:t>[문의] 대회 및 공모전 신청 게시판: 이미지 다운 문제</w:t>
            </w:r>
          </w:p>
        </w:tc>
        <w:tc>
          <w:tcPr>
            <w:tcW w:type="dxa" w:w="2880"/>
          </w:tcPr>
          <w:p>
            <w:r>
              <w:t>168</w:t>
            </w:r>
          </w:p>
        </w:tc>
      </w:tr>
      <w:tr>
        <w:tc>
          <w:tcPr>
            <w:tcW w:type="dxa" w:w="2880"/>
          </w:tcPr>
          <w:p>
            <w:r>
              <w:t>전남대학교</w:t>
            </w:r>
          </w:p>
        </w:tc>
        <w:tc>
          <w:tcPr>
            <w:tcW w:type="dxa" w:w="2880"/>
          </w:tcPr>
          <w:p>
            <w:r>
              <w:t>[긴급]통합상담의 온라인 글쓰기 상담실에서 신청서의 상담구분와 글의주제와목적이 모두 사라져 있음</w:t>
            </w:r>
          </w:p>
        </w:tc>
        <w:tc>
          <w:tcPr>
            <w:tcW w:type="dxa" w:w="2880"/>
          </w:tcPr>
          <w:p>
            <w:r>
              <w:t>169</w:t>
            </w:r>
          </w:p>
        </w:tc>
      </w:tr>
      <w:tr>
        <w:tc>
          <w:tcPr>
            <w:tcW w:type="dxa" w:w="2880"/>
          </w:tcPr>
          <w:p>
            <w:r>
              <w:t>전남대학교</w:t>
            </w:r>
          </w:p>
        </w:tc>
        <w:tc>
          <w:tcPr>
            <w:tcW w:type="dxa" w:w="2880"/>
          </w:tcPr>
          <w:p>
            <w:r>
              <w:t>[기능]통합상담 공간예약 연동 확인 요청-전화로 안내함</w:t>
            </w:r>
          </w:p>
        </w:tc>
        <w:tc>
          <w:tcPr>
            <w:tcW w:type="dxa" w:w="2880"/>
          </w:tcPr>
          <w:p>
            <w:r>
              <w:t>170</w:t>
            </w:r>
          </w:p>
        </w:tc>
      </w:tr>
      <w:tr>
        <w:tc>
          <w:tcPr>
            <w:tcW w:type="dxa" w:w="2880"/>
          </w:tcPr>
          <w:p>
            <w:r>
              <w:t>전남대학교</w:t>
            </w:r>
          </w:p>
        </w:tc>
        <w:tc>
          <w:tcPr>
            <w:tcW w:type="dxa" w:w="2880"/>
          </w:tcPr>
          <w:p>
            <w:r>
              <w:t>[문의] 모바일 화면에서 배너가 잘리는 현상</w:t>
            </w:r>
          </w:p>
        </w:tc>
        <w:tc>
          <w:tcPr>
            <w:tcW w:type="dxa" w:w="2880"/>
          </w:tcPr>
          <w:p>
            <w:r>
              <w:t>171</w:t>
            </w:r>
          </w:p>
        </w:tc>
      </w:tr>
      <w:tr>
        <w:tc>
          <w:tcPr>
            <w:tcW w:type="dxa" w:w="2880"/>
          </w:tcPr>
          <w:p>
            <w:r>
              <w:t>전남대학교</w:t>
            </w:r>
          </w:p>
        </w:tc>
        <w:tc>
          <w:tcPr>
            <w:tcW w:type="dxa" w:w="2880"/>
          </w:tcPr>
          <w:p>
            <w:r>
              <w:t>[페이지]기초교육원 누리집 연구원 정보 수정: 3곳</w:t>
            </w:r>
          </w:p>
        </w:tc>
        <w:tc>
          <w:tcPr>
            <w:tcW w:type="dxa" w:w="2880"/>
          </w:tcPr>
          <w:p>
            <w:r>
              <w:t>172</w:t>
            </w:r>
          </w:p>
        </w:tc>
      </w:tr>
      <w:tr>
        <w:tc>
          <w:tcPr>
            <w:tcW w:type="dxa" w:w="2880"/>
          </w:tcPr>
          <w:p>
            <w:r>
              <w:t>전남대학교</w:t>
            </w:r>
          </w:p>
        </w:tc>
        <w:tc>
          <w:tcPr>
            <w:tcW w:type="dxa" w:w="2880"/>
          </w:tcPr>
          <w:p>
            <w:r>
              <w:t>[기능] 면대면 상담 확정 후 문자로 장소 안내 및 선택 항목 추가</w:t>
            </w:r>
          </w:p>
        </w:tc>
        <w:tc>
          <w:tcPr>
            <w:tcW w:type="dxa" w:w="2880"/>
          </w:tcPr>
          <w:p>
            <w:r>
              <w:t>173</w:t>
            </w:r>
          </w:p>
        </w:tc>
      </w:tr>
      <w:tr>
        <w:tc>
          <w:tcPr>
            <w:tcW w:type="dxa" w:w="2880"/>
          </w:tcPr>
          <w:p>
            <w:r>
              <w:t>전남대학교</w:t>
            </w:r>
          </w:p>
        </w:tc>
        <w:tc>
          <w:tcPr>
            <w:tcW w:type="dxa" w:w="2880"/>
          </w:tcPr>
          <w:p>
            <w:r>
              <w:t>[기능] 면대면 학습코칭, 면대면 글쓰기, 면대면 말하기 상담실 공간예약 연동 문제</w:t>
            </w:r>
          </w:p>
        </w:tc>
        <w:tc>
          <w:tcPr>
            <w:tcW w:type="dxa" w:w="2880"/>
          </w:tcPr>
          <w:p>
            <w:r>
              <w:t>174</w:t>
            </w:r>
          </w:p>
        </w:tc>
      </w:tr>
      <w:tr>
        <w:tc>
          <w:tcPr>
            <w:tcW w:type="dxa" w:w="2880"/>
          </w:tcPr>
          <w:p>
            <w:r>
              <w:t>전남대학교</w:t>
            </w:r>
          </w:p>
        </w:tc>
        <w:tc>
          <w:tcPr>
            <w:tcW w:type="dxa" w:w="2880"/>
          </w:tcPr>
          <w:p>
            <w:r>
              <w:t>[오류]티칭팁 게시판 오류</w:t>
            </w:r>
          </w:p>
        </w:tc>
        <w:tc>
          <w:tcPr>
            <w:tcW w:type="dxa" w:w="2880"/>
          </w:tcPr>
          <w:p>
            <w:r>
              <w:t>175</w:t>
            </w:r>
          </w:p>
        </w:tc>
      </w:tr>
      <w:tr>
        <w:tc>
          <w:tcPr>
            <w:tcW w:type="dxa" w:w="2880"/>
          </w:tcPr>
          <w:p>
            <w:r>
              <w:t>전남대학교</w:t>
            </w:r>
          </w:p>
        </w:tc>
        <w:tc>
          <w:tcPr>
            <w:tcW w:type="dxa" w:w="2880"/>
          </w:tcPr>
          <w:p>
            <w:r>
              <w:t>[기능] '온라인 글쓰기 상담 자료실' 접근 권한 설정</w:t>
            </w:r>
          </w:p>
        </w:tc>
        <w:tc>
          <w:tcPr>
            <w:tcW w:type="dxa" w:w="2880"/>
          </w:tcPr>
          <w:p>
            <w:r>
              <w:t>176</w:t>
            </w:r>
          </w:p>
        </w:tc>
      </w:tr>
      <w:tr>
        <w:tc>
          <w:tcPr>
            <w:tcW w:type="dxa" w:w="2880"/>
          </w:tcPr>
          <w:p>
            <w:r>
              <w:t>전남대학교</w:t>
            </w:r>
          </w:p>
        </w:tc>
        <w:tc>
          <w:tcPr>
            <w:tcW w:type="dxa" w:w="2880"/>
          </w:tcPr>
          <w:p>
            <w:r>
              <w:t>[기능] 설문참여독려 SMS 발송-신청자를 제외하고 참여자만 나오도록</w:t>
            </w:r>
          </w:p>
        </w:tc>
        <w:tc>
          <w:tcPr>
            <w:tcW w:type="dxa" w:w="2880"/>
          </w:tcPr>
          <w:p>
            <w:r>
              <w:t>177</w:t>
            </w:r>
          </w:p>
        </w:tc>
      </w:tr>
      <w:tr>
        <w:tc>
          <w:tcPr>
            <w:tcW w:type="dxa" w:w="2880"/>
          </w:tcPr>
          <w:p>
            <w:r>
              <w:t>전남대학교</w:t>
            </w:r>
          </w:p>
        </w:tc>
        <w:tc>
          <w:tcPr>
            <w:tcW w:type="dxa" w:w="2880"/>
          </w:tcPr>
          <w:p>
            <w:r>
              <w:t>[페이지]지식나눔샘 모바일 화면 조정 요청</w:t>
            </w:r>
          </w:p>
        </w:tc>
        <w:tc>
          <w:tcPr>
            <w:tcW w:type="dxa" w:w="2880"/>
          </w:tcPr>
          <w:p>
            <w:r>
              <w:t>178</w:t>
            </w:r>
          </w:p>
        </w:tc>
      </w:tr>
      <w:tr>
        <w:tc>
          <w:tcPr>
            <w:tcW w:type="dxa" w:w="2880"/>
          </w:tcPr>
          <w:p>
            <w:r>
              <w:t>전남대학교</w:t>
            </w:r>
          </w:p>
        </w:tc>
        <w:tc>
          <w:tcPr>
            <w:tcW w:type="dxa" w:w="2880"/>
          </w:tcPr>
          <w:p>
            <w:r>
              <w:t>[페이지]프로그램 개설 현황 7개 초과시 안 보이는 문제</w:t>
            </w:r>
          </w:p>
        </w:tc>
        <w:tc>
          <w:tcPr>
            <w:tcW w:type="dxa" w:w="2880"/>
          </w:tcPr>
          <w:p>
            <w:r>
              <w:t>179</w:t>
            </w:r>
          </w:p>
        </w:tc>
      </w:tr>
      <w:tr>
        <w:tc>
          <w:tcPr>
            <w:tcW w:type="dxa" w:w="2880"/>
          </w:tcPr>
          <w:p>
            <w:r>
              <w:t>전남대학교</w:t>
            </w:r>
          </w:p>
        </w:tc>
        <w:tc>
          <w:tcPr>
            <w:tcW w:type="dxa" w:w="2880"/>
          </w:tcPr>
          <w:p>
            <w:r>
              <w:t>[기능] 교수지원-더티칭랩-예산관리 팀원 작성 가능</w:t>
            </w:r>
          </w:p>
        </w:tc>
        <w:tc>
          <w:tcPr>
            <w:tcW w:type="dxa" w:w="2880"/>
          </w:tcPr>
          <w:p>
            <w:r>
              <w:t>180</w:t>
            </w:r>
          </w:p>
        </w:tc>
      </w:tr>
      <w:tr>
        <w:tc>
          <w:tcPr>
            <w:tcW w:type="dxa" w:w="2880"/>
          </w:tcPr>
          <w:p>
            <w:r>
              <w:t>전남대학교</w:t>
            </w:r>
          </w:p>
        </w:tc>
        <w:tc>
          <w:tcPr>
            <w:tcW w:type="dxa" w:w="2880"/>
          </w:tcPr>
          <w:p>
            <w:r>
              <w:t>[페이지]배너노출시간 조정</w:t>
            </w:r>
          </w:p>
        </w:tc>
        <w:tc>
          <w:tcPr>
            <w:tcW w:type="dxa" w:w="2880"/>
          </w:tcPr>
          <w:p>
            <w:r>
              <w:t>181</w:t>
            </w:r>
          </w:p>
        </w:tc>
      </w:tr>
      <w:tr>
        <w:tc>
          <w:tcPr>
            <w:tcW w:type="dxa" w:w="2880"/>
          </w:tcPr>
          <w:p>
            <w:r>
              <w:t>전남대학교</w:t>
            </w:r>
          </w:p>
        </w:tc>
        <w:tc>
          <w:tcPr>
            <w:tcW w:type="dxa" w:w="2880"/>
          </w:tcPr>
          <w:p>
            <w:r>
              <w:t>[페이지]메인화면 관련 3가지 수정 요청</w:t>
            </w:r>
          </w:p>
        </w:tc>
        <w:tc>
          <w:tcPr>
            <w:tcW w:type="dxa" w:w="2880"/>
          </w:tcPr>
          <w:p>
            <w:r>
              <w:t>182</w:t>
            </w:r>
          </w:p>
        </w:tc>
      </w:tr>
      <w:tr>
        <w:tc>
          <w:tcPr>
            <w:tcW w:type="dxa" w:w="2880"/>
          </w:tcPr>
          <w:p>
            <w:r>
              <w:t>전남대학교</w:t>
            </w:r>
          </w:p>
        </w:tc>
        <w:tc>
          <w:tcPr>
            <w:tcW w:type="dxa" w:w="2880"/>
          </w:tcPr>
          <w:p>
            <w:r>
              <w:t>[오류]'워크숍 프로그램' '엑셀변환' 오류</w:t>
            </w:r>
          </w:p>
        </w:tc>
        <w:tc>
          <w:tcPr>
            <w:tcW w:type="dxa" w:w="2880"/>
          </w:tcPr>
          <w:p>
            <w:r>
              <w:t>183</w:t>
            </w:r>
          </w:p>
        </w:tc>
      </w:tr>
      <w:tr>
        <w:tc>
          <w:tcPr>
            <w:tcW w:type="dxa" w:w="2880"/>
          </w:tcPr>
          <w:p>
            <w:r>
              <w:t>전남대학교</w:t>
            </w:r>
          </w:p>
        </w:tc>
        <w:tc>
          <w:tcPr>
            <w:tcW w:type="dxa" w:w="2880"/>
          </w:tcPr>
          <w:p>
            <w:r>
              <w:t>[기능]워크숍 프로그램 참여 확인서</w:t>
            </w:r>
          </w:p>
        </w:tc>
        <w:tc>
          <w:tcPr>
            <w:tcW w:type="dxa" w:w="2880"/>
          </w:tcPr>
          <w:p>
            <w:r>
              <w:t>184</w:t>
            </w:r>
          </w:p>
        </w:tc>
      </w:tr>
      <w:tr>
        <w:tc>
          <w:tcPr>
            <w:tcW w:type="dxa" w:w="2880"/>
          </w:tcPr>
          <w:p>
            <w:r>
              <w:t>전남대학교</w:t>
            </w:r>
          </w:p>
        </w:tc>
        <w:tc>
          <w:tcPr>
            <w:tcW w:type="dxa" w:w="2880"/>
          </w:tcPr>
          <w:p>
            <w:r>
              <w:t>[페이지]마이페이지 클릭했을 때 '대시보드' 화면 디폴트로 해 주세요</w:t>
            </w:r>
          </w:p>
        </w:tc>
        <w:tc>
          <w:tcPr>
            <w:tcW w:type="dxa" w:w="2880"/>
          </w:tcPr>
          <w:p>
            <w:r>
              <w:t>185</w:t>
            </w:r>
          </w:p>
        </w:tc>
      </w:tr>
      <w:tr>
        <w:tc>
          <w:tcPr>
            <w:tcW w:type="dxa" w:w="2880"/>
          </w:tcPr>
          <w:p>
            <w:r>
              <w:t>전남대학교</w:t>
            </w:r>
          </w:p>
        </w:tc>
        <w:tc>
          <w:tcPr>
            <w:tcW w:type="dxa" w:w="2880"/>
          </w:tcPr>
          <w:p>
            <w:r>
              <w:t>[오류] 통합상담 글쓰기/말하기 상담실 오류 관련</w:t>
            </w:r>
          </w:p>
        </w:tc>
        <w:tc>
          <w:tcPr>
            <w:tcW w:type="dxa" w:w="2880"/>
          </w:tcPr>
          <w:p>
            <w:r>
              <w:t>186</w:t>
            </w:r>
          </w:p>
        </w:tc>
      </w:tr>
      <w:tr>
        <w:tc>
          <w:tcPr>
            <w:tcW w:type="dxa" w:w="2880"/>
          </w:tcPr>
          <w:p>
            <w:r>
              <w:t>전남대학교</w:t>
            </w:r>
          </w:p>
        </w:tc>
        <w:tc>
          <w:tcPr>
            <w:tcW w:type="dxa" w:w="2880"/>
          </w:tcPr>
          <w:p>
            <w:r>
              <w:t>★긴급 [팝업요청] 원격 수업 우수사례 학생 추천 설문조사</w:t>
            </w:r>
          </w:p>
        </w:tc>
        <w:tc>
          <w:tcPr>
            <w:tcW w:type="dxa" w:w="2880"/>
          </w:tcPr>
          <w:p>
            <w:r>
              <w:t>187</w:t>
            </w:r>
          </w:p>
        </w:tc>
      </w:tr>
      <w:tr>
        <w:tc>
          <w:tcPr>
            <w:tcW w:type="dxa" w:w="2880"/>
          </w:tcPr>
          <w:p>
            <w:r>
              <w:t>전남대학교</w:t>
            </w:r>
          </w:p>
        </w:tc>
        <w:tc>
          <w:tcPr>
            <w:tcW w:type="dxa" w:w="2880"/>
          </w:tcPr>
          <w:p>
            <w:r>
              <w:t>[에러] 워크숍 프로그램 온라인 교수법 특강(2차) 엑셀변환 에러</w:t>
            </w:r>
          </w:p>
        </w:tc>
        <w:tc>
          <w:tcPr>
            <w:tcW w:type="dxa" w:w="2880"/>
          </w:tcPr>
          <w:p>
            <w:r>
              <w:t>188</w:t>
            </w:r>
          </w:p>
        </w:tc>
      </w:tr>
      <w:tr>
        <w:tc>
          <w:tcPr>
            <w:tcW w:type="dxa" w:w="2880"/>
          </w:tcPr>
          <w:p>
            <w:r>
              <w:t>전남대학교</w:t>
            </w:r>
          </w:p>
        </w:tc>
        <w:tc>
          <w:tcPr>
            <w:tcW w:type="dxa" w:w="2880"/>
          </w:tcPr>
          <w:p>
            <w:r>
              <w:t>[기능-신청번호]팀원으로 신청하기에서 신청 번호 보이도록 수정</w:t>
            </w:r>
          </w:p>
        </w:tc>
        <w:tc>
          <w:tcPr>
            <w:tcW w:type="dxa" w:w="2880"/>
          </w:tcPr>
          <w:p>
            <w:r>
              <w:t>189</w:t>
            </w:r>
          </w:p>
        </w:tc>
      </w:tr>
      <w:tr>
        <w:tc>
          <w:tcPr>
            <w:tcW w:type="dxa" w:w="2880"/>
          </w:tcPr>
          <w:p>
            <w:r>
              <w:t>전남대학교</w:t>
            </w:r>
          </w:p>
        </w:tc>
        <w:tc>
          <w:tcPr>
            <w:tcW w:type="dxa" w:w="2880"/>
          </w:tcPr>
          <w:p>
            <w:r>
              <w:t>[기능-1순위]비교과 프로그램 참여확인서 및 이수증 재수정 요청</w:t>
            </w:r>
          </w:p>
        </w:tc>
        <w:tc>
          <w:tcPr>
            <w:tcW w:type="dxa" w:w="2880"/>
          </w:tcPr>
          <w:p>
            <w:r>
              <w:t>190</w:t>
            </w:r>
          </w:p>
        </w:tc>
      </w:tr>
      <w:tr>
        <w:tc>
          <w:tcPr>
            <w:tcW w:type="dxa" w:w="2880"/>
          </w:tcPr>
          <w:p>
            <w:r>
              <w:t>전남대학교</w:t>
            </w:r>
          </w:p>
        </w:tc>
        <w:tc>
          <w:tcPr>
            <w:tcW w:type="dxa" w:w="2880"/>
          </w:tcPr>
          <w:p>
            <w:r>
              <w:t>[기능] 이수증 출력 관련</w:t>
            </w:r>
          </w:p>
        </w:tc>
        <w:tc>
          <w:tcPr>
            <w:tcW w:type="dxa" w:w="2880"/>
          </w:tcPr>
          <w:p>
            <w:r>
              <w:t>191</w:t>
            </w:r>
          </w:p>
        </w:tc>
      </w:tr>
      <w:tr>
        <w:tc>
          <w:tcPr>
            <w:tcW w:type="dxa" w:w="2880"/>
          </w:tcPr>
          <w:p>
            <w:r>
              <w:t>전남대학교</w:t>
            </w:r>
          </w:p>
        </w:tc>
        <w:tc>
          <w:tcPr>
            <w:tcW w:type="dxa" w:w="2880"/>
          </w:tcPr>
          <w:p>
            <w:r>
              <w:t>[오류]하위메뉴인 공지사항(메인 메뉴 안에 속함) 상단의 '공지'로 고정된 글이 공통의 내용인 문제 개선 요청</w:t>
            </w:r>
          </w:p>
        </w:tc>
        <w:tc>
          <w:tcPr>
            <w:tcW w:type="dxa" w:w="2880"/>
          </w:tcPr>
          <w:p>
            <w:r>
              <w:t>192</w:t>
            </w:r>
          </w:p>
        </w:tc>
      </w:tr>
      <w:tr>
        <w:tc>
          <w:tcPr>
            <w:tcW w:type="dxa" w:w="2880"/>
          </w:tcPr>
          <w:p>
            <w:r>
              <w:t>전남대학교</w:t>
            </w:r>
          </w:p>
        </w:tc>
        <w:tc>
          <w:tcPr>
            <w:tcW w:type="dxa" w:w="2880"/>
          </w:tcPr>
          <w:p>
            <w:r>
              <w:t>[기능] 게시판 추가 요청</w:t>
            </w:r>
          </w:p>
        </w:tc>
        <w:tc>
          <w:tcPr>
            <w:tcW w:type="dxa" w:w="2880"/>
          </w:tcPr>
          <w:p>
            <w:r>
              <w:t>193</w:t>
            </w:r>
          </w:p>
        </w:tc>
      </w:tr>
      <w:tr>
        <w:tc>
          <w:tcPr>
            <w:tcW w:type="dxa" w:w="2880"/>
          </w:tcPr>
          <w:p>
            <w:r>
              <w:t>전남대학교</w:t>
            </w:r>
          </w:p>
        </w:tc>
        <w:tc>
          <w:tcPr>
            <w:tcW w:type="dxa" w:w="2880"/>
          </w:tcPr>
          <w:p>
            <w:r>
              <w:t>[기능]통합상담 참여 확인서의 기관장명</w:t>
            </w:r>
          </w:p>
        </w:tc>
        <w:tc>
          <w:tcPr>
            <w:tcW w:type="dxa" w:w="2880"/>
          </w:tcPr>
          <w:p>
            <w:r>
              <w:t>194</w:t>
            </w:r>
          </w:p>
        </w:tc>
      </w:tr>
      <w:tr>
        <w:tc>
          <w:tcPr>
            <w:tcW w:type="dxa" w:w="2880"/>
          </w:tcPr>
          <w:p>
            <w:r>
              <w:t>전남대학교</w:t>
            </w:r>
          </w:p>
        </w:tc>
        <w:tc>
          <w:tcPr>
            <w:tcW w:type="dxa" w:w="2880"/>
          </w:tcPr>
          <w:p>
            <w:r>
              <w:t>[기능-1순위]신분 구분</w:t>
            </w:r>
          </w:p>
        </w:tc>
        <w:tc>
          <w:tcPr>
            <w:tcW w:type="dxa" w:w="2880"/>
          </w:tcPr>
          <w:p>
            <w:r>
              <w:t>195</w:t>
            </w:r>
          </w:p>
        </w:tc>
      </w:tr>
      <w:tr>
        <w:tc>
          <w:tcPr>
            <w:tcW w:type="dxa" w:w="2880"/>
          </w:tcPr>
          <w:p>
            <w:r>
              <w:t>전남대학교</w:t>
            </w:r>
          </w:p>
        </w:tc>
        <w:tc>
          <w:tcPr>
            <w:tcW w:type="dxa" w:w="2880"/>
          </w:tcPr>
          <w:p>
            <w:r>
              <w:t>★[배너] 원격수업 우수사례 발굴 배너요청</w:t>
            </w:r>
          </w:p>
        </w:tc>
        <w:tc>
          <w:tcPr>
            <w:tcW w:type="dxa" w:w="2880"/>
          </w:tcPr>
          <w:p>
            <w:r>
              <w:t>196</w:t>
            </w:r>
          </w:p>
        </w:tc>
      </w:tr>
      <w:tr>
        <w:tc>
          <w:tcPr>
            <w:tcW w:type="dxa" w:w="2880"/>
          </w:tcPr>
          <w:p>
            <w:r>
              <w:t>전남대학교</w:t>
            </w:r>
          </w:p>
        </w:tc>
        <w:tc>
          <w:tcPr>
            <w:tcW w:type="dxa" w:w="2880"/>
          </w:tcPr>
          <w:p>
            <w:r>
              <w:t>[기능] 설문 기한 지나면 설문 팝업 안뜨게..</w:t>
            </w:r>
          </w:p>
        </w:tc>
        <w:tc>
          <w:tcPr>
            <w:tcW w:type="dxa" w:w="2880"/>
          </w:tcPr>
          <w:p>
            <w:r>
              <w:t>197</w:t>
            </w:r>
          </w:p>
        </w:tc>
      </w:tr>
      <w:tr>
        <w:tc>
          <w:tcPr>
            <w:tcW w:type="dxa" w:w="2880"/>
          </w:tcPr>
          <w:p>
            <w:r>
              <w:t>전남대학교</w:t>
            </w:r>
          </w:p>
        </w:tc>
        <w:tc>
          <w:tcPr>
            <w:tcW w:type="dxa" w:w="2880"/>
          </w:tcPr>
          <w:p>
            <w:r>
              <w:t>[오류] 이수자 현황 페이지 오류</w:t>
            </w:r>
          </w:p>
        </w:tc>
        <w:tc>
          <w:tcPr>
            <w:tcW w:type="dxa" w:w="2880"/>
          </w:tcPr>
          <w:p>
            <w:r>
              <w:t>198</w:t>
            </w:r>
          </w:p>
        </w:tc>
      </w:tr>
      <w:tr>
        <w:tc>
          <w:tcPr>
            <w:tcW w:type="dxa" w:w="2880"/>
          </w:tcPr>
          <w:p>
            <w:r>
              <w:t>전남대학교</w:t>
            </w:r>
          </w:p>
        </w:tc>
        <w:tc>
          <w:tcPr>
            <w:tcW w:type="dxa" w:w="2880"/>
          </w:tcPr>
          <w:p>
            <w:r>
              <w:t>[기능] 설문 유형 복사 기능 추가</w:t>
            </w:r>
          </w:p>
        </w:tc>
        <w:tc>
          <w:tcPr>
            <w:tcW w:type="dxa" w:w="2880"/>
          </w:tcPr>
          <w:p>
            <w:r>
              <w:t>199</w:t>
            </w:r>
          </w:p>
        </w:tc>
      </w:tr>
      <w:tr>
        <w:tc>
          <w:tcPr>
            <w:tcW w:type="dxa" w:w="2880"/>
          </w:tcPr>
          <w:p>
            <w:r>
              <w:t>전남대학교</w:t>
            </w:r>
          </w:p>
        </w:tc>
        <w:tc>
          <w:tcPr>
            <w:tcW w:type="dxa" w:w="2880"/>
          </w:tcPr>
          <w:p>
            <w:r>
              <w:t>[기능] 면대면 학습코칭, 면대면 글쓰기/말하기 상담 시간표에 멘토 이름→'신청하기'로 변경</w:t>
            </w:r>
          </w:p>
        </w:tc>
        <w:tc>
          <w:tcPr>
            <w:tcW w:type="dxa" w:w="2880"/>
          </w:tcPr>
          <w:p>
            <w:r>
              <w:t>200</w:t>
            </w:r>
          </w:p>
        </w:tc>
      </w:tr>
      <w:tr>
        <w:tc>
          <w:tcPr>
            <w:tcW w:type="dxa" w:w="2880"/>
          </w:tcPr>
          <w:p>
            <w:r>
              <w:t>전남대학교</w:t>
            </w:r>
          </w:p>
        </w:tc>
        <w:tc>
          <w:tcPr>
            <w:tcW w:type="dxa" w:w="2880"/>
          </w:tcPr>
          <w:p>
            <w:r>
              <w:t>[문의] &lt;전대애서52 함께읽기&gt; 게시판 작성 명단 다운로드</w:t>
            </w:r>
          </w:p>
        </w:tc>
        <w:tc>
          <w:tcPr>
            <w:tcW w:type="dxa" w:w="2880"/>
          </w:tcPr>
          <w:p>
            <w:r>
              <w:t>201</w:t>
            </w:r>
          </w:p>
        </w:tc>
      </w:tr>
      <w:tr>
        <w:tc>
          <w:tcPr>
            <w:tcW w:type="dxa" w:w="2880"/>
          </w:tcPr>
          <w:p>
            <w:r>
              <w:t>전남대학교</w:t>
            </w:r>
          </w:p>
        </w:tc>
        <w:tc>
          <w:tcPr>
            <w:tcW w:type="dxa" w:w="2880"/>
          </w:tcPr>
          <w:p>
            <w:r>
              <w:t>[기능]통합상담-온라인 학습코칭  신청 횟수 6개월 추가</w:t>
            </w:r>
          </w:p>
        </w:tc>
        <w:tc>
          <w:tcPr>
            <w:tcW w:type="dxa" w:w="2880"/>
          </w:tcPr>
          <w:p>
            <w:r>
              <w:t>202</w:t>
            </w:r>
          </w:p>
        </w:tc>
      </w:tr>
      <w:tr>
        <w:tc>
          <w:tcPr>
            <w:tcW w:type="dxa" w:w="2880"/>
          </w:tcPr>
          <w:p>
            <w:r>
              <w:t>전남대학교</w:t>
            </w:r>
          </w:p>
        </w:tc>
        <w:tc>
          <w:tcPr>
            <w:tcW w:type="dxa" w:w="2880"/>
          </w:tcPr>
          <w:p>
            <w:r>
              <w:t>[페이지]이수증 발급 관련 화면 수정 요청</w:t>
            </w:r>
          </w:p>
        </w:tc>
        <w:tc>
          <w:tcPr>
            <w:tcW w:type="dxa" w:w="2880"/>
          </w:tcPr>
          <w:p>
            <w:r>
              <w:t>203</w:t>
            </w:r>
          </w:p>
        </w:tc>
      </w:tr>
      <w:tr>
        <w:tc>
          <w:tcPr>
            <w:tcW w:type="dxa" w:w="2880"/>
          </w:tcPr>
          <w:p>
            <w:r>
              <w:t>전남대학교</w:t>
            </w:r>
          </w:p>
        </w:tc>
        <w:tc>
          <w:tcPr>
            <w:tcW w:type="dxa" w:w="2880"/>
          </w:tcPr>
          <w:p>
            <w:r>
              <w:t>[오류]역량 표시 안 됨: 이뭣고, 학습꿈터, 늘! 학습멘토링</w:t>
            </w:r>
          </w:p>
        </w:tc>
        <w:tc>
          <w:tcPr>
            <w:tcW w:type="dxa" w:w="2880"/>
          </w:tcPr>
          <w:p>
            <w:r>
              <w:t>204</w:t>
            </w:r>
          </w:p>
        </w:tc>
      </w:tr>
      <w:tr>
        <w:tc>
          <w:tcPr>
            <w:tcW w:type="dxa" w:w="2880"/>
          </w:tcPr>
          <w:p>
            <w:r>
              <w:t>전남대학교</w:t>
            </w:r>
          </w:p>
        </w:tc>
        <w:tc>
          <w:tcPr>
            <w:tcW w:type="dxa" w:w="2880"/>
          </w:tcPr>
          <w:p>
            <w:r>
              <w:t>[배너]PHS 13기 선발 배너 요청</w:t>
            </w:r>
          </w:p>
        </w:tc>
        <w:tc>
          <w:tcPr>
            <w:tcW w:type="dxa" w:w="2880"/>
          </w:tcPr>
          <w:p>
            <w:r>
              <w:t>205</w:t>
            </w:r>
          </w:p>
        </w:tc>
      </w:tr>
      <w:tr>
        <w:tc>
          <w:tcPr>
            <w:tcW w:type="dxa" w:w="2880"/>
          </w:tcPr>
          <w:p>
            <w:r>
              <w:t>전남대학교</w:t>
            </w:r>
          </w:p>
        </w:tc>
        <w:tc>
          <w:tcPr>
            <w:tcW w:type="dxa" w:w="2880"/>
          </w:tcPr>
          <w:p>
            <w:r>
              <w:t>[기능]비교과프로그램에서 게시판기능과 글작성자 현황을 엑셀로 다운 받을 수 있게금 해주세요.</w:t>
            </w:r>
          </w:p>
        </w:tc>
        <w:tc>
          <w:tcPr>
            <w:tcW w:type="dxa" w:w="2880"/>
          </w:tcPr>
          <w:p>
            <w:r>
              <w:t>206</w:t>
            </w:r>
          </w:p>
        </w:tc>
      </w:tr>
      <w:tr>
        <w:tc>
          <w:tcPr>
            <w:tcW w:type="dxa" w:w="2880"/>
          </w:tcPr>
          <w:p>
            <w:r>
              <w:t>전남대학교</w:t>
            </w:r>
          </w:p>
        </w:tc>
        <w:tc>
          <w:tcPr>
            <w:tcW w:type="dxa" w:w="2880"/>
          </w:tcPr>
          <w:p>
            <w:r>
              <w:t>[기능]통합상담 신청내역 등 자료 다운에 설문 여부 추가</w:t>
            </w:r>
          </w:p>
        </w:tc>
        <w:tc>
          <w:tcPr>
            <w:tcW w:type="dxa" w:w="2880"/>
          </w:tcPr>
          <w:p>
            <w:r>
              <w:t>207</w:t>
            </w:r>
          </w:p>
        </w:tc>
      </w:tr>
      <w:tr>
        <w:tc>
          <w:tcPr>
            <w:tcW w:type="dxa" w:w="2880"/>
          </w:tcPr>
          <w:p>
            <w:r>
              <w:t>전남대학교</w:t>
            </w:r>
          </w:p>
        </w:tc>
        <w:tc>
          <w:tcPr>
            <w:tcW w:type="dxa" w:w="2880"/>
          </w:tcPr>
          <w:p>
            <w:r>
              <w:t>[기능]설문조사 기타 항목 체크시 값을 입력해야 저장할 수 있도록 해주세요</w:t>
            </w:r>
          </w:p>
        </w:tc>
        <w:tc>
          <w:tcPr>
            <w:tcW w:type="dxa" w:w="2880"/>
          </w:tcPr>
          <w:p>
            <w:r>
              <w:t>208</w:t>
            </w:r>
          </w:p>
        </w:tc>
      </w:tr>
      <w:tr>
        <w:tc>
          <w:tcPr>
            <w:tcW w:type="dxa" w:w="2880"/>
          </w:tcPr>
          <w:p>
            <w:r>
              <w:t>전남대학교</w:t>
            </w:r>
          </w:p>
        </w:tc>
        <w:tc>
          <w:tcPr>
            <w:tcW w:type="dxa" w:w="2880"/>
          </w:tcPr>
          <w:p>
            <w:r>
              <w:t>[기능]팀 번호 자동 기입 요청</w:t>
            </w:r>
          </w:p>
        </w:tc>
        <w:tc>
          <w:tcPr>
            <w:tcW w:type="dxa" w:w="2880"/>
          </w:tcPr>
          <w:p>
            <w:r>
              <w:t>209</w:t>
            </w:r>
          </w:p>
        </w:tc>
      </w:tr>
      <w:tr>
        <w:tc>
          <w:tcPr>
            <w:tcW w:type="dxa" w:w="2880"/>
          </w:tcPr>
          <w:p>
            <w:r>
              <w:t>전남대학교</w:t>
            </w:r>
          </w:p>
        </w:tc>
        <w:tc>
          <w:tcPr>
            <w:tcW w:type="dxa" w:w="2880"/>
          </w:tcPr>
          <w:p>
            <w:r>
              <w:t>[자료요청] 우리대학 e클래스 운영 강좌 데이터 요청</w:t>
            </w:r>
          </w:p>
        </w:tc>
        <w:tc>
          <w:tcPr>
            <w:tcW w:type="dxa" w:w="2880"/>
          </w:tcPr>
          <w:p>
            <w:r>
              <w:t>210</w:t>
            </w:r>
          </w:p>
        </w:tc>
      </w:tr>
      <w:tr>
        <w:tc>
          <w:tcPr>
            <w:tcW w:type="dxa" w:w="2880"/>
          </w:tcPr>
          <w:p>
            <w:r>
              <w:t>전남대학교</w:t>
            </w:r>
          </w:p>
        </w:tc>
        <w:tc>
          <w:tcPr>
            <w:tcW w:type="dxa" w:w="2880"/>
          </w:tcPr>
          <w:p>
            <w:r>
              <w:t>[기능] 통합상담 배정일시 표시 가능 여부</w:t>
            </w:r>
          </w:p>
        </w:tc>
        <w:tc>
          <w:tcPr>
            <w:tcW w:type="dxa" w:w="2880"/>
          </w:tcPr>
          <w:p>
            <w:r>
              <w:t>211</w:t>
            </w:r>
          </w:p>
        </w:tc>
      </w:tr>
      <w:tr>
        <w:tc>
          <w:tcPr>
            <w:tcW w:type="dxa" w:w="2880"/>
          </w:tcPr>
          <w:p>
            <w:r>
              <w:t>전남대학교</w:t>
            </w:r>
          </w:p>
        </w:tc>
        <w:tc>
          <w:tcPr>
            <w:tcW w:type="dxa" w:w="2880"/>
          </w:tcPr>
          <w:p>
            <w:r>
              <w:t>[기능] 통합상담 학습코칭 신청 오류</w:t>
            </w:r>
          </w:p>
        </w:tc>
        <w:tc>
          <w:tcPr>
            <w:tcW w:type="dxa" w:w="2880"/>
          </w:tcPr>
          <w:p>
            <w:r>
              <w:t>212</w:t>
            </w:r>
          </w:p>
        </w:tc>
      </w:tr>
      <w:tr>
        <w:tc>
          <w:tcPr>
            <w:tcW w:type="dxa" w:w="2880"/>
          </w:tcPr>
          <w:p>
            <w:r>
              <w:t>전남대학교</w:t>
            </w:r>
          </w:p>
        </w:tc>
        <w:tc>
          <w:tcPr>
            <w:tcW w:type="dxa" w:w="2880"/>
          </w:tcPr>
          <w:p>
            <w:r>
              <w:t>[기능]통합상담 등록일 오류 수정 요청</w:t>
            </w:r>
          </w:p>
        </w:tc>
        <w:tc>
          <w:tcPr>
            <w:tcW w:type="dxa" w:w="2880"/>
          </w:tcPr>
          <w:p>
            <w:r>
              <w:t>213</w:t>
            </w:r>
          </w:p>
        </w:tc>
      </w:tr>
      <w:tr>
        <w:tc>
          <w:tcPr>
            <w:tcW w:type="dxa" w:w="2880"/>
          </w:tcPr>
          <w:p>
            <w:r>
              <w:t>전남대학교</w:t>
            </w:r>
          </w:p>
        </w:tc>
        <w:tc>
          <w:tcPr>
            <w:tcW w:type="dxa" w:w="2880"/>
          </w:tcPr>
          <w:p>
            <w:r>
              <w:t>[기능]e-class 검색 기능 추가</w:t>
            </w:r>
          </w:p>
        </w:tc>
        <w:tc>
          <w:tcPr>
            <w:tcW w:type="dxa" w:w="2880"/>
          </w:tcPr>
          <w:p>
            <w:r>
              <w:t>214</w:t>
            </w:r>
          </w:p>
        </w:tc>
      </w:tr>
      <w:tr>
        <w:tc>
          <w:tcPr>
            <w:tcW w:type="dxa" w:w="2880"/>
          </w:tcPr>
          <w:p>
            <w:r>
              <w:t>전남대학교</w:t>
            </w:r>
          </w:p>
        </w:tc>
        <w:tc>
          <w:tcPr>
            <w:tcW w:type="dxa" w:w="2880"/>
          </w:tcPr>
          <w:p>
            <w:r>
              <w:t>[기능]학습코칭 신청이 안됩니다~</w:t>
            </w:r>
          </w:p>
        </w:tc>
        <w:tc>
          <w:tcPr>
            <w:tcW w:type="dxa" w:w="2880"/>
          </w:tcPr>
          <w:p>
            <w:r>
              <w:t>215</w:t>
            </w:r>
          </w:p>
        </w:tc>
      </w:tr>
      <w:tr>
        <w:tc>
          <w:tcPr>
            <w:tcW w:type="dxa" w:w="2880"/>
          </w:tcPr>
          <w:p>
            <w:r>
              <w:t>전남대학교</w:t>
            </w:r>
          </w:p>
        </w:tc>
        <w:tc>
          <w:tcPr>
            <w:tcW w:type="dxa" w:w="2880"/>
          </w:tcPr>
          <w:p>
            <w:r>
              <w:t>[페이지] 전대애서52 목록 수정 요청</w:t>
            </w:r>
          </w:p>
        </w:tc>
        <w:tc>
          <w:tcPr>
            <w:tcW w:type="dxa" w:w="2880"/>
          </w:tcPr>
          <w:p>
            <w:r>
              <w:t>216</w:t>
            </w:r>
          </w:p>
        </w:tc>
      </w:tr>
      <w:tr>
        <w:tc>
          <w:tcPr>
            <w:tcW w:type="dxa" w:w="2880"/>
          </w:tcPr>
          <w:p>
            <w:r>
              <w:t>전남대학교</w:t>
            </w:r>
          </w:p>
        </w:tc>
        <w:tc>
          <w:tcPr>
            <w:tcW w:type="dxa" w:w="2880"/>
          </w:tcPr>
          <w:p>
            <w:r>
              <w:t>[기능] 통합상담에서 '다른 프로그램으로 이관'시 멘토가 자동 배정되는 문제</w:t>
            </w:r>
          </w:p>
        </w:tc>
        <w:tc>
          <w:tcPr>
            <w:tcW w:type="dxa" w:w="2880"/>
          </w:tcPr>
          <w:p>
            <w:r>
              <w:t>217</w:t>
            </w:r>
          </w:p>
        </w:tc>
      </w:tr>
      <w:tr>
        <w:tc>
          <w:tcPr>
            <w:tcW w:type="dxa" w:w="2880"/>
          </w:tcPr>
          <w:p>
            <w:r>
              <w:t>전남대학교</w:t>
            </w:r>
          </w:p>
        </w:tc>
        <w:tc>
          <w:tcPr>
            <w:tcW w:type="dxa" w:w="2880"/>
          </w:tcPr>
          <w:p>
            <w:r>
              <w:t>[질문]마일리지</w:t>
            </w:r>
          </w:p>
        </w:tc>
        <w:tc>
          <w:tcPr>
            <w:tcW w:type="dxa" w:w="2880"/>
          </w:tcPr>
          <w:p>
            <w:r>
              <w:t>218</w:t>
            </w:r>
          </w:p>
        </w:tc>
      </w:tr>
      <w:tr>
        <w:tc>
          <w:tcPr>
            <w:tcW w:type="dxa" w:w="2880"/>
          </w:tcPr>
          <w:p>
            <w:r>
              <w:t>전남대학교</w:t>
            </w:r>
          </w:p>
        </w:tc>
        <w:tc>
          <w:tcPr>
            <w:tcW w:type="dxa" w:w="2880"/>
          </w:tcPr>
          <w:p>
            <w:r>
              <w:t>[기능] 신규 직원 로그인 오류 문제</w:t>
            </w:r>
          </w:p>
        </w:tc>
        <w:tc>
          <w:tcPr>
            <w:tcW w:type="dxa" w:w="2880"/>
          </w:tcPr>
          <w:p>
            <w:r>
              <w:t>219</w:t>
            </w:r>
          </w:p>
        </w:tc>
      </w:tr>
      <w:tr>
        <w:tc>
          <w:tcPr>
            <w:tcW w:type="dxa" w:w="2880"/>
          </w:tcPr>
          <w:p>
            <w:r>
              <w:t>전남대학교</w:t>
            </w:r>
          </w:p>
        </w:tc>
        <w:tc>
          <w:tcPr>
            <w:tcW w:type="dxa" w:w="2880"/>
          </w:tcPr>
          <w:p>
            <w:r>
              <w:t>[권한추가요청] 신규 직원 2명</w:t>
            </w:r>
          </w:p>
        </w:tc>
        <w:tc>
          <w:tcPr>
            <w:tcW w:type="dxa" w:w="2880"/>
          </w:tcPr>
          <w:p>
            <w:r>
              <w:t>220</w:t>
            </w:r>
          </w:p>
        </w:tc>
      </w:tr>
      <w:tr>
        <w:tc>
          <w:tcPr>
            <w:tcW w:type="dxa" w:w="2880"/>
          </w:tcPr>
          <w:p>
            <w:r>
              <w:t>전북대학교</w:t>
            </w:r>
          </w:p>
        </w:tc>
        <w:tc>
          <w:tcPr>
            <w:tcW w:type="dxa" w:w="2880"/>
          </w:tcPr>
          <w:p>
            <w:r>
              <w:t>과제 피드백 파일 업로드 방법 안내</w:t>
            </w:r>
          </w:p>
        </w:tc>
        <w:tc>
          <w:tcPr>
            <w:tcW w:type="dxa" w:w="2880"/>
          </w:tcPr>
          <w:p>
            <w:r>
              <w:t>1</w:t>
            </w:r>
          </w:p>
        </w:tc>
      </w:tr>
      <w:tr>
        <w:tc>
          <w:tcPr>
            <w:tcW w:type="dxa" w:w="2880"/>
          </w:tcPr>
          <w:p>
            <w:r>
              <w:t>전북대학교</w:t>
            </w:r>
          </w:p>
        </w:tc>
        <w:tc>
          <w:tcPr>
            <w:tcW w:type="dxa" w:w="2880"/>
          </w:tcPr>
          <w:p>
            <w:r>
              <w:t>성적부 점수 덮어쓰기 해제 방법 안내</w:t>
            </w:r>
          </w:p>
        </w:tc>
        <w:tc>
          <w:tcPr>
            <w:tcW w:type="dxa" w:w="2880"/>
          </w:tcPr>
          <w:p>
            <w:r>
              <w:t>2</w:t>
            </w:r>
          </w:p>
        </w:tc>
      </w:tr>
      <w:tr>
        <w:tc>
          <w:tcPr>
            <w:tcW w:type="dxa" w:w="2880"/>
          </w:tcPr>
          <w:p>
            <w:r>
              <w:t>전북대학교</w:t>
            </w:r>
          </w:p>
        </w:tc>
        <w:tc>
          <w:tcPr>
            <w:tcW w:type="dxa" w:w="2880"/>
          </w:tcPr>
          <w:p>
            <w:r>
              <w:t>2019년 활용 실적 요청</w:t>
            </w:r>
          </w:p>
        </w:tc>
        <w:tc>
          <w:tcPr>
            <w:tcW w:type="dxa" w:w="2880"/>
          </w:tcPr>
          <w:p>
            <w:r>
              <w:t>3</w:t>
            </w:r>
          </w:p>
        </w:tc>
      </w:tr>
      <w:tr>
        <w:tc>
          <w:tcPr>
            <w:tcW w:type="dxa" w:w="2880"/>
          </w:tcPr>
          <w:p>
            <w:r>
              <w:t>전북대학교</w:t>
            </w:r>
          </w:p>
        </w:tc>
        <w:tc>
          <w:tcPr>
            <w:tcW w:type="dxa" w:w="2880"/>
          </w:tcPr>
          <w:p>
            <w:r>
              <w:t>비교과강좌 학습자명단 업로드</w:t>
            </w:r>
          </w:p>
        </w:tc>
        <w:tc>
          <w:tcPr>
            <w:tcW w:type="dxa" w:w="2880"/>
          </w:tcPr>
          <w:p>
            <w:r>
              <w:t>4</w:t>
            </w:r>
          </w:p>
        </w:tc>
      </w:tr>
      <w:tr>
        <w:tc>
          <w:tcPr>
            <w:tcW w:type="dxa" w:w="2880"/>
          </w:tcPr>
          <w:p>
            <w:r>
              <w:t>전북대학교</w:t>
            </w:r>
          </w:p>
        </w:tc>
        <w:tc>
          <w:tcPr>
            <w:tcW w:type="dxa" w:w="2880"/>
          </w:tcPr>
          <w:p>
            <w:r>
              <w:t>온라인 출석부 기간 연장</w:t>
            </w:r>
          </w:p>
        </w:tc>
        <w:tc>
          <w:tcPr>
            <w:tcW w:type="dxa" w:w="2880"/>
          </w:tcPr>
          <w:p>
            <w:r>
              <w:t>5</w:t>
            </w:r>
          </w:p>
        </w:tc>
      </w:tr>
      <w:tr>
        <w:tc>
          <w:tcPr>
            <w:tcW w:type="dxa" w:w="2880"/>
          </w:tcPr>
          <w:p>
            <w:r>
              <w:t>전북대학교</w:t>
            </w:r>
          </w:p>
        </w:tc>
        <w:tc>
          <w:tcPr>
            <w:tcW w:type="dxa" w:w="2880"/>
          </w:tcPr>
          <w:p>
            <w:r>
              <w:t>2020학년도 1학기 학사연동 정보요청</w:t>
            </w:r>
          </w:p>
        </w:tc>
        <w:tc>
          <w:tcPr>
            <w:tcW w:type="dxa" w:w="2880"/>
          </w:tcPr>
          <w:p>
            <w:r>
              <w:t>6</w:t>
            </w:r>
          </w:p>
        </w:tc>
      </w:tr>
      <w:tr>
        <w:tc>
          <w:tcPr>
            <w:tcW w:type="dxa" w:w="2880"/>
          </w:tcPr>
          <w:p>
            <w:r>
              <w:t>전주대학교</w:t>
            </w:r>
          </w:p>
        </w:tc>
        <w:tc>
          <w:tcPr>
            <w:tcW w:type="dxa" w:w="2880"/>
          </w:tcPr>
          <w:p>
            <w:r>
              <w:t>웹 취약점 조치 요청</w:t>
            </w:r>
          </w:p>
        </w:tc>
        <w:tc>
          <w:tcPr>
            <w:tcW w:type="dxa" w:w="2880"/>
          </w:tcPr>
          <w:p>
            <w:r>
              <w:t>1</w:t>
            </w:r>
          </w:p>
        </w:tc>
      </w:tr>
      <w:tr>
        <w:tc>
          <w:tcPr>
            <w:tcW w:type="dxa" w:w="2880"/>
          </w:tcPr>
          <w:p>
            <w:r>
              <w:t>전주대학교</w:t>
            </w:r>
          </w:p>
        </w:tc>
        <w:tc>
          <w:tcPr>
            <w:tcW w:type="dxa" w:w="2880"/>
          </w:tcPr>
          <w:p>
            <w:r>
              <w:t>Zoom 연동 기능에 대한 소개자료 요청</w:t>
            </w:r>
          </w:p>
        </w:tc>
        <w:tc>
          <w:tcPr>
            <w:tcW w:type="dxa" w:w="2880"/>
          </w:tcPr>
          <w:p>
            <w:r>
              <w:t>4</w:t>
            </w:r>
          </w:p>
        </w:tc>
      </w:tr>
      <w:tr>
        <w:tc>
          <w:tcPr>
            <w:tcW w:type="dxa" w:w="2880"/>
          </w:tcPr>
          <w:p>
            <w:r>
              <w:t>전주대학교</w:t>
            </w:r>
          </w:p>
        </w:tc>
        <w:tc>
          <w:tcPr>
            <w:tcW w:type="dxa" w:w="2880"/>
          </w:tcPr>
          <w:p>
            <w:r>
              <w:t>취약점 점검용 서버 웹 접속 가능하게 설정 요청</w:t>
            </w:r>
          </w:p>
        </w:tc>
        <w:tc>
          <w:tcPr>
            <w:tcW w:type="dxa" w:w="2880"/>
          </w:tcPr>
          <w:p>
            <w:r>
              <w:t>5</w:t>
            </w:r>
          </w:p>
        </w:tc>
      </w:tr>
      <w:tr>
        <w:tc>
          <w:tcPr>
            <w:tcW w:type="dxa" w:w="2880"/>
          </w:tcPr>
          <w:p>
            <w:r>
              <w:t>전주대학교</w:t>
            </w:r>
          </w:p>
        </w:tc>
        <w:tc>
          <w:tcPr>
            <w:tcW w:type="dxa" w:w="2880"/>
          </w:tcPr>
          <w:p>
            <w:r>
              <w:t>HybridVOD 메뉴 페이지 로딩 지연 문제</w:t>
            </w:r>
          </w:p>
        </w:tc>
        <w:tc>
          <w:tcPr>
            <w:tcW w:type="dxa" w:w="2880"/>
          </w:tcPr>
          <w:p>
            <w:r>
              <w:t>6</w:t>
            </w:r>
          </w:p>
        </w:tc>
      </w:tr>
      <w:tr>
        <w:tc>
          <w:tcPr>
            <w:tcW w:type="dxa" w:w="2880"/>
          </w:tcPr>
          <w:p>
            <w:r>
              <w:t>전주대학교</w:t>
            </w:r>
          </w:p>
        </w:tc>
        <w:tc>
          <w:tcPr>
            <w:tcW w:type="dxa" w:w="2880"/>
          </w:tcPr>
          <w:p>
            <w:r>
              <w:t>강의실 화면 레이아웃이 깨지는 문제</w:t>
            </w:r>
          </w:p>
        </w:tc>
        <w:tc>
          <w:tcPr>
            <w:tcW w:type="dxa" w:w="2880"/>
          </w:tcPr>
          <w:p>
            <w:r>
              <w:t>7</w:t>
            </w:r>
          </w:p>
        </w:tc>
      </w:tr>
      <w:tr>
        <w:tc>
          <w:tcPr>
            <w:tcW w:type="dxa" w:w="2880"/>
          </w:tcPr>
          <w:p>
            <w:r>
              <w:t>전주대학교</w:t>
            </w:r>
          </w:p>
        </w:tc>
        <w:tc>
          <w:tcPr>
            <w:tcW w:type="dxa" w:w="2880"/>
          </w:tcPr>
          <w:p>
            <w:r>
              <w:t>LMS 시스템 업그레이드를 위한 개선 가능한 서비스 목록 요청</w:t>
            </w:r>
          </w:p>
        </w:tc>
        <w:tc>
          <w:tcPr>
            <w:tcW w:type="dxa" w:w="2880"/>
          </w:tcPr>
          <w:p>
            <w:r>
              <w:t>8</w:t>
            </w:r>
          </w:p>
        </w:tc>
      </w:tr>
      <w:tr>
        <w:tc>
          <w:tcPr>
            <w:tcW w:type="dxa" w:w="2880"/>
          </w:tcPr>
          <w:p>
            <w:r>
              <w:t>전주대학교</w:t>
            </w:r>
          </w:p>
        </w:tc>
        <w:tc>
          <w:tcPr>
            <w:tcW w:type="dxa" w:w="2880"/>
          </w:tcPr>
          <w:p>
            <w:r>
              <w:t>증설 서버 정보 보내드립니다.</w:t>
            </w:r>
          </w:p>
        </w:tc>
        <w:tc>
          <w:tcPr>
            <w:tcW w:type="dxa" w:w="2880"/>
          </w:tcPr>
          <w:p>
            <w:r>
              <w:t>9</w:t>
            </w:r>
          </w:p>
        </w:tc>
      </w:tr>
      <w:tr>
        <w:tc>
          <w:tcPr>
            <w:tcW w:type="dxa" w:w="2880"/>
          </w:tcPr>
          <w:p>
            <w:r>
              <w:t>전주대학교</w:t>
            </w:r>
          </w:p>
        </w:tc>
        <w:tc>
          <w:tcPr>
            <w:tcW w:type="dxa" w:w="2880"/>
          </w:tcPr>
          <w:p>
            <w:r>
              <w:t>과목 진도현황 확인 요청</w:t>
            </w:r>
          </w:p>
        </w:tc>
        <w:tc>
          <w:tcPr>
            <w:tcW w:type="dxa" w:w="2880"/>
          </w:tcPr>
          <w:p>
            <w:r>
              <w:t>10</w:t>
            </w:r>
          </w:p>
        </w:tc>
      </w:tr>
      <w:tr>
        <w:tc>
          <w:tcPr>
            <w:tcW w:type="dxa" w:w="2880"/>
          </w:tcPr>
          <w:p>
            <w:r>
              <w:t>전주대학교</w:t>
            </w:r>
          </w:p>
        </w:tc>
        <w:tc>
          <w:tcPr>
            <w:tcW w:type="dxa" w:w="2880"/>
          </w:tcPr>
          <w:p>
            <w:r>
              <w:t>팝업창</w:t>
            </w:r>
          </w:p>
        </w:tc>
        <w:tc>
          <w:tcPr>
            <w:tcW w:type="dxa" w:w="2880"/>
          </w:tcPr>
          <w:p>
            <w:r>
              <w:t>11</w:t>
            </w:r>
          </w:p>
        </w:tc>
      </w:tr>
      <w:tr>
        <w:tc>
          <w:tcPr>
            <w:tcW w:type="dxa" w:w="2880"/>
          </w:tcPr>
          <w:p>
            <w:r>
              <w:t>전주대학교</w:t>
            </w:r>
          </w:p>
        </w:tc>
        <w:tc>
          <w:tcPr>
            <w:tcW w:type="dxa" w:w="2880"/>
          </w:tcPr>
          <w:p>
            <w:r>
              <w:t>DB Connection 확인요청</w:t>
            </w:r>
          </w:p>
        </w:tc>
        <w:tc>
          <w:tcPr>
            <w:tcW w:type="dxa" w:w="2880"/>
          </w:tcPr>
          <w:p>
            <w:r>
              <w:t>12</w:t>
            </w:r>
          </w:p>
        </w:tc>
      </w:tr>
      <w:tr>
        <w:tc>
          <w:tcPr>
            <w:tcW w:type="dxa" w:w="2880"/>
          </w:tcPr>
          <w:p>
            <w:r>
              <w:t>전주대학교</w:t>
            </w:r>
          </w:p>
        </w:tc>
        <w:tc>
          <w:tcPr>
            <w:tcW w:type="dxa" w:w="2880"/>
          </w:tcPr>
          <w:p>
            <w:r>
              <w:t>수동 점수 일력 문의</w:t>
            </w:r>
          </w:p>
        </w:tc>
        <w:tc>
          <w:tcPr>
            <w:tcW w:type="dxa" w:w="2880"/>
          </w:tcPr>
          <w:p>
            <w:r>
              <w:t>13</w:t>
            </w:r>
          </w:p>
        </w:tc>
      </w:tr>
      <w:tr>
        <w:tc>
          <w:tcPr>
            <w:tcW w:type="dxa" w:w="2880"/>
          </w:tcPr>
          <w:p>
            <w:r>
              <w:t>전주대학교</w:t>
            </w:r>
          </w:p>
        </w:tc>
        <w:tc>
          <w:tcPr>
            <w:tcW w:type="dxa" w:w="2880"/>
          </w:tcPr>
          <w:p>
            <w:r>
              <w:t>온라인 오프라인 출석 문의</w:t>
            </w:r>
          </w:p>
        </w:tc>
        <w:tc>
          <w:tcPr>
            <w:tcW w:type="dxa" w:w="2880"/>
          </w:tcPr>
          <w:p>
            <w:r>
              <w:t>1</w:t>
            </w:r>
          </w:p>
        </w:tc>
      </w:tr>
      <w:tr>
        <w:tc>
          <w:tcPr>
            <w:tcW w:type="dxa" w:w="2880"/>
          </w:tcPr>
          <w:p>
            <w:r>
              <w:t>전주대학교</w:t>
            </w:r>
          </w:p>
        </w:tc>
        <w:tc>
          <w:tcPr>
            <w:tcW w:type="dxa" w:w="2880"/>
          </w:tcPr>
          <w:p>
            <w:r>
              <w:t>학생이 학습 이력이 있더라도 교수님이 수정한 기간에 시청하면 진도율이 반영되게 수정</w:t>
            </w:r>
          </w:p>
        </w:tc>
        <w:tc>
          <w:tcPr>
            <w:tcW w:type="dxa" w:w="2880"/>
          </w:tcPr>
          <w:p>
            <w:r>
              <w:t>2</w:t>
            </w:r>
          </w:p>
        </w:tc>
      </w:tr>
      <w:tr>
        <w:tc>
          <w:tcPr>
            <w:tcW w:type="dxa" w:w="2880"/>
          </w:tcPr>
          <w:p>
            <w:r>
              <w:t>전주대학교</w:t>
            </w:r>
          </w:p>
        </w:tc>
        <w:tc>
          <w:tcPr>
            <w:tcW w:type="dxa" w:w="2880"/>
          </w:tcPr>
          <w:p>
            <w:r>
              <w:t>과제첨삭 확인요청</w:t>
            </w:r>
          </w:p>
        </w:tc>
        <w:tc>
          <w:tcPr>
            <w:tcW w:type="dxa" w:w="2880"/>
          </w:tcPr>
          <w:p>
            <w:r>
              <w:t>3</w:t>
            </w:r>
          </w:p>
        </w:tc>
      </w:tr>
      <w:tr>
        <w:tc>
          <w:tcPr>
            <w:tcW w:type="dxa" w:w="2880"/>
          </w:tcPr>
          <w:p>
            <w:r>
              <w:t>전주대학교</w:t>
            </w:r>
          </w:p>
        </w:tc>
        <w:tc>
          <w:tcPr>
            <w:tcW w:type="dxa" w:w="2880"/>
          </w:tcPr>
          <w:p>
            <w:r>
              <w:t>진도현황 문의</w:t>
            </w:r>
          </w:p>
        </w:tc>
        <w:tc>
          <w:tcPr>
            <w:tcW w:type="dxa" w:w="2880"/>
          </w:tcPr>
          <w:p>
            <w:r>
              <w:t>4</w:t>
            </w:r>
          </w:p>
        </w:tc>
      </w:tr>
      <w:tr>
        <w:tc>
          <w:tcPr>
            <w:tcW w:type="dxa" w:w="2880"/>
          </w:tcPr>
          <w:p>
            <w:r>
              <w:t>전주대학교</w:t>
            </w:r>
          </w:p>
        </w:tc>
        <w:tc>
          <w:tcPr>
            <w:tcW w:type="dxa" w:w="2880"/>
          </w:tcPr>
          <w:p>
            <w:r>
              <w:t>서비스데스크 추가 요청</w:t>
            </w:r>
          </w:p>
        </w:tc>
        <w:tc>
          <w:tcPr>
            <w:tcW w:type="dxa" w:w="2880"/>
          </w:tcPr>
          <w:p>
            <w:r>
              <w:t>1</w:t>
            </w:r>
          </w:p>
        </w:tc>
      </w:tr>
      <w:tr>
        <w:tc>
          <w:tcPr>
            <w:tcW w:type="dxa" w:w="2880"/>
          </w:tcPr>
          <w:p>
            <w:r>
              <w:t>전주대학교</w:t>
            </w:r>
          </w:p>
        </w:tc>
        <w:tc>
          <w:tcPr>
            <w:tcW w:type="dxa" w:w="2880"/>
          </w:tcPr>
          <w:p>
            <w:r>
              <w:t>로고 이미지 등 수정 요청</w:t>
            </w:r>
          </w:p>
        </w:tc>
        <w:tc>
          <w:tcPr>
            <w:tcW w:type="dxa" w:w="2880"/>
          </w:tcPr>
          <w:p>
            <w:r>
              <w:t>2</w:t>
            </w:r>
          </w:p>
        </w:tc>
      </w:tr>
      <w:tr>
        <w:tc>
          <w:tcPr>
            <w:tcW w:type="dxa" w:w="2880"/>
          </w:tcPr>
          <w:p>
            <w:r>
              <w:t>전주대학교</w:t>
            </w:r>
          </w:p>
        </w:tc>
        <w:tc>
          <w:tcPr>
            <w:tcW w:type="dxa" w:w="2880"/>
          </w:tcPr>
          <w:p>
            <w:r>
              <w:t>2020학년도 1학기 학사연동 정보요청</w:t>
            </w:r>
          </w:p>
        </w:tc>
        <w:tc>
          <w:tcPr>
            <w:tcW w:type="dxa" w:w="2880"/>
          </w:tcPr>
          <w:p>
            <w:r>
              <w:t>3</w:t>
            </w:r>
          </w:p>
        </w:tc>
      </w:tr>
      <w:tr>
        <w:tc>
          <w:tcPr>
            <w:tcW w:type="dxa" w:w="2880"/>
          </w:tcPr>
          <w:p>
            <w:r>
              <w:t>전주대학교</w:t>
            </w:r>
          </w:p>
        </w:tc>
        <w:tc>
          <w:tcPr>
            <w:tcW w:type="dxa" w:w="2880"/>
          </w:tcPr>
          <w:p>
            <w:r>
              <w:t>관리자 매뉴얼 제공 여부 문의</w:t>
            </w:r>
          </w:p>
        </w:tc>
        <w:tc>
          <w:tcPr>
            <w:tcW w:type="dxa" w:w="2880"/>
          </w:tcPr>
          <w:p>
            <w:r>
              <w:t>4</w:t>
            </w:r>
          </w:p>
        </w:tc>
      </w:tr>
      <w:tr>
        <w:tc>
          <w:tcPr>
            <w:tcW w:type="dxa" w:w="2880"/>
          </w:tcPr>
          <w:p>
            <w:r>
              <w:t>전주대학교</w:t>
            </w:r>
          </w:p>
        </w:tc>
        <w:tc>
          <w:tcPr>
            <w:tcW w:type="dxa" w:w="2880"/>
          </w:tcPr>
          <w:p>
            <w:r>
              <w:t>2단계 인증 작업 일정 확정 요청</w:t>
            </w:r>
          </w:p>
        </w:tc>
        <w:tc>
          <w:tcPr>
            <w:tcW w:type="dxa" w:w="2880"/>
          </w:tcPr>
          <w:p>
            <w:r>
              <w:t>5</w:t>
            </w:r>
          </w:p>
        </w:tc>
      </w:tr>
      <w:tr>
        <w:tc>
          <w:tcPr>
            <w:tcW w:type="dxa" w:w="2880"/>
          </w:tcPr>
          <w:p>
            <w:r>
              <w:t>전주대학교</w:t>
            </w:r>
          </w:p>
        </w:tc>
        <w:tc>
          <w:tcPr>
            <w:tcW w:type="dxa" w:w="2880"/>
          </w:tcPr>
          <w:p>
            <w:r>
              <w:t>메인화면 강좌목록 표시 기준</w:t>
            </w:r>
          </w:p>
        </w:tc>
        <w:tc>
          <w:tcPr>
            <w:tcW w:type="dxa" w:w="2880"/>
          </w:tcPr>
          <w:p>
            <w:r>
              <w:t>6</w:t>
            </w:r>
          </w:p>
        </w:tc>
      </w:tr>
      <w:tr>
        <w:tc>
          <w:tcPr>
            <w:tcW w:type="dxa" w:w="2880"/>
          </w:tcPr>
          <w:p>
            <w:r>
              <w:t>전주대학교</w:t>
            </w:r>
          </w:p>
        </w:tc>
        <w:tc>
          <w:tcPr>
            <w:tcW w:type="dxa" w:w="2880"/>
          </w:tcPr>
          <w:p>
            <w:r>
              <w:t>강좌 시작일 변경</w:t>
            </w:r>
          </w:p>
        </w:tc>
        <w:tc>
          <w:tcPr>
            <w:tcW w:type="dxa" w:w="2880"/>
          </w:tcPr>
          <w:p>
            <w:r>
              <w:t>7</w:t>
            </w:r>
          </w:p>
        </w:tc>
      </w:tr>
      <w:tr>
        <w:tc>
          <w:tcPr>
            <w:tcW w:type="dxa" w:w="2880"/>
          </w:tcPr>
          <w:p>
            <w:r>
              <w:t>전주대학교</w:t>
            </w:r>
          </w:p>
        </w:tc>
        <w:tc>
          <w:tcPr>
            <w:tcW w:type="dxa" w:w="2880"/>
          </w:tcPr>
          <w:p>
            <w:r>
              <w:t>특정 학기 강의별 동영상 업로드 현황을 볼 수 있는 데이터 제공 요청</w:t>
            </w:r>
          </w:p>
        </w:tc>
        <w:tc>
          <w:tcPr>
            <w:tcW w:type="dxa" w:w="2880"/>
          </w:tcPr>
          <w:p>
            <w:r>
              <w:t>8</w:t>
            </w:r>
          </w:p>
        </w:tc>
      </w:tr>
      <w:tr>
        <w:tc>
          <w:tcPr>
            <w:tcW w:type="dxa" w:w="2880"/>
          </w:tcPr>
          <w:p>
            <w:r>
              <w:t>전주대학교</w:t>
            </w:r>
          </w:p>
        </w:tc>
        <w:tc>
          <w:tcPr>
            <w:tcW w:type="dxa" w:w="2880"/>
          </w:tcPr>
          <w:p>
            <w:r>
              <w:t>조교/청강생 신청 메뉴를 통해 전체 강좌에 들어갈 수 있는 권한 요청</w:t>
            </w:r>
          </w:p>
        </w:tc>
        <w:tc>
          <w:tcPr>
            <w:tcW w:type="dxa" w:w="2880"/>
          </w:tcPr>
          <w:p>
            <w:r>
              <w:t>9</w:t>
            </w:r>
          </w:p>
        </w:tc>
      </w:tr>
      <w:tr>
        <w:tc>
          <w:tcPr>
            <w:tcW w:type="dxa" w:w="2880"/>
          </w:tcPr>
          <w:p>
            <w:r>
              <w:t>전주대학교</w:t>
            </w:r>
          </w:p>
        </w:tc>
        <w:tc>
          <w:tcPr>
            <w:tcW w:type="dxa" w:w="2880"/>
          </w:tcPr>
          <w:p>
            <w:r>
              <w:t>사용자 구분 변경 요청</w:t>
            </w:r>
          </w:p>
        </w:tc>
        <w:tc>
          <w:tcPr>
            <w:tcW w:type="dxa" w:w="2880"/>
          </w:tcPr>
          <w:p>
            <w:r>
              <w:t>10</w:t>
            </w:r>
          </w:p>
        </w:tc>
      </w:tr>
      <w:tr>
        <w:tc>
          <w:tcPr>
            <w:tcW w:type="dxa" w:w="2880"/>
          </w:tcPr>
          <w:p>
            <w:r>
              <w:t>전주대학교</w:t>
            </w:r>
          </w:p>
        </w:tc>
        <w:tc>
          <w:tcPr>
            <w:tcW w:type="dxa" w:w="2880"/>
          </w:tcPr>
          <w:p>
            <w:r>
              <w:t>교류학생 추가 오류</w:t>
            </w:r>
          </w:p>
        </w:tc>
        <w:tc>
          <w:tcPr>
            <w:tcW w:type="dxa" w:w="2880"/>
          </w:tcPr>
          <w:p>
            <w:r>
              <w:t>11</w:t>
            </w:r>
          </w:p>
        </w:tc>
      </w:tr>
      <w:tr>
        <w:tc>
          <w:tcPr>
            <w:tcW w:type="dxa" w:w="2880"/>
          </w:tcPr>
          <w:p>
            <w:r>
              <w:t>전주대학교</w:t>
            </w:r>
          </w:p>
        </w:tc>
        <w:tc>
          <w:tcPr>
            <w:tcW w:type="dxa" w:w="2880"/>
          </w:tcPr>
          <w:p>
            <w:r>
              <w:t>강의실 개설여부 데이터 요청</w:t>
            </w:r>
          </w:p>
        </w:tc>
        <w:tc>
          <w:tcPr>
            <w:tcW w:type="dxa" w:w="2880"/>
          </w:tcPr>
          <w:p>
            <w:r>
              <w:t>12</w:t>
            </w:r>
          </w:p>
        </w:tc>
      </w:tr>
      <w:tr>
        <w:tc>
          <w:tcPr>
            <w:tcW w:type="dxa" w:w="2880"/>
          </w:tcPr>
          <w:p>
            <w:r>
              <w:t>전주대학교</w:t>
            </w:r>
          </w:p>
        </w:tc>
        <w:tc>
          <w:tcPr>
            <w:tcW w:type="dxa" w:w="2880"/>
          </w:tcPr>
          <w:p>
            <w:r>
              <w:t>강의실 깨짐 현상</w:t>
            </w:r>
          </w:p>
        </w:tc>
        <w:tc>
          <w:tcPr>
            <w:tcW w:type="dxa" w:w="2880"/>
          </w:tcPr>
          <w:p>
            <w:r>
              <w:t>13</w:t>
            </w:r>
          </w:p>
        </w:tc>
      </w:tr>
      <w:tr>
        <w:tc>
          <w:tcPr>
            <w:tcW w:type="dxa" w:w="2880"/>
          </w:tcPr>
          <w:p>
            <w:r>
              <w:t>전주대학교</w:t>
            </w:r>
          </w:p>
        </w:tc>
        <w:tc>
          <w:tcPr>
            <w:tcW w:type="dxa" w:w="2880"/>
          </w:tcPr>
          <w:p>
            <w:r>
              <w:t>온라인 출석부 설정 문제</w:t>
            </w:r>
          </w:p>
        </w:tc>
        <w:tc>
          <w:tcPr>
            <w:tcW w:type="dxa" w:w="2880"/>
          </w:tcPr>
          <w:p>
            <w:r>
              <w:t>14</w:t>
            </w:r>
          </w:p>
        </w:tc>
      </w:tr>
      <w:tr>
        <w:tc>
          <w:tcPr>
            <w:tcW w:type="dxa" w:w="2880"/>
          </w:tcPr>
          <w:p>
            <w:r>
              <w:t>전주대학교</w:t>
            </w:r>
          </w:p>
        </w:tc>
        <w:tc>
          <w:tcPr>
            <w:tcW w:type="dxa" w:w="2880"/>
          </w:tcPr>
          <w:p>
            <w:r>
              <w:t>수업계획서 확인</w:t>
            </w:r>
          </w:p>
        </w:tc>
        <w:tc>
          <w:tcPr>
            <w:tcW w:type="dxa" w:w="2880"/>
          </w:tcPr>
          <w:p>
            <w:r>
              <w:t>15</w:t>
            </w:r>
          </w:p>
        </w:tc>
      </w:tr>
      <w:tr>
        <w:tc>
          <w:tcPr>
            <w:tcW w:type="dxa" w:w="2880"/>
          </w:tcPr>
          <w:p>
            <w:r>
              <w:t>전주대학교</w:t>
            </w:r>
          </w:p>
        </w:tc>
        <w:tc>
          <w:tcPr>
            <w:tcW w:type="dxa" w:w="2880"/>
          </w:tcPr>
          <w:p>
            <w:r>
              <w:t>사이버캠퍼스 수업계획서 수정요청</w:t>
            </w:r>
          </w:p>
        </w:tc>
        <w:tc>
          <w:tcPr>
            <w:tcW w:type="dxa" w:w="2880"/>
          </w:tcPr>
          <w:p>
            <w:r>
              <w:t>16</w:t>
            </w:r>
          </w:p>
        </w:tc>
      </w:tr>
      <w:tr>
        <w:tc>
          <w:tcPr>
            <w:tcW w:type="dxa" w:w="2880"/>
          </w:tcPr>
          <w:p>
            <w:r>
              <w:t>전주대학교</w:t>
            </w:r>
          </w:p>
        </w:tc>
        <w:tc>
          <w:tcPr>
            <w:tcW w:type="dxa" w:w="2880"/>
          </w:tcPr>
          <w:p>
            <w:r>
              <w:t>강의별 동영상 업로드 현황을 볼 수 있는 데이터 제공 요청</w:t>
            </w:r>
          </w:p>
        </w:tc>
        <w:tc>
          <w:tcPr>
            <w:tcW w:type="dxa" w:w="2880"/>
          </w:tcPr>
          <w:p>
            <w:r>
              <w:t>17</w:t>
            </w:r>
          </w:p>
        </w:tc>
      </w:tr>
      <w:tr>
        <w:tc>
          <w:tcPr>
            <w:tcW w:type="dxa" w:w="2880"/>
          </w:tcPr>
          <w:p>
            <w:r>
              <w:t>전주대학교</w:t>
            </w:r>
          </w:p>
        </w:tc>
        <w:tc>
          <w:tcPr>
            <w:tcW w:type="dxa" w:w="2880"/>
          </w:tcPr>
          <w:p>
            <w:r>
              <w:t>삭제요청</w:t>
            </w:r>
          </w:p>
        </w:tc>
        <w:tc>
          <w:tcPr>
            <w:tcW w:type="dxa" w:w="2880"/>
          </w:tcPr>
          <w:p>
            <w:r>
              <w:t>18</w:t>
            </w:r>
          </w:p>
        </w:tc>
      </w:tr>
      <w:tr>
        <w:tc>
          <w:tcPr>
            <w:tcW w:type="dxa" w:w="2880"/>
          </w:tcPr>
          <w:p>
            <w:r>
              <w:t>전주대학교</w:t>
            </w:r>
          </w:p>
        </w:tc>
        <w:tc>
          <w:tcPr>
            <w:tcW w:type="dxa" w:w="2880"/>
          </w:tcPr>
          <w:p>
            <w:r>
              <w:t>특정 학기 강의별 동영상 업로드 현황을 볼 수 있는 데이터 제공 요청</w:t>
            </w:r>
          </w:p>
        </w:tc>
        <w:tc>
          <w:tcPr>
            <w:tcW w:type="dxa" w:w="2880"/>
          </w:tcPr>
          <w:p>
            <w:r>
              <w:t>19</w:t>
            </w:r>
          </w:p>
        </w:tc>
      </w:tr>
      <w:tr>
        <w:tc>
          <w:tcPr>
            <w:tcW w:type="dxa" w:w="2880"/>
          </w:tcPr>
          <w:p>
            <w:r>
              <w:t>전주대학교</w:t>
            </w:r>
          </w:p>
        </w:tc>
        <w:tc>
          <w:tcPr>
            <w:tcW w:type="dxa" w:w="2880"/>
          </w:tcPr>
          <w:p>
            <w:r>
              <w:t>기록전 학습 확인</w:t>
            </w:r>
          </w:p>
        </w:tc>
        <w:tc>
          <w:tcPr>
            <w:tcW w:type="dxa" w:w="2880"/>
          </w:tcPr>
          <w:p>
            <w:r>
              <w:t>20</w:t>
            </w:r>
          </w:p>
        </w:tc>
      </w:tr>
      <w:tr>
        <w:tc>
          <w:tcPr>
            <w:tcW w:type="dxa" w:w="2880"/>
          </w:tcPr>
          <w:p>
            <w:r>
              <w:t>전주대학교</w:t>
            </w:r>
          </w:p>
        </w:tc>
        <w:tc>
          <w:tcPr>
            <w:tcW w:type="dxa" w:w="2880"/>
          </w:tcPr>
          <w:p>
            <w:r>
              <w:t>총 학습시간 인정 오류</w:t>
            </w:r>
          </w:p>
        </w:tc>
        <w:tc>
          <w:tcPr>
            <w:tcW w:type="dxa" w:w="2880"/>
          </w:tcPr>
          <w:p>
            <w:r>
              <w:t>21</w:t>
            </w:r>
          </w:p>
        </w:tc>
      </w:tr>
      <w:tr>
        <w:tc>
          <w:tcPr>
            <w:tcW w:type="dxa" w:w="2880"/>
          </w:tcPr>
          <w:p>
            <w:r>
              <w:t>전주대학교</w:t>
            </w:r>
          </w:p>
        </w:tc>
        <w:tc>
          <w:tcPr>
            <w:tcW w:type="dxa" w:w="2880"/>
          </w:tcPr>
          <w:p>
            <w:r>
              <w:t>과목 진도현황 확인 요청</w:t>
            </w:r>
          </w:p>
        </w:tc>
        <w:tc>
          <w:tcPr>
            <w:tcW w:type="dxa" w:w="2880"/>
          </w:tcPr>
          <w:p>
            <w:r>
              <w:t>22</w:t>
            </w:r>
          </w:p>
        </w:tc>
      </w:tr>
      <w:tr>
        <w:tc>
          <w:tcPr>
            <w:tcW w:type="dxa" w:w="2880"/>
          </w:tcPr>
          <w:p>
            <w:r>
              <w:t>전주대학교</w:t>
            </w:r>
          </w:p>
        </w:tc>
        <w:tc>
          <w:tcPr>
            <w:tcW w:type="dxa" w:w="2880"/>
          </w:tcPr>
          <w:p>
            <w:r>
              <w:t>학교 이메일 계정이 구글으로 변경되어 LMS 메일 전송 시스템 변경요청</w:t>
            </w:r>
          </w:p>
        </w:tc>
        <w:tc>
          <w:tcPr>
            <w:tcW w:type="dxa" w:w="2880"/>
          </w:tcPr>
          <w:p>
            <w:r>
              <w:t>23</w:t>
            </w:r>
          </w:p>
        </w:tc>
      </w:tr>
      <w:tr>
        <w:tc>
          <w:tcPr>
            <w:tcW w:type="dxa" w:w="2880"/>
          </w:tcPr>
          <w:p>
            <w:r>
              <w:t>전주대학교</w:t>
            </w:r>
          </w:p>
        </w:tc>
        <w:tc>
          <w:tcPr>
            <w:tcW w:type="dxa" w:w="2880"/>
          </w:tcPr>
          <w:p>
            <w:r>
              <w:t>특정 학기 강의별 동영상 업로드 현황을 볼 수 있는 데이터 제공 요청(3월 27일 시점)</w:t>
            </w:r>
          </w:p>
        </w:tc>
        <w:tc>
          <w:tcPr>
            <w:tcW w:type="dxa" w:w="2880"/>
          </w:tcPr>
          <w:p>
            <w:r>
              <w:t>24</w:t>
            </w:r>
          </w:p>
        </w:tc>
      </w:tr>
      <w:tr>
        <w:tc>
          <w:tcPr>
            <w:tcW w:type="dxa" w:w="2880"/>
          </w:tcPr>
          <w:p>
            <w:r>
              <w:t>전주대학교</w:t>
            </w:r>
          </w:p>
        </w:tc>
        <w:tc>
          <w:tcPr>
            <w:tcW w:type="dxa" w:w="2880"/>
          </w:tcPr>
          <w:p>
            <w:r>
              <w:t>동영상 변환 대기 시 메시지 수정 요청</w:t>
            </w:r>
          </w:p>
        </w:tc>
        <w:tc>
          <w:tcPr>
            <w:tcW w:type="dxa" w:w="2880"/>
          </w:tcPr>
          <w:p>
            <w:r>
              <w:t>25</w:t>
            </w:r>
          </w:p>
        </w:tc>
      </w:tr>
      <w:tr>
        <w:tc>
          <w:tcPr>
            <w:tcW w:type="dxa" w:w="2880"/>
          </w:tcPr>
          <w:p>
            <w:r>
              <w:t>전주대학교</w:t>
            </w:r>
          </w:p>
        </w:tc>
        <w:tc>
          <w:tcPr>
            <w:tcW w:type="dxa" w:w="2880"/>
          </w:tcPr>
          <w:p>
            <w:r>
              <w:t>과목 에러 확인 요청</w:t>
            </w:r>
          </w:p>
        </w:tc>
        <w:tc>
          <w:tcPr>
            <w:tcW w:type="dxa" w:w="2880"/>
          </w:tcPr>
          <w:p>
            <w:r>
              <w:t>26</w:t>
            </w:r>
          </w:p>
        </w:tc>
      </w:tr>
      <w:tr>
        <w:tc>
          <w:tcPr>
            <w:tcW w:type="dxa" w:w="2880"/>
          </w:tcPr>
          <w:p>
            <w:r>
              <w:t>전주대학교</w:t>
            </w:r>
          </w:p>
        </w:tc>
        <w:tc>
          <w:tcPr>
            <w:tcW w:type="dxa" w:w="2880"/>
          </w:tcPr>
          <w:p>
            <w:r>
              <w:t>mooc 이수증 발급 방법 문의</w:t>
            </w:r>
          </w:p>
        </w:tc>
        <w:tc>
          <w:tcPr>
            <w:tcW w:type="dxa" w:w="2880"/>
          </w:tcPr>
          <w:p>
            <w:r>
              <w:t>27</w:t>
            </w:r>
          </w:p>
        </w:tc>
      </w:tr>
      <w:tr>
        <w:tc>
          <w:tcPr>
            <w:tcW w:type="dxa" w:w="2880"/>
          </w:tcPr>
          <w:p>
            <w:r>
              <w:t>전주대학교</w:t>
            </w:r>
          </w:p>
        </w:tc>
        <w:tc>
          <w:tcPr>
            <w:tcW w:type="dxa" w:w="2880"/>
          </w:tcPr>
          <w:p>
            <w:r>
              <w:t>학습 진도율 인정에 관한 케이스별 설명 자료 요청</w:t>
            </w:r>
          </w:p>
        </w:tc>
        <w:tc>
          <w:tcPr>
            <w:tcW w:type="dxa" w:w="2880"/>
          </w:tcPr>
          <w:p>
            <w:r>
              <w:t>28</w:t>
            </w:r>
          </w:p>
        </w:tc>
      </w:tr>
      <w:tr>
        <w:tc>
          <w:tcPr>
            <w:tcW w:type="dxa" w:w="2880"/>
          </w:tcPr>
          <w:p>
            <w:r>
              <w:t>전주대학교</w:t>
            </w:r>
          </w:p>
        </w:tc>
        <w:tc>
          <w:tcPr>
            <w:tcW w:type="dxa" w:w="2880"/>
          </w:tcPr>
          <w:p>
            <w:r>
              <w:t>중복으로 창을 띄워서 수강할 수 있는 문제 수정 요청</w:t>
            </w:r>
          </w:p>
        </w:tc>
        <w:tc>
          <w:tcPr>
            <w:tcW w:type="dxa" w:w="2880"/>
          </w:tcPr>
          <w:p>
            <w:r>
              <w:t>29</w:t>
            </w:r>
          </w:p>
        </w:tc>
      </w:tr>
      <w:tr>
        <w:tc>
          <w:tcPr>
            <w:tcW w:type="dxa" w:w="2880"/>
          </w:tcPr>
          <w:p>
            <w:r>
              <w:t>전주대학교</w:t>
            </w:r>
          </w:p>
        </w:tc>
        <w:tc>
          <w:tcPr>
            <w:tcW w:type="dxa" w:w="2880"/>
          </w:tcPr>
          <w:p>
            <w:r>
              <w:t>학생기록확인 요청</w:t>
            </w:r>
          </w:p>
        </w:tc>
        <w:tc>
          <w:tcPr>
            <w:tcW w:type="dxa" w:w="2880"/>
          </w:tcPr>
          <w:p>
            <w:r>
              <w:t>30</w:t>
            </w:r>
          </w:p>
        </w:tc>
      </w:tr>
      <w:tr>
        <w:tc>
          <w:tcPr>
            <w:tcW w:type="dxa" w:w="2880"/>
          </w:tcPr>
          <w:p>
            <w:r>
              <w:t>전주대학교</w:t>
            </w:r>
          </w:p>
        </w:tc>
        <w:tc>
          <w:tcPr>
            <w:tcW w:type="dxa" w:w="2880"/>
          </w:tcPr>
          <w:p>
            <w:r>
              <w:t>특정 학기 강의별 동영상 업로드 현황을 볼 수 있는 데이터 제공 요청(4월 1일 시점)</w:t>
            </w:r>
          </w:p>
        </w:tc>
        <w:tc>
          <w:tcPr>
            <w:tcW w:type="dxa" w:w="2880"/>
          </w:tcPr>
          <w:p>
            <w:r>
              <w:t>31</w:t>
            </w:r>
          </w:p>
        </w:tc>
      </w:tr>
      <w:tr>
        <w:tc>
          <w:tcPr>
            <w:tcW w:type="dxa" w:w="2880"/>
          </w:tcPr>
          <w:p>
            <w:r>
              <w:t>전주대학교</w:t>
            </w:r>
          </w:p>
        </w:tc>
        <w:tc>
          <w:tcPr>
            <w:tcW w:type="dxa" w:w="2880"/>
          </w:tcPr>
          <w:p>
            <w:r>
              <w:t>조교/청강생 신청 메뉴를 통해 전체 강좌에 들어갈 수 있는 권한이 부여된 분들을 교수자가 확인할 수 없도록 처리 가능 여부</w:t>
            </w:r>
          </w:p>
        </w:tc>
        <w:tc>
          <w:tcPr>
            <w:tcW w:type="dxa" w:w="2880"/>
          </w:tcPr>
          <w:p>
            <w:r>
              <w:t>32</w:t>
            </w:r>
          </w:p>
        </w:tc>
      </w:tr>
      <w:tr>
        <w:tc>
          <w:tcPr>
            <w:tcW w:type="dxa" w:w="2880"/>
          </w:tcPr>
          <w:p>
            <w:r>
              <w:t>전주대학교</w:t>
            </w:r>
          </w:p>
        </w:tc>
        <w:tc>
          <w:tcPr>
            <w:tcW w:type="dxa" w:w="2880"/>
          </w:tcPr>
          <w:p>
            <w:r>
              <w:t>학습시간 반영 안되는 케이스 확인 요청</w:t>
            </w:r>
          </w:p>
        </w:tc>
        <w:tc>
          <w:tcPr>
            <w:tcW w:type="dxa" w:w="2880"/>
          </w:tcPr>
          <w:p>
            <w:r>
              <w:t>33</w:t>
            </w:r>
          </w:p>
        </w:tc>
      </w:tr>
      <w:tr>
        <w:tc>
          <w:tcPr>
            <w:tcW w:type="dxa" w:w="2880"/>
          </w:tcPr>
          <w:p>
            <w:r>
              <w:t>전주대학교</w:t>
            </w:r>
          </w:p>
        </w:tc>
        <w:tc>
          <w:tcPr>
            <w:tcW w:type="dxa" w:w="2880"/>
          </w:tcPr>
          <w:p>
            <w:r>
              <w:t>과목 확인 요청</w:t>
            </w:r>
          </w:p>
        </w:tc>
        <w:tc>
          <w:tcPr>
            <w:tcW w:type="dxa" w:w="2880"/>
          </w:tcPr>
          <w:p>
            <w:r>
              <w:t>34</w:t>
            </w:r>
          </w:p>
        </w:tc>
      </w:tr>
      <w:tr>
        <w:tc>
          <w:tcPr>
            <w:tcW w:type="dxa" w:w="2880"/>
          </w:tcPr>
          <w:p>
            <w:r>
              <w:t>전주대학교</w:t>
            </w:r>
          </w:p>
        </w:tc>
        <w:tc>
          <w:tcPr>
            <w:tcW w:type="dxa" w:w="2880"/>
          </w:tcPr>
          <w:p>
            <w:r>
              <w:t>과목 데이터 확인요청</w:t>
            </w:r>
          </w:p>
        </w:tc>
        <w:tc>
          <w:tcPr>
            <w:tcW w:type="dxa" w:w="2880"/>
          </w:tcPr>
          <w:p>
            <w:r>
              <w:t>35</w:t>
            </w:r>
          </w:p>
        </w:tc>
      </w:tr>
      <w:tr>
        <w:tc>
          <w:tcPr>
            <w:tcW w:type="dxa" w:w="2880"/>
          </w:tcPr>
          <w:p>
            <w:r>
              <w:t>전주대학교</w:t>
            </w:r>
          </w:p>
        </w:tc>
        <w:tc>
          <w:tcPr>
            <w:tcW w:type="dxa" w:w="2880"/>
          </w:tcPr>
          <w:p>
            <w:r>
              <w:t>특정 기간동안 로그인을 안 한 학생을 확인할 수 있는 쿼리 요청</w:t>
            </w:r>
          </w:p>
        </w:tc>
        <w:tc>
          <w:tcPr>
            <w:tcW w:type="dxa" w:w="2880"/>
          </w:tcPr>
          <w:p>
            <w:r>
              <w:t>36</w:t>
            </w:r>
          </w:p>
        </w:tc>
      </w:tr>
      <w:tr>
        <w:tc>
          <w:tcPr>
            <w:tcW w:type="dxa" w:w="2880"/>
          </w:tcPr>
          <w:p>
            <w:r>
              <w:t>전주대학교</w:t>
            </w:r>
          </w:p>
        </w:tc>
        <w:tc>
          <w:tcPr>
            <w:tcW w:type="dxa" w:w="2880"/>
          </w:tcPr>
          <w:p>
            <w:r>
              <w:t>첫 로그인 화면 하단 링크 추가 요청</w:t>
            </w:r>
          </w:p>
        </w:tc>
        <w:tc>
          <w:tcPr>
            <w:tcW w:type="dxa" w:w="2880"/>
          </w:tcPr>
          <w:p>
            <w:r>
              <w:t>37</w:t>
            </w:r>
          </w:p>
        </w:tc>
      </w:tr>
      <w:tr>
        <w:tc>
          <w:tcPr>
            <w:tcW w:type="dxa" w:w="2880"/>
          </w:tcPr>
          <w:p>
            <w:r>
              <w:t>전주대학교</w:t>
            </w:r>
          </w:p>
        </w:tc>
        <w:tc>
          <w:tcPr>
            <w:tcW w:type="dxa" w:w="2880"/>
          </w:tcPr>
          <w:p>
            <w:r>
              <w:t>과목 페이지 오류 확인요청</w:t>
            </w:r>
          </w:p>
        </w:tc>
        <w:tc>
          <w:tcPr>
            <w:tcW w:type="dxa" w:w="2880"/>
          </w:tcPr>
          <w:p>
            <w:r>
              <w:t>38</w:t>
            </w:r>
          </w:p>
        </w:tc>
      </w:tr>
      <w:tr>
        <w:tc>
          <w:tcPr>
            <w:tcW w:type="dxa" w:w="2880"/>
          </w:tcPr>
          <w:p>
            <w:r>
              <w:t>전주대학교</w:t>
            </w:r>
          </w:p>
        </w:tc>
        <w:tc>
          <w:tcPr>
            <w:tcW w:type="dxa" w:w="2880"/>
          </w:tcPr>
          <w:p>
            <w:r>
              <w:t>편의기능 문의</w:t>
            </w:r>
          </w:p>
        </w:tc>
        <w:tc>
          <w:tcPr>
            <w:tcW w:type="dxa" w:w="2880"/>
          </w:tcPr>
          <w:p>
            <w:r>
              <w:t>39</w:t>
            </w:r>
          </w:p>
        </w:tc>
      </w:tr>
      <w:tr>
        <w:tc>
          <w:tcPr>
            <w:tcW w:type="dxa" w:w="2880"/>
          </w:tcPr>
          <w:p>
            <w:r>
              <w:t>전주대학교</w:t>
            </w:r>
          </w:p>
        </w:tc>
        <w:tc>
          <w:tcPr>
            <w:tcW w:type="dxa" w:w="2880"/>
          </w:tcPr>
          <w:p>
            <w:r>
              <w:t>학생확인 0%로 뜨는 이유 확인요청</w:t>
            </w:r>
          </w:p>
        </w:tc>
        <w:tc>
          <w:tcPr>
            <w:tcW w:type="dxa" w:w="2880"/>
          </w:tcPr>
          <w:p>
            <w:r>
              <w:t>40</w:t>
            </w:r>
          </w:p>
        </w:tc>
      </w:tr>
      <w:tr>
        <w:tc>
          <w:tcPr>
            <w:tcW w:type="dxa" w:w="2880"/>
          </w:tcPr>
          <w:p>
            <w:r>
              <w:t>전주대학교</w:t>
            </w:r>
          </w:p>
        </w:tc>
        <w:tc>
          <w:tcPr>
            <w:tcW w:type="dxa" w:w="2880"/>
          </w:tcPr>
          <w:p>
            <w:r>
              <w:t>저작권법 위반 금지 문구 추가 요청</w:t>
            </w:r>
          </w:p>
        </w:tc>
        <w:tc>
          <w:tcPr>
            <w:tcW w:type="dxa" w:w="2880"/>
          </w:tcPr>
          <w:p>
            <w:r>
              <w:t>41</w:t>
            </w:r>
          </w:p>
        </w:tc>
      </w:tr>
      <w:tr>
        <w:tc>
          <w:tcPr>
            <w:tcW w:type="dxa" w:w="2880"/>
          </w:tcPr>
          <w:p>
            <w:r>
              <w:t>전주대학교</w:t>
            </w:r>
          </w:p>
        </w:tc>
        <w:tc>
          <w:tcPr>
            <w:tcW w:type="dxa" w:w="2880"/>
          </w:tcPr>
          <w:p>
            <w:r>
              <w:t>팝업공지관리 매뉴얼</w:t>
            </w:r>
          </w:p>
        </w:tc>
        <w:tc>
          <w:tcPr>
            <w:tcW w:type="dxa" w:w="2880"/>
          </w:tcPr>
          <w:p>
            <w:r>
              <w:t>42</w:t>
            </w:r>
          </w:p>
        </w:tc>
      </w:tr>
      <w:tr>
        <w:tc>
          <w:tcPr>
            <w:tcW w:type="dxa" w:w="2880"/>
          </w:tcPr>
          <w:p>
            <w:r>
              <w:t>전주대학교</w:t>
            </w:r>
          </w:p>
        </w:tc>
        <w:tc>
          <w:tcPr>
            <w:tcW w:type="dxa" w:w="2880"/>
          </w:tcPr>
          <w:p>
            <w:r>
              <w:t>4/23(목) 오후 5시 57분 ~ 7시까지 사이트 전체 기록</w:t>
            </w:r>
          </w:p>
        </w:tc>
        <w:tc>
          <w:tcPr>
            <w:tcW w:type="dxa" w:w="2880"/>
          </w:tcPr>
          <w:p>
            <w:r>
              <w:t>43</w:t>
            </w:r>
          </w:p>
        </w:tc>
      </w:tr>
      <w:tr>
        <w:tc>
          <w:tcPr>
            <w:tcW w:type="dxa" w:w="2880"/>
          </w:tcPr>
          <w:p>
            <w:r>
              <w:t>전주대학교</w:t>
            </w:r>
          </w:p>
        </w:tc>
        <w:tc>
          <w:tcPr>
            <w:tcW w:type="dxa" w:w="2880"/>
          </w:tcPr>
          <w:p>
            <w:r>
              <w:t>동영상 재생 플레이어의 물음표 안내 부분 수정 요청</w:t>
            </w:r>
          </w:p>
        </w:tc>
        <w:tc>
          <w:tcPr>
            <w:tcW w:type="dxa" w:w="2880"/>
          </w:tcPr>
          <w:p>
            <w:r>
              <w:t>44</w:t>
            </w:r>
          </w:p>
        </w:tc>
      </w:tr>
      <w:tr>
        <w:tc>
          <w:tcPr>
            <w:tcW w:type="dxa" w:w="2880"/>
          </w:tcPr>
          <w:p>
            <w:r>
              <w:t>전주대학교</w:t>
            </w:r>
          </w:p>
        </w:tc>
        <w:tc>
          <w:tcPr>
            <w:tcW w:type="dxa" w:w="2880"/>
          </w:tcPr>
          <w:p>
            <w:r>
              <w:t>8주차 '중간고사' 문구 삭제 요청</w:t>
            </w:r>
          </w:p>
        </w:tc>
        <w:tc>
          <w:tcPr>
            <w:tcW w:type="dxa" w:w="2880"/>
          </w:tcPr>
          <w:p>
            <w:r>
              <w:t>45</w:t>
            </w:r>
          </w:p>
        </w:tc>
      </w:tr>
      <w:tr>
        <w:tc>
          <w:tcPr>
            <w:tcW w:type="dxa" w:w="2880"/>
          </w:tcPr>
          <w:p>
            <w:r>
              <w:t>전주대학교</w:t>
            </w:r>
          </w:p>
        </w:tc>
        <w:tc>
          <w:tcPr>
            <w:tcW w:type="dxa" w:w="2880"/>
          </w:tcPr>
          <w:p>
            <w:r>
              <w:t>학생 확인 요청</w:t>
            </w:r>
          </w:p>
        </w:tc>
        <w:tc>
          <w:tcPr>
            <w:tcW w:type="dxa" w:w="2880"/>
          </w:tcPr>
          <w:p>
            <w:r>
              <w:t>46</w:t>
            </w:r>
          </w:p>
        </w:tc>
      </w:tr>
      <w:tr>
        <w:tc>
          <w:tcPr>
            <w:tcW w:type="dxa" w:w="2880"/>
          </w:tcPr>
          <w:p>
            <w:r>
              <w:t>전주대학교</w:t>
            </w:r>
          </w:p>
        </w:tc>
        <w:tc>
          <w:tcPr>
            <w:tcW w:type="dxa" w:w="2880"/>
          </w:tcPr>
          <w:p>
            <w:r>
              <w:t>메시지 내 강좌명 표시 등 수정 요청</w:t>
            </w:r>
          </w:p>
        </w:tc>
        <w:tc>
          <w:tcPr>
            <w:tcW w:type="dxa" w:w="2880"/>
          </w:tcPr>
          <w:p>
            <w:r>
              <w:t>47</w:t>
            </w:r>
          </w:p>
        </w:tc>
      </w:tr>
      <w:tr>
        <w:tc>
          <w:tcPr>
            <w:tcW w:type="dxa" w:w="2880"/>
          </w:tcPr>
          <w:p>
            <w:r>
              <w:t>전주대학교</w:t>
            </w:r>
          </w:p>
        </w:tc>
        <w:tc>
          <w:tcPr>
            <w:tcW w:type="dxa" w:w="2880"/>
          </w:tcPr>
          <w:p>
            <w:r>
              <w:t>과제 문제 확인요청</w:t>
            </w:r>
          </w:p>
        </w:tc>
        <w:tc>
          <w:tcPr>
            <w:tcW w:type="dxa" w:w="2880"/>
          </w:tcPr>
          <w:p>
            <w:r>
              <w:t>48</w:t>
            </w:r>
          </w:p>
        </w:tc>
      </w:tr>
      <w:tr>
        <w:tc>
          <w:tcPr>
            <w:tcW w:type="dxa" w:w="2880"/>
          </w:tcPr>
          <w:p>
            <w:r>
              <w:t>전주대학교</w:t>
            </w:r>
          </w:p>
        </w:tc>
        <w:tc>
          <w:tcPr>
            <w:tcW w:type="dxa" w:w="2880"/>
          </w:tcPr>
          <w:p>
            <w:r>
              <w:t>메모장을 이용한 문제 등록</w:t>
            </w:r>
          </w:p>
        </w:tc>
        <w:tc>
          <w:tcPr>
            <w:tcW w:type="dxa" w:w="2880"/>
          </w:tcPr>
          <w:p>
            <w:r>
              <w:t>49</w:t>
            </w:r>
          </w:p>
        </w:tc>
      </w:tr>
      <w:tr>
        <w:tc>
          <w:tcPr>
            <w:tcW w:type="dxa" w:w="2880"/>
          </w:tcPr>
          <w:p>
            <w:r>
              <w:t>전주대학교</w:t>
            </w:r>
          </w:p>
        </w:tc>
        <w:tc>
          <w:tcPr>
            <w:tcW w:type="dxa" w:w="2880"/>
          </w:tcPr>
          <w:p>
            <w:r>
              <w:t>학생확인 문제</w:t>
            </w:r>
          </w:p>
        </w:tc>
        <w:tc>
          <w:tcPr>
            <w:tcW w:type="dxa" w:w="2880"/>
          </w:tcPr>
          <w:p>
            <w:r>
              <w:t>50</w:t>
            </w:r>
          </w:p>
        </w:tc>
      </w:tr>
      <w:tr>
        <w:tc>
          <w:tcPr>
            <w:tcW w:type="dxa" w:w="2880"/>
          </w:tcPr>
          <w:p>
            <w:r>
              <w:t>전주대학교</w:t>
            </w:r>
          </w:p>
        </w:tc>
        <w:tc>
          <w:tcPr>
            <w:tcW w:type="dxa" w:w="2880"/>
          </w:tcPr>
          <w:p>
            <w:r>
              <w:t>퀴즈 문의</w:t>
            </w:r>
          </w:p>
        </w:tc>
        <w:tc>
          <w:tcPr>
            <w:tcW w:type="dxa" w:w="2880"/>
          </w:tcPr>
          <w:p>
            <w:r>
              <w:t>51</w:t>
            </w:r>
          </w:p>
        </w:tc>
      </w:tr>
      <w:tr>
        <w:tc>
          <w:tcPr>
            <w:tcW w:type="dxa" w:w="2880"/>
          </w:tcPr>
          <w:p>
            <w:r>
              <w:t>전주대학교</w:t>
            </w:r>
          </w:p>
        </w:tc>
        <w:tc>
          <w:tcPr>
            <w:tcW w:type="dxa" w:w="2880"/>
          </w:tcPr>
          <w:p>
            <w:r>
              <w:t>문제</w:t>
            </w:r>
          </w:p>
        </w:tc>
        <w:tc>
          <w:tcPr>
            <w:tcW w:type="dxa" w:w="2880"/>
          </w:tcPr>
          <w:p>
            <w:r>
              <w:t>52</w:t>
            </w:r>
          </w:p>
        </w:tc>
      </w:tr>
      <w:tr>
        <w:tc>
          <w:tcPr>
            <w:tcW w:type="dxa" w:w="2880"/>
          </w:tcPr>
          <w:p>
            <w:r>
              <w:t>전주대학교</w:t>
            </w:r>
          </w:p>
        </w:tc>
        <w:tc>
          <w:tcPr>
            <w:tcW w:type="dxa" w:w="2880"/>
          </w:tcPr>
          <w:p>
            <w:r>
              <w:t>기능 추가 요청</w:t>
            </w:r>
          </w:p>
        </w:tc>
        <w:tc>
          <w:tcPr>
            <w:tcW w:type="dxa" w:w="2880"/>
          </w:tcPr>
          <w:p>
            <w:r>
              <w:t>53</w:t>
            </w:r>
          </w:p>
        </w:tc>
      </w:tr>
      <w:tr>
        <w:tc>
          <w:tcPr>
            <w:tcW w:type="dxa" w:w="2880"/>
          </w:tcPr>
          <w:p>
            <w:r>
              <w:t>전주대학교</w:t>
            </w:r>
          </w:p>
        </w:tc>
        <w:tc>
          <w:tcPr>
            <w:tcW w:type="dxa" w:w="2880"/>
          </w:tcPr>
          <w:p>
            <w:r>
              <w:t>재생시간이 학습인정시간보다 길지만 인정이 안되는 문제</w:t>
            </w:r>
          </w:p>
        </w:tc>
        <w:tc>
          <w:tcPr>
            <w:tcW w:type="dxa" w:w="2880"/>
          </w:tcPr>
          <w:p>
            <w:r>
              <w:t>54</w:t>
            </w:r>
          </w:p>
        </w:tc>
      </w:tr>
      <w:tr>
        <w:tc>
          <w:tcPr>
            <w:tcW w:type="dxa" w:w="2880"/>
          </w:tcPr>
          <w:p>
            <w:r>
              <w:t>전주대학교</w:t>
            </w:r>
          </w:p>
        </w:tc>
        <w:tc>
          <w:tcPr>
            <w:tcW w:type="dxa" w:w="2880"/>
          </w:tcPr>
          <w:p>
            <w:r>
              <w:t>퀴즈 - 피드백 표시 옵션 추가</w:t>
            </w:r>
          </w:p>
        </w:tc>
        <w:tc>
          <w:tcPr>
            <w:tcW w:type="dxa" w:w="2880"/>
          </w:tcPr>
          <w:p>
            <w:r>
              <w:t>55</w:t>
            </w:r>
          </w:p>
        </w:tc>
      </w:tr>
      <w:tr>
        <w:tc>
          <w:tcPr>
            <w:tcW w:type="dxa" w:w="2880"/>
          </w:tcPr>
          <w:p>
            <w:r>
              <w:t>전주대학교</w:t>
            </w:r>
          </w:p>
        </w:tc>
        <w:tc>
          <w:tcPr>
            <w:tcW w:type="dxa" w:w="2880"/>
          </w:tcPr>
          <w:p>
            <w:r>
              <w:t>오프라인활동</w:t>
            </w:r>
          </w:p>
        </w:tc>
        <w:tc>
          <w:tcPr>
            <w:tcW w:type="dxa" w:w="2880"/>
          </w:tcPr>
          <w:p>
            <w:r>
              <w:t>56</w:t>
            </w:r>
          </w:p>
        </w:tc>
      </w:tr>
      <w:tr>
        <w:tc>
          <w:tcPr>
            <w:tcW w:type="dxa" w:w="2880"/>
          </w:tcPr>
          <w:p>
            <w:r>
              <w:t>전주대학교</w:t>
            </w:r>
          </w:p>
        </w:tc>
        <w:tc>
          <w:tcPr>
            <w:tcW w:type="dxa" w:w="2880"/>
          </w:tcPr>
          <w:p>
            <w:r>
              <w:t>퀴즈 응시내역 확인</w:t>
            </w:r>
          </w:p>
        </w:tc>
        <w:tc>
          <w:tcPr>
            <w:tcW w:type="dxa" w:w="2880"/>
          </w:tcPr>
          <w:p>
            <w:r>
              <w:t>57</w:t>
            </w:r>
          </w:p>
        </w:tc>
      </w:tr>
      <w:tr>
        <w:tc>
          <w:tcPr>
            <w:tcW w:type="dxa" w:w="2880"/>
          </w:tcPr>
          <w:p>
            <w:r>
              <w:t>전주대학교</w:t>
            </w:r>
          </w:p>
        </w:tc>
        <w:tc>
          <w:tcPr>
            <w:tcW w:type="dxa" w:w="2880"/>
          </w:tcPr>
          <w:p>
            <w:r>
              <w:t>사이버캠퍼스 첫 로그인 화면 로딩 시 기본으로 아이디 텍스트 박스에 포커스가 가게 가능한지 여부</w:t>
            </w:r>
          </w:p>
        </w:tc>
        <w:tc>
          <w:tcPr>
            <w:tcW w:type="dxa" w:w="2880"/>
          </w:tcPr>
          <w:p>
            <w:r>
              <w:t>58</w:t>
            </w:r>
          </w:p>
        </w:tc>
      </w:tr>
      <w:tr>
        <w:tc>
          <w:tcPr>
            <w:tcW w:type="dxa" w:w="2880"/>
          </w:tcPr>
          <w:p>
            <w:r>
              <w:t>전주대학교</w:t>
            </w:r>
          </w:p>
        </w:tc>
        <w:tc>
          <w:tcPr>
            <w:tcW w:type="dxa" w:w="2880"/>
          </w:tcPr>
          <w:p>
            <w:r>
              <w:t>과목 퀴즈 확인 요청</w:t>
            </w:r>
          </w:p>
        </w:tc>
        <w:tc>
          <w:tcPr>
            <w:tcW w:type="dxa" w:w="2880"/>
          </w:tcPr>
          <w:p>
            <w:r>
              <w:t>59</w:t>
            </w:r>
          </w:p>
        </w:tc>
      </w:tr>
      <w:tr>
        <w:tc>
          <w:tcPr>
            <w:tcW w:type="dxa" w:w="2880"/>
          </w:tcPr>
          <w:p>
            <w:r>
              <w:t>전주대학교</w:t>
            </w:r>
          </w:p>
        </w:tc>
        <w:tc>
          <w:tcPr>
            <w:tcW w:type="dxa" w:w="2880"/>
          </w:tcPr>
          <w:p>
            <w:r>
              <w:t>과제 기능문의</w:t>
            </w:r>
          </w:p>
        </w:tc>
        <w:tc>
          <w:tcPr>
            <w:tcW w:type="dxa" w:w="2880"/>
          </w:tcPr>
          <w:p>
            <w:r>
              <w:t>60</w:t>
            </w:r>
          </w:p>
        </w:tc>
      </w:tr>
      <w:tr>
        <w:tc>
          <w:tcPr>
            <w:tcW w:type="dxa" w:w="2880"/>
          </w:tcPr>
          <w:p>
            <w:r>
              <w:t>전주대학교</w:t>
            </w:r>
          </w:p>
        </w:tc>
        <w:tc>
          <w:tcPr>
            <w:tcW w:type="dxa" w:w="2880"/>
          </w:tcPr>
          <w:p>
            <w:r>
              <w:t>코스모스 원인 확인요청</w:t>
            </w:r>
          </w:p>
        </w:tc>
        <w:tc>
          <w:tcPr>
            <w:tcW w:type="dxa" w:w="2880"/>
          </w:tcPr>
          <w:p>
            <w:r>
              <w:t>61</w:t>
            </w:r>
          </w:p>
        </w:tc>
      </w:tr>
      <w:tr>
        <w:tc>
          <w:tcPr>
            <w:tcW w:type="dxa" w:w="2880"/>
          </w:tcPr>
          <w:p>
            <w:r>
              <w:t>전주대학교</w:t>
            </w:r>
          </w:p>
        </w:tc>
        <w:tc>
          <w:tcPr>
            <w:tcW w:type="dxa" w:w="2880"/>
          </w:tcPr>
          <w:p>
            <w:r>
              <w:t>코스모스 앱 로그인이 불가한 문제</w:t>
            </w:r>
          </w:p>
        </w:tc>
        <w:tc>
          <w:tcPr>
            <w:tcW w:type="dxa" w:w="2880"/>
          </w:tcPr>
          <w:p>
            <w:r>
              <w:t>62</w:t>
            </w:r>
          </w:p>
        </w:tc>
      </w:tr>
      <w:tr>
        <w:tc>
          <w:tcPr>
            <w:tcW w:type="dxa" w:w="2880"/>
          </w:tcPr>
          <w:p>
            <w:r>
              <w:t>전주대학교</w:t>
            </w:r>
          </w:p>
        </w:tc>
        <w:tc>
          <w:tcPr>
            <w:tcW w:type="dxa" w:w="2880"/>
          </w:tcPr>
          <w:p>
            <w:r>
              <w:t>동영상 플레이어 우측 상단 물음표 아이콘 변경 요청</w:t>
            </w:r>
          </w:p>
        </w:tc>
        <w:tc>
          <w:tcPr>
            <w:tcW w:type="dxa" w:w="2880"/>
          </w:tcPr>
          <w:p>
            <w:r>
              <w:t>63</w:t>
            </w:r>
          </w:p>
        </w:tc>
      </w:tr>
      <w:tr>
        <w:tc>
          <w:tcPr>
            <w:tcW w:type="dxa" w:w="2880"/>
          </w:tcPr>
          <w:p>
            <w:r>
              <w:t>전주대학교</w:t>
            </w:r>
          </w:p>
        </w:tc>
        <w:tc>
          <w:tcPr>
            <w:tcW w:type="dxa" w:w="2880"/>
          </w:tcPr>
          <w:p>
            <w:r>
              <w:t>과목확인 요청</w:t>
            </w:r>
          </w:p>
        </w:tc>
        <w:tc>
          <w:tcPr>
            <w:tcW w:type="dxa" w:w="2880"/>
          </w:tcPr>
          <w:p>
            <w:r>
              <w:t>64</w:t>
            </w:r>
          </w:p>
        </w:tc>
      </w:tr>
      <w:tr>
        <w:tc>
          <w:tcPr>
            <w:tcW w:type="dxa" w:w="2880"/>
          </w:tcPr>
          <w:p>
            <w:r>
              <w:t>전주대학교</w:t>
            </w:r>
          </w:p>
        </w:tc>
        <w:tc>
          <w:tcPr>
            <w:tcW w:type="dxa" w:w="2880"/>
          </w:tcPr>
          <w:p>
            <w:r>
              <w:t>교과목 진도현황 확인요청</w:t>
            </w:r>
          </w:p>
        </w:tc>
        <w:tc>
          <w:tcPr>
            <w:tcW w:type="dxa" w:w="2880"/>
          </w:tcPr>
          <w:p>
            <w:r>
              <w:t>65</w:t>
            </w:r>
          </w:p>
        </w:tc>
      </w:tr>
      <w:tr>
        <w:tc>
          <w:tcPr>
            <w:tcW w:type="dxa" w:w="2880"/>
          </w:tcPr>
          <w:p>
            <w:r>
              <w:t>전주대학교</w:t>
            </w:r>
          </w:p>
        </w:tc>
        <w:tc>
          <w:tcPr>
            <w:tcW w:type="dxa" w:w="2880"/>
          </w:tcPr>
          <w:p>
            <w:r>
              <w:t>교과목 확인 요청</w:t>
            </w:r>
          </w:p>
        </w:tc>
        <w:tc>
          <w:tcPr>
            <w:tcW w:type="dxa" w:w="2880"/>
          </w:tcPr>
          <w:p>
            <w:r>
              <w:t>66</w:t>
            </w:r>
          </w:p>
        </w:tc>
      </w:tr>
      <w:tr>
        <w:tc>
          <w:tcPr>
            <w:tcW w:type="dxa" w:w="2880"/>
          </w:tcPr>
          <w:p>
            <w:r>
              <w:t>전주대학교</w:t>
            </w:r>
          </w:p>
        </w:tc>
        <w:tc>
          <w:tcPr>
            <w:tcW w:type="dxa" w:w="2880"/>
          </w:tcPr>
          <w:p>
            <w:r>
              <w:t>오프라인 활동-코멘트만 저장</w:t>
            </w:r>
          </w:p>
        </w:tc>
        <w:tc>
          <w:tcPr>
            <w:tcW w:type="dxa" w:w="2880"/>
          </w:tcPr>
          <w:p>
            <w:r>
              <w:t>67</w:t>
            </w:r>
          </w:p>
        </w:tc>
      </w:tr>
      <w:tr>
        <w:tc>
          <w:tcPr>
            <w:tcW w:type="dxa" w:w="2880"/>
          </w:tcPr>
          <w:p>
            <w:r>
              <w:t>전주대학교</w:t>
            </w:r>
          </w:p>
        </w:tc>
        <w:tc>
          <w:tcPr>
            <w:tcW w:type="dxa" w:w="2880"/>
          </w:tcPr>
          <w:p>
            <w:r>
              <w:t>과목확인요청</w:t>
            </w:r>
          </w:p>
        </w:tc>
        <w:tc>
          <w:tcPr>
            <w:tcW w:type="dxa" w:w="2880"/>
          </w:tcPr>
          <w:p>
            <w:r>
              <w:t>68</w:t>
            </w:r>
          </w:p>
        </w:tc>
      </w:tr>
      <w:tr>
        <w:tc>
          <w:tcPr>
            <w:tcW w:type="dxa" w:w="2880"/>
          </w:tcPr>
          <w:p>
            <w:r>
              <w:t>전주대학교</w:t>
            </w:r>
          </w:p>
        </w:tc>
        <w:tc>
          <w:tcPr>
            <w:tcW w:type="dxa" w:w="2880"/>
          </w:tcPr>
          <w:p>
            <w:r>
              <w:t>동영상 진도관리 설정의 시작일시 변경시 경고창 출력 가능여부 문의</w:t>
            </w:r>
          </w:p>
        </w:tc>
        <w:tc>
          <w:tcPr>
            <w:tcW w:type="dxa" w:w="2880"/>
          </w:tcPr>
          <w:p>
            <w:r>
              <w:t>69</w:t>
            </w:r>
          </w:p>
        </w:tc>
      </w:tr>
      <w:tr>
        <w:tc>
          <w:tcPr>
            <w:tcW w:type="dxa" w:w="2880"/>
          </w:tcPr>
          <w:p>
            <w:r>
              <w:t>전주대학교</w:t>
            </w:r>
          </w:p>
        </w:tc>
        <w:tc>
          <w:tcPr>
            <w:tcW w:type="dxa" w:w="2880"/>
          </w:tcPr>
          <w:p>
            <w:r>
              <w:t>세션종료 문제</w:t>
            </w:r>
          </w:p>
        </w:tc>
        <w:tc>
          <w:tcPr>
            <w:tcW w:type="dxa" w:w="2880"/>
          </w:tcPr>
          <w:p>
            <w:r>
              <w:t>70</w:t>
            </w:r>
          </w:p>
        </w:tc>
      </w:tr>
      <w:tr>
        <w:tc>
          <w:tcPr>
            <w:tcW w:type="dxa" w:w="2880"/>
          </w:tcPr>
          <w:p>
            <w:r>
              <w:t>전주대학교</w:t>
            </w:r>
          </w:p>
        </w:tc>
        <w:tc>
          <w:tcPr>
            <w:tcW w:type="dxa" w:w="2880"/>
          </w:tcPr>
          <w:p>
            <w:r>
              <w:t>계절학기 설정요청</w:t>
            </w:r>
          </w:p>
        </w:tc>
        <w:tc>
          <w:tcPr>
            <w:tcW w:type="dxa" w:w="2880"/>
          </w:tcPr>
          <w:p>
            <w:r>
              <w:t>71</w:t>
            </w:r>
          </w:p>
        </w:tc>
      </w:tr>
      <w:tr>
        <w:tc>
          <w:tcPr>
            <w:tcW w:type="dxa" w:w="2880"/>
          </w:tcPr>
          <w:p>
            <w:r>
              <w:t>전주대학교</w:t>
            </w:r>
          </w:p>
        </w:tc>
        <w:tc>
          <w:tcPr>
            <w:tcW w:type="dxa" w:w="2880"/>
          </w:tcPr>
          <w:p>
            <w:r>
              <w:t>성정부 총점 문의</w:t>
            </w:r>
          </w:p>
        </w:tc>
        <w:tc>
          <w:tcPr>
            <w:tcW w:type="dxa" w:w="2880"/>
          </w:tcPr>
          <w:p>
            <w:r>
              <w:t>72</w:t>
            </w:r>
          </w:p>
        </w:tc>
      </w:tr>
      <w:tr>
        <w:tc>
          <w:tcPr>
            <w:tcW w:type="dxa" w:w="2880"/>
          </w:tcPr>
          <w:p>
            <w:r>
              <w:t>전주대학교</w:t>
            </w:r>
          </w:p>
        </w:tc>
        <w:tc>
          <w:tcPr>
            <w:tcW w:type="dxa" w:w="2880"/>
          </w:tcPr>
          <w:p>
            <w:r>
              <w:t>과목 진도현황 문의</w:t>
            </w:r>
          </w:p>
        </w:tc>
        <w:tc>
          <w:tcPr>
            <w:tcW w:type="dxa" w:w="2880"/>
          </w:tcPr>
          <w:p>
            <w:r>
              <w:t>73</w:t>
            </w:r>
          </w:p>
        </w:tc>
      </w:tr>
      <w:tr>
        <w:tc>
          <w:tcPr>
            <w:tcW w:type="dxa" w:w="2880"/>
          </w:tcPr>
          <w:p>
            <w:r>
              <w:t>차의과학대학교</w:t>
            </w:r>
          </w:p>
        </w:tc>
        <w:tc>
          <w:tcPr>
            <w:tcW w:type="dxa" w:w="2880"/>
          </w:tcPr>
          <w:p>
            <w:r>
              <w:t>매뉴얼 및 참고 자료 요청</w:t>
            </w:r>
          </w:p>
        </w:tc>
        <w:tc>
          <w:tcPr>
            <w:tcW w:type="dxa" w:w="2880"/>
          </w:tcPr>
          <w:p>
            <w:r>
              <w:t>2</w:t>
            </w:r>
          </w:p>
        </w:tc>
      </w:tr>
      <w:tr>
        <w:tc>
          <w:tcPr>
            <w:tcW w:type="dxa" w:w="2880"/>
          </w:tcPr>
          <w:p>
            <w:r>
              <w:t>차의과학대학교</w:t>
            </w:r>
          </w:p>
        </w:tc>
        <w:tc>
          <w:tcPr>
            <w:tcW w:type="dxa" w:w="2880"/>
          </w:tcPr>
          <w:p>
            <w:r>
              <w:t>H-CUBE(비교과) 설문조사 통계 관련</w:t>
            </w:r>
          </w:p>
        </w:tc>
        <w:tc>
          <w:tcPr>
            <w:tcW w:type="dxa" w:w="2880"/>
          </w:tcPr>
          <w:p>
            <w:r>
              <w:t>3</w:t>
            </w:r>
          </w:p>
        </w:tc>
      </w:tr>
      <w:tr>
        <w:tc>
          <w:tcPr>
            <w:tcW w:type="dxa" w:w="2880"/>
          </w:tcPr>
          <w:p>
            <w:r>
              <w:t>차의과학대학교</w:t>
            </w:r>
          </w:p>
        </w:tc>
        <w:tc>
          <w:tcPr>
            <w:tcW w:type="dxa" w:w="2880"/>
          </w:tcPr>
          <w:p>
            <w:r>
              <w:t>가져오기 기능</w:t>
            </w:r>
          </w:p>
        </w:tc>
        <w:tc>
          <w:tcPr>
            <w:tcW w:type="dxa" w:w="2880"/>
          </w:tcPr>
          <w:p>
            <w:r>
              <w:t>1</w:t>
            </w:r>
          </w:p>
        </w:tc>
      </w:tr>
      <w:tr>
        <w:tc>
          <w:tcPr>
            <w:tcW w:type="dxa" w:w="2880"/>
          </w:tcPr>
          <w:p>
            <w:r>
              <w:t>차의과학대학교</w:t>
            </w:r>
          </w:p>
        </w:tc>
        <w:tc>
          <w:tcPr>
            <w:tcW w:type="dxa" w:w="2880"/>
          </w:tcPr>
          <w:p>
            <w:r>
              <w:t>동영상 변환</w:t>
            </w:r>
          </w:p>
        </w:tc>
        <w:tc>
          <w:tcPr>
            <w:tcW w:type="dxa" w:w="2880"/>
          </w:tcPr>
          <w:p>
            <w:r>
              <w:t>2</w:t>
            </w:r>
          </w:p>
        </w:tc>
      </w:tr>
      <w:tr>
        <w:tc>
          <w:tcPr>
            <w:tcW w:type="dxa" w:w="2880"/>
          </w:tcPr>
          <w:p>
            <w:r>
              <w:t>차의과학대학교</w:t>
            </w:r>
          </w:p>
        </w:tc>
        <w:tc>
          <w:tcPr>
            <w:tcW w:type="dxa" w:w="2880"/>
          </w:tcPr>
          <w:p>
            <w:r>
              <w:t>용량</w:t>
            </w:r>
          </w:p>
        </w:tc>
        <w:tc>
          <w:tcPr>
            <w:tcW w:type="dxa" w:w="2880"/>
          </w:tcPr>
          <w:p>
            <w:r>
              <w:t>3</w:t>
            </w:r>
          </w:p>
        </w:tc>
      </w:tr>
      <w:tr>
        <w:tc>
          <w:tcPr>
            <w:tcW w:type="dxa" w:w="2880"/>
          </w:tcPr>
          <w:p>
            <w:r>
              <w:t>차의과학대학교</w:t>
            </w:r>
          </w:p>
        </w:tc>
        <w:tc>
          <w:tcPr>
            <w:tcW w:type="dxa" w:w="2880"/>
          </w:tcPr>
          <w:p>
            <w:r>
              <w:t>비교과 강좌 사용자 일괄 등록 방법</w:t>
            </w:r>
          </w:p>
        </w:tc>
        <w:tc>
          <w:tcPr>
            <w:tcW w:type="dxa" w:w="2880"/>
          </w:tcPr>
          <w:p>
            <w:r>
              <w:t>4</w:t>
            </w:r>
          </w:p>
        </w:tc>
      </w:tr>
      <w:tr>
        <w:tc>
          <w:tcPr>
            <w:tcW w:type="dxa" w:w="2880"/>
          </w:tcPr>
          <w:p>
            <w:r>
              <w:t>차의과학대학교</w:t>
            </w:r>
          </w:p>
        </w:tc>
        <w:tc>
          <w:tcPr>
            <w:tcW w:type="dxa" w:w="2880"/>
          </w:tcPr>
          <w:p>
            <w:r>
              <w:t>파일업로드 문제</w:t>
            </w:r>
          </w:p>
        </w:tc>
        <w:tc>
          <w:tcPr>
            <w:tcW w:type="dxa" w:w="2880"/>
          </w:tcPr>
          <w:p>
            <w:r>
              <w:t>5</w:t>
            </w:r>
          </w:p>
        </w:tc>
      </w:tr>
      <w:tr>
        <w:tc>
          <w:tcPr>
            <w:tcW w:type="dxa" w:w="2880"/>
          </w:tcPr>
          <w:p>
            <w:r>
              <w:t>차의과학대학교</w:t>
            </w:r>
          </w:p>
        </w:tc>
        <w:tc>
          <w:tcPr>
            <w:tcW w:type="dxa" w:w="2880"/>
          </w:tcPr>
          <w:p>
            <w:r>
              <w:t>학생 문의사항</w:t>
            </w:r>
          </w:p>
        </w:tc>
        <w:tc>
          <w:tcPr>
            <w:tcW w:type="dxa" w:w="2880"/>
          </w:tcPr>
          <w:p>
            <w:r>
              <w:t>6</w:t>
            </w:r>
          </w:p>
        </w:tc>
      </w:tr>
      <w:tr>
        <w:tc>
          <w:tcPr>
            <w:tcW w:type="dxa" w:w="2880"/>
          </w:tcPr>
          <w:p>
            <w:r>
              <w:t>차의과학대학교</w:t>
            </w:r>
          </w:p>
        </w:tc>
        <w:tc>
          <w:tcPr>
            <w:tcW w:type="dxa" w:w="2880"/>
          </w:tcPr>
          <w:p>
            <w:r>
              <w:t>동영상 업로드시 포트번호가 있나요?</w:t>
            </w:r>
          </w:p>
        </w:tc>
        <w:tc>
          <w:tcPr>
            <w:tcW w:type="dxa" w:w="2880"/>
          </w:tcPr>
          <w:p>
            <w:r>
              <w:t>7</w:t>
            </w:r>
          </w:p>
        </w:tc>
      </w:tr>
      <w:tr>
        <w:tc>
          <w:tcPr>
            <w:tcW w:type="dxa" w:w="2880"/>
          </w:tcPr>
          <w:p>
            <w:r>
              <w:t>차의과학대학교</w:t>
            </w:r>
          </w:p>
        </w:tc>
        <w:tc>
          <w:tcPr>
            <w:tcW w:type="dxa" w:w="2880"/>
          </w:tcPr>
          <w:p>
            <w:r>
              <w:t>학생 출석 관련 문의</w:t>
            </w:r>
          </w:p>
        </w:tc>
        <w:tc>
          <w:tcPr>
            <w:tcW w:type="dxa" w:w="2880"/>
          </w:tcPr>
          <w:p>
            <w:r>
              <w:t>8</w:t>
            </w:r>
          </w:p>
        </w:tc>
      </w:tr>
      <w:tr>
        <w:tc>
          <w:tcPr>
            <w:tcW w:type="dxa" w:w="2880"/>
          </w:tcPr>
          <w:p>
            <w:r>
              <w:t>차의과학대학교</w:t>
            </w:r>
          </w:p>
        </w:tc>
        <w:tc>
          <w:tcPr>
            <w:tcW w:type="dxa" w:w="2880"/>
          </w:tcPr>
          <w:p>
            <w:r>
              <w:t>동영상 재생 오류 문의</w:t>
            </w:r>
          </w:p>
        </w:tc>
        <w:tc>
          <w:tcPr>
            <w:tcW w:type="dxa" w:w="2880"/>
          </w:tcPr>
          <w:p>
            <w:r>
              <w:t>9</w:t>
            </w:r>
          </w:p>
        </w:tc>
      </w:tr>
      <w:tr>
        <w:tc>
          <w:tcPr>
            <w:tcW w:type="dxa" w:w="2880"/>
          </w:tcPr>
          <w:p>
            <w:r>
              <w:t>차의과학대학교</w:t>
            </w:r>
          </w:p>
        </w:tc>
        <w:tc>
          <w:tcPr>
            <w:tcW w:type="dxa" w:w="2880"/>
          </w:tcPr>
          <w:p>
            <w:r>
              <w:t>'Cannot load M3U8: 404 Not Found' 오류 문의</w:t>
            </w:r>
          </w:p>
        </w:tc>
        <w:tc>
          <w:tcPr>
            <w:tcW w:type="dxa" w:w="2880"/>
          </w:tcPr>
          <w:p>
            <w:r>
              <w:t>10</w:t>
            </w:r>
          </w:p>
        </w:tc>
      </w:tr>
      <w:tr>
        <w:tc>
          <w:tcPr>
            <w:tcW w:type="dxa" w:w="2880"/>
          </w:tcPr>
          <w:p>
            <w:r>
              <w:t>차의과학대학교</w:t>
            </w:r>
          </w:p>
        </w:tc>
        <w:tc>
          <w:tcPr>
            <w:tcW w:type="dxa" w:w="2880"/>
          </w:tcPr>
          <w:p>
            <w:r>
              <w:t>업로드된 동영상을 다운받을 수 있는지요?</w:t>
            </w:r>
          </w:p>
        </w:tc>
        <w:tc>
          <w:tcPr>
            <w:tcW w:type="dxa" w:w="2880"/>
          </w:tcPr>
          <w:p>
            <w:r>
              <w:t>11</w:t>
            </w:r>
          </w:p>
        </w:tc>
      </w:tr>
      <w:tr>
        <w:tc>
          <w:tcPr>
            <w:tcW w:type="dxa" w:w="2880"/>
          </w:tcPr>
          <w:p>
            <w:r>
              <w:t>차의과학대학교</w:t>
            </w:r>
          </w:p>
        </w:tc>
        <w:tc>
          <w:tcPr>
            <w:tcW w:type="dxa" w:w="2880"/>
          </w:tcPr>
          <w:p>
            <w:r>
              <w:t>핸드폰 어플</w:t>
            </w:r>
          </w:p>
        </w:tc>
        <w:tc>
          <w:tcPr>
            <w:tcW w:type="dxa" w:w="2880"/>
          </w:tcPr>
          <w:p>
            <w:r>
              <w:t>12</w:t>
            </w:r>
          </w:p>
        </w:tc>
      </w:tr>
      <w:tr>
        <w:tc>
          <w:tcPr>
            <w:tcW w:type="dxa" w:w="2880"/>
          </w:tcPr>
          <w:p>
            <w:r>
              <w:t>차의과학대학교</w:t>
            </w:r>
          </w:p>
        </w:tc>
        <w:tc>
          <w:tcPr>
            <w:tcW w:type="dxa" w:w="2880"/>
          </w:tcPr>
          <w:p>
            <w:r>
              <w:t>학습관리시스템(LMS) 관리자 계정 생성 요청</w:t>
            </w:r>
          </w:p>
        </w:tc>
        <w:tc>
          <w:tcPr>
            <w:tcW w:type="dxa" w:w="2880"/>
          </w:tcPr>
          <w:p>
            <w:r>
              <w:t>13</w:t>
            </w:r>
          </w:p>
        </w:tc>
      </w:tr>
      <w:tr>
        <w:tc>
          <w:tcPr>
            <w:tcW w:type="dxa" w:w="2880"/>
          </w:tcPr>
          <w:p>
            <w:r>
              <w:t>차의과학대학교</w:t>
            </w:r>
          </w:p>
        </w:tc>
        <w:tc>
          <w:tcPr>
            <w:tcW w:type="dxa" w:w="2880"/>
          </w:tcPr>
          <w:p>
            <w:r>
              <w:t>동영상 업로드 후 변환시간이 오래걸리는데 CDN서버 문제인가요?</w:t>
            </w:r>
          </w:p>
        </w:tc>
        <w:tc>
          <w:tcPr>
            <w:tcW w:type="dxa" w:w="2880"/>
          </w:tcPr>
          <w:p>
            <w:r>
              <w:t>14</w:t>
            </w:r>
          </w:p>
        </w:tc>
      </w:tr>
      <w:tr>
        <w:tc>
          <w:tcPr>
            <w:tcW w:type="dxa" w:w="2880"/>
          </w:tcPr>
          <w:p>
            <w:r>
              <w:t>차의과학대학교</w:t>
            </w:r>
          </w:p>
        </w:tc>
        <w:tc>
          <w:tcPr>
            <w:tcW w:type="dxa" w:w="2880"/>
          </w:tcPr>
          <w:p>
            <w:r>
              <w:t>[급]동영상 업로드 오류 확인부탁드립니다.</w:t>
            </w:r>
          </w:p>
        </w:tc>
        <w:tc>
          <w:tcPr>
            <w:tcW w:type="dxa" w:w="2880"/>
          </w:tcPr>
          <w:p>
            <w:r>
              <w:t>15</w:t>
            </w:r>
          </w:p>
        </w:tc>
      </w:tr>
      <w:tr>
        <w:tc>
          <w:tcPr>
            <w:tcW w:type="dxa" w:w="2880"/>
          </w:tcPr>
          <w:p>
            <w:r>
              <w:t>차의과학대학교</w:t>
            </w:r>
          </w:p>
        </w:tc>
        <w:tc>
          <w:tcPr>
            <w:tcW w:type="dxa" w:w="2880"/>
          </w:tcPr>
          <w:p>
            <w:r>
              <w:t>동영상 재생  문의</w:t>
            </w:r>
          </w:p>
        </w:tc>
        <w:tc>
          <w:tcPr>
            <w:tcW w:type="dxa" w:w="2880"/>
          </w:tcPr>
          <w:p>
            <w:r>
              <w:t>16</w:t>
            </w:r>
          </w:p>
        </w:tc>
      </w:tr>
      <w:tr>
        <w:tc>
          <w:tcPr>
            <w:tcW w:type="dxa" w:w="2880"/>
          </w:tcPr>
          <w:p>
            <w:r>
              <w:t>차의과학대학교</w:t>
            </w:r>
          </w:p>
        </w:tc>
        <w:tc>
          <w:tcPr>
            <w:tcW w:type="dxa" w:w="2880"/>
          </w:tcPr>
          <w:p>
            <w:r>
              <w:t>[긴급]본인 인증 오류 문의</w:t>
            </w:r>
          </w:p>
        </w:tc>
        <w:tc>
          <w:tcPr>
            <w:tcW w:type="dxa" w:w="2880"/>
          </w:tcPr>
          <w:p>
            <w:r>
              <w:t>17</w:t>
            </w:r>
          </w:p>
        </w:tc>
      </w:tr>
      <w:tr>
        <w:tc>
          <w:tcPr>
            <w:tcW w:type="dxa" w:w="2880"/>
          </w:tcPr>
          <w:p>
            <w:r>
              <w:t>차의과학대학교</w:t>
            </w:r>
          </w:p>
        </w:tc>
        <w:tc>
          <w:tcPr>
            <w:tcW w:type="dxa" w:w="2880"/>
          </w:tcPr>
          <w:p>
            <w:r>
              <w:t>'퀴즈' 콘텐츠 관련 문의</w:t>
            </w:r>
          </w:p>
        </w:tc>
        <w:tc>
          <w:tcPr>
            <w:tcW w:type="dxa" w:w="2880"/>
          </w:tcPr>
          <w:p>
            <w:r>
              <w:t>18</w:t>
            </w:r>
          </w:p>
        </w:tc>
      </w:tr>
      <w:tr>
        <w:tc>
          <w:tcPr>
            <w:tcW w:type="dxa" w:w="2880"/>
          </w:tcPr>
          <w:p>
            <w:r>
              <w:t>차의과학대학교</w:t>
            </w:r>
          </w:p>
        </w:tc>
        <w:tc>
          <w:tcPr>
            <w:tcW w:type="dxa" w:w="2880"/>
          </w:tcPr>
          <w:p>
            <w:r>
              <w:t>출석 관련 문의</w:t>
            </w:r>
          </w:p>
        </w:tc>
        <w:tc>
          <w:tcPr>
            <w:tcW w:type="dxa" w:w="2880"/>
          </w:tcPr>
          <w:p>
            <w:r>
              <w:t>19</w:t>
            </w:r>
          </w:p>
        </w:tc>
      </w:tr>
      <w:tr>
        <w:tc>
          <w:tcPr>
            <w:tcW w:type="dxa" w:w="2880"/>
          </w:tcPr>
          <w:p>
            <w:r>
              <w:t>차의과학대학교</w:t>
            </w:r>
          </w:p>
        </w:tc>
        <w:tc>
          <w:tcPr>
            <w:tcW w:type="dxa" w:w="2880"/>
          </w:tcPr>
          <w:p>
            <w:r>
              <w:t>영상 변환 관련 문의</w:t>
            </w:r>
          </w:p>
        </w:tc>
        <w:tc>
          <w:tcPr>
            <w:tcW w:type="dxa" w:w="2880"/>
          </w:tcPr>
          <w:p>
            <w:r>
              <w:t>20</w:t>
            </w:r>
          </w:p>
        </w:tc>
      </w:tr>
      <w:tr>
        <w:tc>
          <w:tcPr>
            <w:tcW w:type="dxa" w:w="2880"/>
          </w:tcPr>
          <w:p>
            <w:r>
              <w:t>차의과학대학교</w:t>
            </w:r>
          </w:p>
        </w:tc>
        <w:tc>
          <w:tcPr>
            <w:tcW w:type="dxa" w:w="2880"/>
          </w:tcPr>
          <w:p>
            <w:r>
              <w:t>LMS 관리자 계정 생성 요청</w:t>
            </w:r>
          </w:p>
        </w:tc>
        <w:tc>
          <w:tcPr>
            <w:tcW w:type="dxa" w:w="2880"/>
          </w:tcPr>
          <w:p>
            <w:r>
              <w:t>21</w:t>
            </w:r>
          </w:p>
        </w:tc>
      </w:tr>
      <w:tr>
        <w:tc>
          <w:tcPr>
            <w:tcW w:type="dxa" w:w="2880"/>
          </w:tcPr>
          <w:p>
            <w:r>
              <w:t>차의과학대학교</w:t>
            </w:r>
          </w:p>
        </w:tc>
        <w:tc>
          <w:tcPr>
            <w:tcW w:type="dxa" w:w="2880"/>
          </w:tcPr>
          <w:p>
            <w:r>
              <w:t>영상 재생 관련 문의</w:t>
            </w:r>
          </w:p>
        </w:tc>
        <w:tc>
          <w:tcPr>
            <w:tcW w:type="dxa" w:w="2880"/>
          </w:tcPr>
          <w:p>
            <w:r>
              <w:t>22</w:t>
            </w:r>
          </w:p>
        </w:tc>
      </w:tr>
      <w:tr>
        <w:tc>
          <w:tcPr>
            <w:tcW w:type="dxa" w:w="2880"/>
          </w:tcPr>
          <w:p>
            <w:r>
              <w:t>차의과학대학교</w:t>
            </w:r>
          </w:p>
        </w:tc>
        <w:tc>
          <w:tcPr>
            <w:tcW w:type="dxa" w:w="2880"/>
          </w:tcPr>
          <w:p>
            <w:r>
              <w:t>코스모스 어플 본인 인증 오류 문의</w:t>
            </w:r>
          </w:p>
        </w:tc>
        <w:tc>
          <w:tcPr>
            <w:tcW w:type="dxa" w:w="2880"/>
          </w:tcPr>
          <w:p>
            <w:r>
              <w:t>23</w:t>
            </w:r>
          </w:p>
        </w:tc>
      </w:tr>
      <w:tr>
        <w:tc>
          <w:tcPr>
            <w:tcW w:type="dxa" w:w="2880"/>
          </w:tcPr>
          <w:p>
            <w:r>
              <w:t>차의과학대학교</w:t>
            </w:r>
          </w:p>
        </w:tc>
        <w:tc>
          <w:tcPr>
            <w:tcW w:type="dxa" w:w="2880"/>
          </w:tcPr>
          <w:p>
            <w:r>
              <w:t>LMS 관리자 계정 생성 추가 요청</w:t>
            </w:r>
          </w:p>
        </w:tc>
        <w:tc>
          <w:tcPr>
            <w:tcW w:type="dxa" w:w="2880"/>
          </w:tcPr>
          <w:p>
            <w:r>
              <w:t>24</w:t>
            </w:r>
          </w:p>
        </w:tc>
      </w:tr>
      <w:tr>
        <w:tc>
          <w:tcPr>
            <w:tcW w:type="dxa" w:w="2880"/>
          </w:tcPr>
          <w:p>
            <w:r>
              <w:t>차의과학대학교</w:t>
            </w:r>
          </w:p>
        </w:tc>
        <w:tc>
          <w:tcPr>
            <w:tcW w:type="dxa" w:w="2880"/>
          </w:tcPr>
          <w:p>
            <w:r>
              <w:t>코스모스 어플 오류 문의</w:t>
            </w:r>
          </w:p>
        </w:tc>
        <w:tc>
          <w:tcPr>
            <w:tcW w:type="dxa" w:w="2880"/>
          </w:tcPr>
          <w:p>
            <w:r>
              <w:t>25</w:t>
            </w:r>
          </w:p>
        </w:tc>
      </w:tr>
      <w:tr>
        <w:tc>
          <w:tcPr>
            <w:tcW w:type="dxa" w:w="2880"/>
          </w:tcPr>
          <w:p>
            <w:r>
              <w:t>차의과학대학교</w:t>
            </w:r>
          </w:p>
        </w:tc>
        <w:tc>
          <w:tcPr>
            <w:tcW w:type="dxa" w:w="2880"/>
          </w:tcPr>
          <w:p>
            <w:r>
              <w:t>업로드 현황</w:t>
            </w:r>
          </w:p>
        </w:tc>
        <w:tc>
          <w:tcPr>
            <w:tcW w:type="dxa" w:w="2880"/>
          </w:tcPr>
          <w:p>
            <w:r>
              <w:t>26</w:t>
            </w:r>
          </w:p>
        </w:tc>
      </w:tr>
      <w:tr>
        <w:tc>
          <w:tcPr>
            <w:tcW w:type="dxa" w:w="2880"/>
          </w:tcPr>
          <w:p>
            <w:r>
              <w:t>차의과학대학교</w:t>
            </w:r>
          </w:p>
        </w:tc>
        <w:tc>
          <w:tcPr>
            <w:tcW w:type="dxa" w:w="2880"/>
          </w:tcPr>
          <w:p>
            <w:r>
              <w:t>온라인 출석부 인정범위 변경 요청</w:t>
            </w:r>
          </w:p>
        </w:tc>
        <w:tc>
          <w:tcPr>
            <w:tcW w:type="dxa" w:w="2880"/>
          </w:tcPr>
          <w:p>
            <w:r>
              <w:t>27</w:t>
            </w:r>
          </w:p>
        </w:tc>
      </w:tr>
      <w:tr>
        <w:tc>
          <w:tcPr>
            <w:tcW w:type="dxa" w:w="2880"/>
          </w:tcPr>
          <w:p>
            <w:r>
              <w:t>차의과학대학교</w:t>
            </w:r>
          </w:p>
        </w:tc>
        <w:tc>
          <w:tcPr>
            <w:tcW w:type="dxa" w:w="2880"/>
          </w:tcPr>
          <w:p>
            <w:r>
              <w:t>영상 재생 오류 문의</w:t>
            </w:r>
          </w:p>
        </w:tc>
        <w:tc>
          <w:tcPr>
            <w:tcW w:type="dxa" w:w="2880"/>
          </w:tcPr>
          <w:p>
            <w:r>
              <w:t>28</w:t>
            </w:r>
          </w:p>
        </w:tc>
      </w:tr>
      <w:tr>
        <w:tc>
          <w:tcPr>
            <w:tcW w:type="dxa" w:w="2880"/>
          </w:tcPr>
          <w:p>
            <w:r>
              <w:t>차의과학대학교</w:t>
            </w:r>
          </w:p>
        </w:tc>
        <w:tc>
          <w:tcPr>
            <w:tcW w:type="dxa" w:w="2880"/>
          </w:tcPr>
          <w:p>
            <w:r>
              <w:t>LMS 관리자 계정 생성 추가 요청</w:t>
            </w:r>
          </w:p>
        </w:tc>
        <w:tc>
          <w:tcPr>
            <w:tcW w:type="dxa" w:w="2880"/>
          </w:tcPr>
          <w:p>
            <w:r>
              <w:t>29</w:t>
            </w:r>
          </w:p>
        </w:tc>
      </w:tr>
      <w:tr>
        <w:tc>
          <w:tcPr>
            <w:tcW w:type="dxa" w:w="2880"/>
          </w:tcPr>
          <w:p>
            <w:r>
              <w:t>차의과학대학교</w:t>
            </w:r>
          </w:p>
        </w:tc>
        <w:tc>
          <w:tcPr>
            <w:tcW w:type="dxa" w:w="2880"/>
          </w:tcPr>
          <w:p>
            <w:r>
              <w:t>외부 공유 기능</w:t>
            </w:r>
          </w:p>
        </w:tc>
        <w:tc>
          <w:tcPr>
            <w:tcW w:type="dxa" w:w="2880"/>
          </w:tcPr>
          <w:p>
            <w:r>
              <w:t>30</w:t>
            </w:r>
          </w:p>
        </w:tc>
      </w:tr>
      <w:tr>
        <w:tc>
          <w:tcPr>
            <w:tcW w:type="dxa" w:w="2880"/>
          </w:tcPr>
          <w:p>
            <w:r>
              <w:t>차의과학대학교</w:t>
            </w:r>
          </w:p>
        </w:tc>
        <w:tc>
          <w:tcPr>
            <w:tcW w:type="dxa" w:w="2880"/>
          </w:tcPr>
          <w:p>
            <w:r>
              <w:t>LMS 메뉴 수정 요청</w:t>
            </w:r>
          </w:p>
        </w:tc>
        <w:tc>
          <w:tcPr>
            <w:tcW w:type="dxa" w:w="2880"/>
          </w:tcPr>
          <w:p>
            <w:r>
              <w:t>31</w:t>
            </w:r>
          </w:p>
        </w:tc>
      </w:tr>
      <w:tr>
        <w:tc>
          <w:tcPr>
            <w:tcW w:type="dxa" w:w="2880"/>
          </w:tcPr>
          <w:p>
            <w:r>
              <w:t>차의과학대학교</w:t>
            </w:r>
          </w:p>
        </w:tc>
        <w:tc>
          <w:tcPr>
            <w:tcW w:type="dxa" w:w="2880"/>
          </w:tcPr>
          <w:p>
            <w:r>
              <w:t>학생 출석 인정 관련 문의</w:t>
            </w:r>
          </w:p>
        </w:tc>
        <w:tc>
          <w:tcPr>
            <w:tcW w:type="dxa" w:w="2880"/>
          </w:tcPr>
          <w:p>
            <w:r>
              <w:t>32</w:t>
            </w:r>
          </w:p>
        </w:tc>
      </w:tr>
      <w:tr>
        <w:tc>
          <w:tcPr>
            <w:tcW w:type="dxa" w:w="2880"/>
          </w:tcPr>
          <w:p>
            <w:r>
              <w:t>차의과학대학교</w:t>
            </w:r>
          </w:p>
        </w:tc>
        <w:tc>
          <w:tcPr>
            <w:tcW w:type="dxa" w:w="2880"/>
          </w:tcPr>
          <w:p>
            <w:r>
              <w:t>CDN 서비스 업로드 오류</w:t>
            </w:r>
          </w:p>
        </w:tc>
        <w:tc>
          <w:tcPr>
            <w:tcW w:type="dxa" w:w="2880"/>
          </w:tcPr>
          <w:p>
            <w:r>
              <w:t>33</w:t>
            </w:r>
          </w:p>
        </w:tc>
      </w:tr>
      <w:tr>
        <w:tc>
          <w:tcPr>
            <w:tcW w:type="dxa" w:w="2880"/>
          </w:tcPr>
          <w:p>
            <w:r>
              <w:t>차의과학대학교</w:t>
            </w:r>
          </w:p>
        </w:tc>
        <w:tc>
          <w:tcPr>
            <w:tcW w:type="dxa" w:w="2880"/>
          </w:tcPr>
          <w:p>
            <w:r>
              <w:t>업로드 파일변환 속도 개선은 언제쯤 나아질까요?</w:t>
            </w:r>
          </w:p>
        </w:tc>
        <w:tc>
          <w:tcPr>
            <w:tcW w:type="dxa" w:w="2880"/>
          </w:tcPr>
          <w:p>
            <w:r>
              <w:t>34</w:t>
            </w:r>
          </w:p>
        </w:tc>
      </w:tr>
      <w:tr>
        <w:tc>
          <w:tcPr>
            <w:tcW w:type="dxa" w:w="2880"/>
          </w:tcPr>
          <w:p>
            <w:r>
              <w:t>차의과학대학교</w:t>
            </w:r>
          </w:p>
        </w:tc>
        <w:tc>
          <w:tcPr>
            <w:tcW w:type="dxa" w:w="2880"/>
          </w:tcPr>
          <w:p>
            <w:r>
              <w:t>박대근 교수님 수업 영상 오류</w:t>
            </w:r>
          </w:p>
        </w:tc>
        <w:tc>
          <w:tcPr>
            <w:tcW w:type="dxa" w:w="2880"/>
          </w:tcPr>
          <w:p>
            <w:r>
              <w:t>35</w:t>
            </w:r>
          </w:p>
        </w:tc>
      </w:tr>
      <w:tr>
        <w:tc>
          <w:tcPr>
            <w:tcW w:type="dxa" w:w="2880"/>
          </w:tcPr>
          <w:p>
            <w:r>
              <w:t>차의과학대학교</w:t>
            </w:r>
          </w:p>
        </w:tc>
        <w:tc>
          <w:tcPr>
            <w:tcW w:type="dxa" w:w="2880"/>
          </w:tcPr>
          <w:p>
            <w:r>
              <w:t>H-CUBE(h-cube.cha.ac.kr) 홈페이지 관련 수정 요청</w:t>
            </w:r>
          </w:p>
        </w:tc>
        <w:tc>
          <w:tcPr>
            <w:tcW w:type="dxa" w:w="2880"/>
          </w:tcPr>
          <w:p>
            <w:r>
              <w:t>36</w:t>
            </w:r>
          </w:p>
        </w:tc>
      </w:tr>
      <w:tr>
        <w:tc>
          <w:tcPr>
            <w:tcW w:type="dxa" w:w="2880"/>
          </w:tcPr>
          <w:p>
            <w:r>
              <w:t>차의과학대학교</w:t>
            </w:r>
          </w:p>
        </w:tc>
        <w:tc>
          <w:tcPr>
            <w:tcW w:type="dxa" w:w="2880"/>
          </w:tcPr>
          <w:p>
            <w:r>
              <w:t>접속 기록 확인 요청</w:t>
            </w:r>
          </w:p>
        </w:tc>
        <w:tc>
          <w:tcPr>
            <w:tcW w:type="dxa" w:w="2880"/>
          </w:tcPr>
          <w:p>
            <w:r>
              <w:t>37</w:t>
            </w:r>
          </w:p>
        </w:tc>
      </w:tr>
      <w:tr>
        <w:tc>
          <w:tcPr>
            <w:tcW w:type="dxa" w:w="2880"/>
          </w:tcPr>
          <w:p>
            <w:r>
              <w:t>차의과학대학교</w:t>
            </w:r>
          </w:p>
        </w:tc>
        <w:tc>
          <w:tcPr>
            <w:tcW w:type="dxa" w:w="2880"/>
          </w:tcPr>
          <w:p>
            <w:r>
              <w:t>LMS 과제 관련 문의</w:t>
            </w:r>
          </w:p>
        </w:tc>
        <w:tc>
          <w:tcPr>
            <w:tcW w:type="dxa" w:w="2880"/>
          </w:tcPr>
          <w:p>
            <w:r>
              <w:t>38</w:t>
            </w:r>
          </w:p>
        </w:tc>
      </w:tr>
      <w:tr>
        <w:tc>
          <w:tcPr>
            <w:tcW w:type="dxa" w:w="2880"/>
          </w:tcPr>
          <w:p>
            <w:r>
              <w:t>차의과학대학교</w:t>
            </w:r>
          </w:p>
        </w:tc>
        <w:tc>
          <w:tcPr>
            <w:tcW w:type="dxa" w:w="2880"/>
          </w:tcPr>
          <w:p>
            <w:r>
              <w:t>LMS 여름 계절학기 학사 연동 관련</w:t>
            </w:r>
          </w:p>
        </w:tc>
        <w:tc>
          <w:tcPr>
            <w:tcW w:type="dxa" w:w="2880"/>
          </w:tcPr>
          <w:p>
            <w:r>
              <w:t>39</w:t>
            </w:r>
          </w:p>
        </w:tc>
      </w:tr>
      <w:tr>
        <w:tc>
          <w:tcPr>
            <w:tcW w:type="dxa" w:w="2880"/>
          </w:tcPr>
          <w:p>
            <w:r>
              <w:t>차의과학대학교</w:t>
            </w:r>
          </w:p>
        </w:tc>
        <w:tc>
          <w:tcPr>
            <w:tcW w:type="dxa" w:w="2880"/>
          </w:tcPr>
          <w:p>
            <w:r>
              <w:t>LMS 과제 콘텐츠 관련 문의</w:t>
            </w:r>
          </w:p>
        </w:tc>
        <w:tc>
          <w:tcPr>
            <w:tcW w:type="dxa" w:w="2880"/>
          </w:tcPr>
          <w:p>
            <w:r>
              <w:t>40</w:t>
            </w:r>
          </w:p>
        </w:tc>
      </w:tr>
      <w:tr>
        <w:tc>
          <w:tcPr>
            <w:tcW w:type="dxa" w:w="2880"/>
          </w:tcPr>
          <w:p>
            <w:r>
              <w:t>차의과학대학교</w:t>
            </w:r>
          </w:p>
        </w:tc>
        <w:tc>
          <w:tcPr>
            <w:tcW w:type="dxa" w:w="2880"/>
          </w:tcPr>
          <w:p>
            <w:r>
              <w:t>LMS 1학기 강좌 이용 기간 문의</w:t>
            </w:r>
          </w:p>
        </w:tc>
        <w:tc>
          <w:tcPr>
            <w:tcW w:type="dxa" w:w="2880"/>
          </w:tcPr>
          <w:p>
            <w:r>
              <w:t>41</w:t>
            </w:r>
          </w:p>
        </w:tc>
      </w:tr>
      <w:tr>
        <w:tc>
          <w:tcPr>
            <w:tcW w:type="dxa" w:w="2880"/>
          </w:tcPr>
          <w:p>
            <w:r>
              <w:t>차의과학대학교</w:t>
            </w:r>
          </w:p>
        </w:tc>
        <w:tc>
          <w:tcPr>
            <w:tcW w:type="dxa" w:w="2880"/>
          </w:tcPr>
          <w:p>
            <w:r>
              <w:t>LMS 시험 문제 파일 업로드 문의</w:t>
            </w:r>
          </w:p>
        </w:tc>
        <w:tc>
          <w:tcPr>
            <w:tcW w:type="dxa" w:w="2880"/>
          </w:tcPr>
          <w:p>
            <w:r>
              <w:t>42</w:t>
            </w:r>
          </w:p>
        </w:tc>
      </w:tr>
      <w:tr>
        <w:tc>
          <w:tcPr>
            <w:tcW w:type="dxa" w:w="2880"/>
          </w:tcPr>
          <w:p>
            <w:r>
              <w:t>차의과학대학교</w:t>
            </w:r>
          </w:p>
        </w:tc>
        <w:tc>
          <w:tcPr>
            <w:tcW w:type="dxa" w:w="2880"/>
          </w:tcPr>
          <w:p>
            <w:r>
              <w:t>LMS 퀴즈 사용자 재응시 설정 관련</w:t>
            </w:r>
          </w:p>
        </w:tc>
        <w:tc>
          <w:tcPr>
            <w:tcW w:type="dxa" w:w="2880"/>
          </w:tcPr>
          <w:p>
            <w:r>
              <w:t>43</w:t>
            </w:r>
          </w:p>
        </w:tc>
      </w:tr>
      <w:tr>
        <w:tc>
          <w:tcPr>
            <w:tcW w:type="dxa" w:w="2880"/>
          </w:tcPr>
          <w:p>
            <w:r>
              <w:t>차의과학대학교</w:t>
            </w:r>
          </w:p>
        </w:tc>
        <w:tc>
          <w:tcPr>
            <w:tcW w:type="dxa" w:w="2880"/>
          </w:tcPr>
          <w:p>
            <w:r>
              <w:t>관리자모드&gt; 통계</w:t>
            </w:r>
          </w:p>
        </w:tc>
        <w:tc>
          <w:tcPr>
            <w:tcW w:type="dxa" w:w="2880"/>
          </w:tcPr>
          <w:p>
            <w:r>
              <w:t>44</w:t>
            </w:r>
          </w:p>
        </w:tc>
      </w:tr>
      <w:tr>
        <w:tc>
          <w:tcPr>
            <w:tcW w:type="dxa" w:w="2880"/>
          </w:tcPr>
          <w:p>
            <w:r>
              <w:t>차의과학대학교</w:t>
            </w:r>
          </w:p>
        </w:tc>
        <w:tc>
          <w:tcPr>
            <w:tcW w:type="dxa" w:w="2880"/>
          </w:tcPr>
          <w:p>
            <w:r>
              <w:t>LMS 성적 관련 문의</w:t>
            </w:r>
          </w:p>
        </w:tc>
        <w:tc>
          <w:tcPr>
            <w:tcW w:type="dxa" w:w="2880"/>
          </w:tcPr>
          <w:p>
            <w:r>
              <w:t>45</w:t>
            </w:r>
          </w:p>
        </w:tc>
      </w:tr>
      <w:tr>
        <w:tc>
          <w:tcPr>
            <w:tcW w:type="dxa" w:w="2880"/>
          </w:tcPr>
          <w:p>
            <w:r>
              <w:t>차의과학대학교</w:t>
            </w:r>
          </w:p>
        </w:tc>
        <w:tc>
          <w:tcPr>
            <w:tcW w:type="dxa" w:w="2880"/>
          </w:tcPr>
          <w:p>
            <w:r>
              <w:t>H-CUBE(비교과) 비교과 프로그램 관련</w:t>
            </w:r>
          </w:p>
        </w:tc>
        <w:tc>
          <w:tcPr>
            <w:tcW w:type="dxa" w:w="2880"/>
          </w:tcPr>
          <w:p>
            <w:r>
              <w:t>46</w:t>
            </w:r>
          </w:p>
        </w:tc>
      </w:tr>
      <w:tr>
        <w:tc>
          <w:tcPr>
            <w:tcW w:type="dxa" w:w="2880"/>
          </w:tcPr>
          <w:p>
            <w:r>
              <w:t>차의과학대학교</w:t>
            </w:r>
          </w:p>
        </w:tc>
        <w:tc>
          <w:tcPr>
            <w:tcW w:type="dxa" w:w="2880"/>
          </w:tcPr>
          <w:p>
            <w:r>
              <w:t>LMS 퀴즈 채점 관련</w:t>
            </w:r>
          </w:p>
        </w:tc>
        <w:tc>
          <w:tcPr>
            <w:tcW w:type="dxa" w:w="2880"/>
          </w:tcPr>
          <w:p>
            <w:r>
              <w:t>47</w:t>
            </w:r>
          </w:p>
        </w:tc>
      </w:tr>
      <w:tr>
        <w:tc>
          <w:tcPr>
            <w:tcW w:type="dxa" w:w="2880"/>
          </w:tcPr>
          <w:p>
            <w:r>
              <w:t>차의과학대학교</w:t>
            </w:r>
          </w:p>
        </w:tc>
        <w:tc>
          <w:tcPr>
            <w:tcW w:type="dxa" w:w="2880"/>
          </w:tcPr>
          <w:p>
            <w:r>
              <w:t>H-CUBE 포트폴리오 메뉴 문의</w:t>
            </w:r>
          </w:p>
        </w:tc>
        <w:tc>
          <w:tcPr>
            <w:tcW w:type="dxa" w:w="2880"/>
          </w:tcPr>
          <w:p>
            <w:r>
              <w:t>48</w:t>
            </w:r>
          </w:p>
        </w:tc>
      </w:tr>
      <w:tr>
        <w:tc>
          <w:tcPr>
            <w:tcW w:type="dxa" w:w="2880"/>
          </w:tcPr>
          <w:p>
            <w:r>
              <w:t>차의과학대학교</w:t>
            </w:r>
          </w:p>
        </w:tc>
        <w:tc>
          <w:tcPr>
            <w:tcW w:type="dxa" w:w="2880"/>
          </w:tcPr>
          <w:p>
            <w:r>
              <w:t>H-CUBE 비교과 활동 증명서 발급 관련</w:t>
            </w:r>
          </w:p>
        </w:tc>
        <w:tc>
          <w:tcPr>
            <w:tcW w:type="dxa" w:w="2880"/>
          </w:tcPr>
          <w:p>
            <w:r>
              <w:t>49</w:t>
            </w:r>
          </w:p>
        </w:tc>
      </w:tr>
      <w:tr>
        <w:tc>
          <w:tcPr>
            <w:tcW w:type="dxa" w:w="2880"/>
          </w:tcPr>
          <w:p>
            <w:r>
              <w:t>차의과학대학교</w:t>
            </w:r>
          </w:p>
        </w:tc>
        <w:tc>
          <w:tcPr>
            <w:tcW w:type="dxa" w:w="2880"/>
          </w:tcPr>
          <w:p>
            <w:r>
              <w:t>H-CUBE 테스트 계정 문의</w:t>
            </w:r>
          </w:p>
        </w:tc>
        <w:tc>
          <w:tcPr>
            <w:tcW w:type="dxa" w:w="2880"/>
          </w:tcPr>
          <w:p>
            <w:r>
              <w:t>50</w:t>
            </w:r>
          </w:p>
        </w:tc>
      </w:tr>
      <w:tr>
        <w:tc>
          <w:tcPr>
            <w:tcW w:type="dxa" w:w="2880"/>
          </w:tcPr>
          <w:p>
            <w:r>
              <w:t>차의과학대학교</w:t>
            </w:r>
          </w:p>
        </w:tc>
        <w:tc>
          <w:tcPr>
            <w:tcW w:type="dxa" w:w="2880"/>
          </w:tcPr>
          <w:p>
            <w:r>
              <w:t>H-CUBE 메뉴 텍스트 수정 요청</w:t>
            </w:r>
          </w:p>
        </w:tc>
        <w:tc>
          <w:tcPr>
            <w:tcW w:type="dxa" w:w="2880"/>
          </w:tcPr>
          <w:p>
            <w:r>
              <w:t>51</w:t>
            </w:r>
          </w:p>
        </w:tc>
      </w:tr>
      <w:tr>
        <w:tc>
          <w:tcPr>
            <w:tcW w:type="dxa" w:w="2880"/>
          </w:tcPr>
          <w:p>
            <w:r>
              <w:t>차의과학대학교</w:t>
            </w:r>
          </w:p>
        </w:tc>
        <w:tc>
          <w:tcPr>
            <w:tcW w:type="dxa" w:w="2880"/>
          </w:tcPr>
          <w:p>
            <w:r>
              <w:t>과제 업로드 용량</w:t>
            </w:r>
          </w:p>
        </w:tc>
        <w:tc>
          <w:tcPr>
            <w:tcW w:type="dxa" w:w="2880"/>
          </w:tcPr>
          <w:p>
            <w:r>
              <w:t>52</w:t>
            </w:r>
          </w:p>
        </w:tc>
      </w:tr>
      <w:tr>
        <w:tc>
          <w:tcPr>
            <w:tcW w:type="dxa" w:w="2880"/>
          </w:tcPr>
          <w:p>
            <w:r>
              <w:t>차의과학대학교</w:t>
            </w:r>
          </w:p>
        </w:tc>
        <w:tc>
          <w:tcPr>
            <w:tcW w:type="dxa" w:w="2880"/>
          </w:tcPr>
          <w:p>
            <w:r>
              <w:t>영상 학습 시간 관련 문의</w:t>
            </w:r>
          </w:p>
        </w:tc>
        <w:tc>
          <w:tcPr>
            <w:tcW w:type="dxa" w:w="2880"/>
          </w:tcPr>
          <w:p>
            <w:r>
              <w:t>53</w:t>
            </w:r>
          </w:p>
        </w:tc>
      </w:tr>
      <w:tr>
        <w:tc>
          <w:tcPr>
            <w:tcW w:type="dxa" w:w="2880"/>
          </w:tcPr>
          <w:p>
            <w:r>
              <w:t>차의과학대학교</w:t>
            </w:r>
          </w:p>
        </w:tc>
        <w:tc>
          <w:tcPr>
            <w:tcW w:type="dxa" w:w="2880"/>
          </w:tcPr>
          <w:p>
            <w:r>
              <w:t>LMS 자율강좌 관련 문의</w:t>
            </w:r>
          </w:p>
        </w:tc>
        <w:tc>
          <w:tcPr>
            <w:tcW w:type="dxa" w:w="2880"/>
          </w:tcPr>
          <w:p>
            <w:r>
              <w:t>54</w:t>
            </w:r>
          </w:p>
        </w:tc>
      </w:tr>
      <w:tr>
        <w:tc>
          <w:tcPr>
            <w:tcW w:type="dxa" w:w="2880"/>
          </w:tcPr>
          <w:p>
            <w:r>
              <w:t>차의과학대학교</w:t>
            </w:r>
          </w:p>
        </w:tc>
        <w:tc>
          <w:tcPr>
            <w:tcW w:type="dxa" w:w="2880"/>
          </w:tcPr>
          <w:p>
            <w:r>
              <w:t>H-CUBE(비교과) 관련 문의</w:t>
            </w:r>
          </w:p>
        </w:tc>
        <w:tc>
          <w:tcPr>
            <w:tcW w:type="dxa" w:w="2880"/>
          </w:tcPr>
          <w:p>
            <w:r>
              <w:t>55</w:t>
            </w:r>
          </w:p>
        </w:tc>
      </w:tr>
      <w:tr>
        <w:tc>
          <w:tcPr>
            <w:tcW w:type="dxa" w:w="2880"/>
          </w:tcPr>
          <w:p>
            <w:r>
              <w:t>차의과학대학교</w:t>
            </w:r>
          </w:p>
        </w:tc>
        <w:tc>
          <w:tcPr>
            <w:tcW w:type="dxa" w:w="2880"/>
          </w:tcPr>
          <w:p>
            <w:r>
              <w:t>LMS 영상 배속 기능 요청</w:t>
            </w:r>
          </w:p>
        </w:tc>
        <w:tc>
          <w:tcPr>
            <w:tcW w:type="dxa" w:w="2880"/>
          </w:tcPr>
          <w:p>
            <w:r>
              <w:t>56</w:t>
            </w:r>
          </w:p>
        </w:tc>
      </w:tr>
      <w:tr>
        <w:tc>
          <w:tcPr>
            <w:tcW w:type="dxa" w:w="2880"/>
          </w:tcPr>
          <w:p>
            <w:r>
              <w:t>차의과학대학교</w:t>
            </w:r>
          </w:p>
        </w:tc>
        <w:tc>
          <w:tcPr>
            <w:tcW w:type="dxa" w:w="2880"/>
          </w:tcPr>
          <w:p>
            <w:r>
              <w:t>LMS 출석 관련 문의</w:t>
            </w:r>
          </w:p>
        </w:tc>
        <w:tc>
          <w:tcPr>
            <w:tcW w:type="dxa" w:w="2880"/>
          </w:tcPr>
          <w:p>
            <w:r>
              <w:t>57</w:t>
            </w:r>
          </w:p>
        </w:tc>
      </w:tr>
      <w:tr>
        <w:tc>
          <w:tcPr>
            <w:tcW w:type="dxa" w:w="2880"/>
          </w:tcPr>
          <w:p>
            <w:r>
              <w:t>한국성서대학교</w:t>
            </w:r>
          </w:p>
        </w:tc>
        <w:tc>
          <w:tcPr>
            <w:tcW w:type="dxa" w:w="2880"/>
          </w:tcPr>
          <w:p>
            <w:r>
              <w:t>LMS 오프라인출석부 수정 요청 건 관련</w:t>
            </w:r>
          </w:p>
        </w:tc>
        <w:tc>
          <w:tcPr>
            <w:tcW w:type="dxa" w:w="2880"/>
          </w:tcPr>
          <w:p>
            <w:r>
              <w:t>3</w:t>
            </w:r>
          </w:p>
        </w:tc>
      </w:tr>
      <w:tr>
        <w:tc>
          <w:tcPr>
            <w:tcW w:type="dxa" w:w="2880"/>
          </w:tcPr>
          <w:p>
            <w:r>
              <w:t>한국성서대학교</w:t>
            </w:r>
          </w:p>
        </w:tc>
        <w:tc>
          <w:tcPr>
            <w:tcW w:type="dxa" w:w="2880"/>
          </w:tcPr>
          <w:p>
            <w:r>
              <w:t>AINAVI 지도교수상담 상담 등록 부분 수정 요청</w:t>
            </w:r>
          </w:p>
        </w:tc>
        <w:tc>
          <w:tcPr>
            <w:tcW w:type="dxa" w:w="2880"/>
          </w:tcPr>
          <w:p>
            <w:r>
              <w:t>4</w:t>
            </w:r>
          </w:p>
        </w:tc>
      </w:tr>
      <w:tr>
        <w:tc>
          <w:tcPr>
            <w:tcW w:type="dxa" w:w="2880"/>
          </w:tcPr>
          <w:p>
            <w:r>
              <w:t>한국성서대학교</w:t>
            </w:r>
          </w:p>
        </w:tc>
        <w:tc>
          <w:tcPr>
            <w:tcW w:type="dxa" w:w="2880"/>
          </w:tcPr>
          <w:p>
            <w:r>
              <w:t>AINAVI 지도교수상담 메뉴 기능 추가 요청</w:t>
            </w:r>
          </w:p>
        </w:tc>
        <w:tc>
          <w:tcPr>
            <w:tcW w:type="dxa" w:w="2880"/>
          </w:tcPr>
          <w:p>
            <w:r>
              <w:t>5</w:t>
            </w:r>
          </w:p>
        </w:tc>
      </w:tr>
      <w:tr>
        <w:tc>
          <w:tcPr>
            <w:tcW w:type="dxa" w:w="2880"/>
          </w:tcPr>
          <w:p>
            <w:r>
              <w:t>한국성서대학교</w:t>
            </w:r>
          </w:p>
        </w:tc>
        <w:tc>
          <w:tcPr>
            <w:tcW w:type="dxa" w:w="2880"/>
          </w:tcPr>
          <w:p>
            <w:r>
              <w:t>AINAVI 상담 내역 삭제 오류</w:t>
            </w:r>
          </w:p>
        </w:tc>
        <w:tc>
          <w:tcPr>
            <w:tcW w:type="dxa" w:w="2880"/>
          </w:tcPr>
          <w:p>
            <w:r>
              <w:t>6</w:t>
            </w:r>
          </w:p>
        </w:tc>
      </w:tr>
      <w:tr>
        <w:tc>
          <w:tcPr>
            <w:tcW w:type="dxa" w:w="2880"/>
          </w:tcPr>
          <w:p>
            <w:r>
              <w:t>한국성서대학교</w:t>
            </w:r>
          </w:p>
        </w:tc>
        <w:tc>
          <w:tcPr>
            <w:tcW w:type="dxa" w:w="2880"/>
          </w:tcPr>
          <w:p>
            <w:r>
              <w:t>A.I. Navi 관리자 모드 "Ready, Action!-진로프로그램" 신청자목록 오류</w:t>
            </w:r>
          </w:p>
        </w:tc>
        <w:tc>
          <w:tcPr>
            <w:tcW w:type="dxa" w:w="2880"/>
          </w:tcPr>
          <w:p>
            <w:r>
              <w:t>7</w:t>
            </w:r>
          </w:p>
        </w:tc>
      </w:tr>
      <w:tr>
        <w:tc>
          <w:tcPr>
            <w:tcW w:type="dxa" w:w="2880"/>
          </w:tcPr>
          <w:p>
            <w:r>
              <w:t>한국성서대학교</w:t>
            </w:r>
          </w:p>
        </w:tc>
        <w:tc>
          <w:tcPr>
            <w:tcW w:type="dxa" w:w="2880"/>
          </w:tcPr>
          <w:p>
            <w:r>
              <w:t>메인홈페이지 웹접근성 관련 문의</w:t>
            </w:r>
          </w:p>
        </w:tc>
        <w:tc>
          <w:tcPr>
            <w:tcW w:type="dxa" w:w="2880"/>
          </w:tcPr>
          <w:p>
            <w:r>
              <w:t>8</w:t>
            </w:r>
          </w:p>
        </w:tc>
      </w:tr>
      <w:tr>
        <w:tc>
          <w:tcPr>
            <w:tcW w:type="dxa" w:w="2880"/>
          </w:tcPr>
          <w:p>
            <w:r>
              <w:t>한국성서대학교</w:t>
            </w:r>
          </w:p>
        </w:tc>
        <w:tc>
          <w:tcPr>
            <w:tcW w:type="dxa" w:w="2880"/>
          </w:tcPr>
          <w:p>
            <w:r>
              <w:t>A.I.Navi 프로그램 이수증 인쇄 오류</w:t>
            </w:r>
          </w:p>
        </w:tc>
        <w:tc>
          <w:tcPr>
            <w:tcW w:type="dxa" w:w="2880"/>
          </w:tcPr>
          <w:p>
            <w:r>
              <w:t>9</w:t>
            </w:r>
          </w:p>
        </w:tc>
      </w:tr>
      <w:tr>
        <w:tc>
          <w:tcPr>
            <w:tcW w:type="dxa" w:w="2880"/>
          </w:tcPr>
          <w:p>
            <w:r>
              <w:t>한국성서대학교</w:t>
            </w:r>
          </w:p>
        </w:tc>
        <w:tc>
          <w:tcPr>
            <w:tcW w:type="dxa" w:w="2880"/>
          </w:tcPr>
          <w:p>
            <w:r>
              <w:t>A.I.Navi 이수증 및 인증서 인쇄 관리자 권한 추가 요청</w:t>
            </w:r>
          </w:p>
        </w:tc>
        <w:tc>
          <w:tcPr>
            <w:tcW w:type="dxa" w:w="2880"/>
          </w:tcPr>
          <w:p>
            <w:r>
              <w:t>10</w:t>
            </w:r>
          </w:p>
        </w:tc>
      </w:tr>
      <w:tr>
        <w:tc>
          <w:tcPr>
            <w:tcW w:type="dxa" w:w="2880"/>
          </w:tcPr>
          <w:p>
            <w:r>
              <w:t>한국성서대학교</w:t>
            </w:r>
          </w:p>
        </w:tc>
        <w:tc>
          <w:tcPr>
            <w:tcW w:type="dxa" w:w="2880"/>
          </w:tcPr>
          <w:p>
            <w:r>
              <w:t>AINAVI 지도교수상담 - 지도학생관리 정보 표기 오류</w:t>
            </w:r>
          </w:p>
        </w:tc>
        <w:tc>
          <w:tcPr>
            <w:tcW w:type="dxa" w:w="2880"/>
          </w:tcPr>
          <w:p>
            <w:r>
              <w:t>11</w:t>
            </w:r>
          </w:p>
        </w:tc>
      </w:tr>
      <w:tr>
        <w:tc>
          <w:tcPr>
            <w:tcW w:type="dxa" w:w="2880"/>
          </w:tcPr>
          <w:p>
            <w:r>
              <w:t>한국성서대학교</w:t>
            </w:r>
          </w:p>
        </w:tc>
        <w:tc>
          <w:tcPr>
            <w:tcW w:type="dxa" w:w="2880"/>
          </w:tcPr>
          <w:p>
            <w:r>
              <w:t>A.I.Navi 관리자모드 [비교과프로그램]-[전체프로그램] 에서 [년도별 보기] 추가 요청</w:t>
            </w:r>
          </w:p>
        </w:tc>
        <w:tc>
          <w:tcPr>
            <w:tcW w:type="dxa" w:w="2880"/>
          </w:tcPr>
          <w:p>
            <w:r>
              <w:t>12</w:t>
            </w:r>
          </w:p>
        </w:tc>
      </w:tr>
      <w:tr>
        <w:tc>
          <w:tcPr>
            <w:tcW w:type="dxa" w:w="2880"/>
          </w:tcPr>
          <w:p>
            <w:r>
              <w:t>한국성서대학교</w:t>
            </w:r>
          </w:p>
        </w:tc>
        <w:tc>
          <w:tcPr>
            <w:tcW w:type="dxa" w:w="2880"/>
          </w:tcPr>
          <w:p>
            <w:r>
              <w:t>A.I.Navi 이수증과 교육확인증 차이점 문의</w:t>
            </w:r>
          </w:p>
        </w:tc>
        <w:tc>
          <w:tcPr>
            <w:tcW w:type="dxa" w:w="2880"/>
          </w:tcPr>
          <w:p>
            <w:r>
              <w:t>13</w:t>
            </w:r>
          </w:p>
        </w:tc>
      </w:tr>
      <w:tr>
        <w:tc>
          <w:tcPr>
            <w:tcW w:type="dxa" w:w="2880"/>
          </w:tcPr>
          <w:p>
            <w:r>
              <w:t>한국성서대학교</w:t>
            </w:r>
          </w:p>
        </w:tc>
        <w:tc>
          <w:tcPr>
            <w:tcW w:type="dxa" w:w="2880"/>
          </w:tcPr>
          <w:p>
            <w:r>
              <w:t>A.I.Navi 비이수 프로그램 표기 요청</w:t>
            </w:r>
          </w:p>
        </w:tc>
        <w:tc>
          <w:tcPr>
            <w:tcW w:type="dxa" w:w="2880"/>
          </w:tcPr>
          <w:p>
            <w:r>
              <w:t>14</w:t>
            </w:r>
          </w:p>
        </w:tc>
      </w:tr>
      <w:tr>
        <w:tc>
          <w:tcPr>
            <w:tcW w:type="dxa" w:w="2880"/>
          </w:tcPr>
          <w:p>
            <w:r>
              <w:t>한국성서대학교</w:t>
            </w:r>
          </w:p>
        </w:tc>
        <w:tc>
          <w:tcPr>
            <w:tcW w:type="dxa" w:w="2880"/>
          </w:tcPr>
          <w:p>
            <w:r>
              <w:t>A.I.Navi 미이수 프로그램 이수표기 오류</w:t>
            </w:r>
          </w:p>
        </w:tc>
        <w:tc>
          <w:tcPr>
            <w:tcW w:type="dxa" w:w="2880"/>
          </w:tcPr>
          <w:p>
            <w:r>
              <w:t>15</w:t>
            </w:r>
          </w:p>
        </w:tc>
      </w:tr>
      <w:tr>
        <w:tc>
          <w:tcPr>
            <w:tcW w:type="dxa" w:w="2880"/>
          </w:tcPr>
          <w:p>
            <w:r>
              <w:t>한국성서대학교</w:t>
            </w:r>
          </w:p>
        </w:tc>
        <w:tc>
          <w:tcPr>
            <w:tcW w:type="dxa" w:w="2880"/>
          </w:tcPr>
          <w:p>
            <w:r>
              <w:t>A.I.Navi 프로그램 추가 시 마일리지 표기 수정</w:t>
            </w:r>
          </w:p>
        </w:tc>
        <w:tc>
          <w:tcPr>
            <w:tcW w:type="dxa" w:w="2880"/>
          </w:tcPr>
          <w:p>
            <w:r>
              <w:t>16</w:t>
            </w:r>
          </w:p>
        </w:tc>
      </w:tr>
      <w:tr>
        <w:tc>
          <w:tcPr>
            <w:tcW w:type="dxa" w:w="2880"/>
          </w:tcPr>
          <w:p>
            <w:r>
              <w:t>한국성서대학교</w:t>
            </w:r>
          </w:p>
        </w:tc>
        <w:tc>
          <w:tcPr>
            <w:tcW w:type="dxa" w:w="2880"/>
          </w:tcPr>
          <w:p>
            <w:r>
              <w:t>A.I.Navi 집중지도학생관리/인증제달성자 관리</w:t>
            </w:r>
          </w:p>
        </w:tc>
        <w:tc>
          <w:tcPr>
            <w:tcW w:type="dxa" w:w="2880"/>
          </w:tcPr>
          <w:p>
            <w:r>
              <w:t>17</w:t>
            </w:r>
          </w:p>
        </w:tc>
      </w:tr>
      <w:tr>
        <w:tc>
          <w:tcPr>
            <w:tcW w:type="dxa" w:w="2880"/>
          </w:tcPr>
          <w:p>
            <w:r>
              <w:t>한국성서대학교</w:t>
            </w:r>
          </w:p>
        </w:tc>
        <w:tc>
          <w:tcPr>
            <w:tcW w:type="dxa" w:w="2880"/>
          </w:tcPr>
          <w:p>
            <w:r>
              <w:t>LMS 성적/출석관리 성적부 관련 문의</w:t>
            </w:r>
          </w:p>
        </w:tc>
        <w:tc>
          <w:tcPr>
            <w:tcW w:type="dxa" w:w="2880"/>
          </w:tcPr>
          <w:p>
            <w:r>
              <w:t>18</w:t>
            </w:r>
          </w:p>
        </w:tc>
      </w:tr>
      <w:tr>
        <w:tc>
          <w:tcPr>
            <w:tcW w:type="dxa" w:w="2880"/>
          </w:tcPr>
          <w:p>
            <w:r>
              <w:t>한국성서대학교</w:t>
            </w:r>
          </w:p>
        </w:tc>
        <w:tc>
          <w:tcPr>
            <w:tcW w:type="dxa" w:w="2880"/>
          </w:tcPr>
          <w:p>
            <w:r>
              <w:t>워크넷 연동 가능 여부</w:t>
            </w:r>
          </w:p>
        </w:tc>
        <w:tc>
          <w:tcPr>
            <w:tcW w:type="dxa" w:w="2880"/>
          </w:tcPr>
          <w:p>
            <w:r>
              <w:t>1</w:t>
            </w:r>
          </w:p>
        </w:tc>
      </w:tr>
      <w:tr>
        <w:tc>
          <w:tcPr>
            <w:tcW w:type="dxa" w:w="2880"/>
          </w:tcPr>
          <w:p>
            <w:r>
              <w:t>한국성서대학교</w:t>
            </w:r>
          </w:p>
        </w:tc>
        <w:tc>
          <w:tcPr>
            <w:tcW w:type="dxa" w:w="2880"/>
          </w:tcPr>
          <w:p>
            <w:r>
              <w:t>담당자 추가 요청 - 교학팀 유다운</w:t>
            </w:r>
          </w:p>
        </w:tc>
        <w:tc>
          <w:tcPr>
            <w:tcW w:type="dxa" w:w="2880"/>
          </w:tcPr>
          <w:p>
            <w:r>
              <w:t>1</w:t>
            </w:r>
          </w:p>
        </w:tc>
      </w:tr>
      <w:tr>
        <w:tc>
          <w:tcPr>
            <w:tcW w:type="dxa" w:w="2880"/>
          </w:tcPr>
          <w:p>
            <w:r>
              <w:t>한국성서대학교</w:t>
            </w:r>
          </w:p>
        </w:tc>
        <w:tc>
          <w:tcPr>
            <w:tcW w:type="dxa" w:w="2880"/>
          </w:tcPr>
          <w:p>
            <w:r>
              <w:t>2020학년도 1학기 학사연동 정보요청</w:t>
            </w:r>
          </w:p>
        </w:tc>
        <w:tc>
          <w:tcPr>
            <w:tcW w:type="dxa" w:w="2880"/>
          </w:tcPr>
          <w:p>
            <w:r>
              <w:t>2</w:t>
            </w:r>
          </w:p>
        </w:tc>
      </w:tr>
      <w:tr>
        <w:tc>
          <w:tcPr>
            <w:tcW w:type="dxa" w:w="2880"/>
          </w:tcPr>
          <w:p>
            <w:r>
              <w:t>한국성서대학교</w:t>
            </w:r>
          </w:p>
        </w:tc>
        <w:tc>
          <w:tcPr>
            <w:tcW w:type="dxa" w:w="2880"/>
          </w:tcPr>
          <w:p>
            <w:r>
              <w:t>A.I.Navi 인증제 인증서 출력오류입니다.-진달래</w:t>
            </w:r>
          </w:p>
        </w:tc>
        <w:tc>
          <w:tcPr>
            <w:tcW w:type="dxa" w:w="2880"/>
          </w:tcPr>
          <w:p>
            <w:r>
              <w:t>3</w:t>
            </w:r>
          </w:p>
        </w:tc>
      </w:tr>
      <w:tr>
        <w:tc>
          <w:tcPr>
            <w:tcW w:type="dxa" w:w="2880"/>
          </w:tcPr>
          <w:p>
            <w:r>
              <w:t>한국성서대학교</w:t>
            </w:r>
          </w:p>
        </w:tc>
        <w:tc>
          <w:tcPr>
            <w:tcW w:type="dxa" w:w="2880"/>
          </w:tcPr>
          <w:p>
            <w:r>
              <w:t>비교과 &gt; 학생상황진단 &gt; 역량진단유형관리</w:t>
            </w:r>
          </w:p>
        </w:tc>
        <w:tc>
          <w:tcPr>
            <w:tcW w:type="dxa" w:w="2880"/>
          </w:tcPr>
          <w:p>
            <w:r>
              <w:t>4</w:t>
            </w:r>
          </w:p>
        </w:tc>
      </w:tr>
      <w:tr>
        <w:tc>
          <w:tcPr>
            <w:tcW w:type="dxa" w:w="2880"/>
          </w:tcPr>
          <w:p>
            <w:r>
              <w:t>한국성서대학교</w:t>
            </w:r>
          </w:p>
        </w:tc>
        <w:tc>
          <w:tcPr>
            <w:tcW w:type="dxa" w:w="2880"/>
          </w:tcPr>
          <w:p>
            <w:r>
              <w:t>비교과 &gt; 학생상황진단 &gt; 28 ~ 33번 역문항 처리</w:t>
            </w:r>
          </w:p>
        </w:tc>
        <w:tc>
          <w:tcPr>
            <w:tcW w:type="dxa" w:w="2880"/>
          </w:tcPr>
          <w:p>
            <w:r>
              <w:t>5</w:t>
            </w:r>
          </w:p>
        </w:tc>
      </w:tr>
      <w:tr>
        <w:tc>
          <w:tcPr>
            <w:tcW w:type="dxa" w:w="2880"/>
          </w:tcPr>
          <w:p>
            <w:r>
              <w:t>한국성서대학교</w:t>
            </w:r>
          </w:p>
        </w:tc>
        <w:tc>
          <w:tcPr>
            <w:tcW w:type="dxa" w:w="2880"/>
          </w:tcPr>
          <w:p>
            <w:r>
              <w:t>대학홈페이지 공지사항 글삭제 오류</w:t>
            </w:r>
          </w:p>
        </w:tc>
        <w:tc>
          <w:tcPr>
            <w:tcW w:type="dxa" w:w="2880"/>
          </w:tcPr>
          <w:p>
            <w:r>
              <w:t>6</w:t>
            </w:r>
          </w:p>
        </w:tc>
      </w:tr>
      <w:tr>
        <w:tc>
          <w:tcPr>
            <w:tcW w:type="dxa" w:w="2880"/>
          </w:tcPr>
          <w:p>
            <w:r>
              <w:t>한국성서대학교</w:t>
            </w:r>
          </w:p>
        </w:tc>
        <w:tc>
          <w:tcPr>
            <w:tcW w:type="dxa" w:w="2880"/>
          </w:tcPr>
          <w:p>
            <w:r>
              <w:t>대학원 홈페이지 버튼 추가 요청</w:t>
            </w:r>
          </w:p>
        </w:tc>
        <w:tc>
          <w:tcPr>
            <w:tcW w:type="dxa" w:w="2880"/>
          </w:tcPr>
          <w:p>
            <w:r>
              <w:t>7</w:t>
            </w:r>
          </w:p>
        </w:tc>
      </w:tr>
      <w:tr>
        <w:tc>
          <w:tcPr>
            <w:tcW w:type="dxa" w:w="2880"/>
          </w:tcPr>
          <w:p>
            <w:r>
              <w:t>한국성서대학교</w:t>
            </w:r>
          </w:p>
        </w:tc>
        <w:tc>
          <w:tcPr>
            <w:tcW w:type="dxa" w:w="2880"/>
          </w:tcPr>
          <w:p>
            <w:r>
              <w:t>대학홈페이지 Q&amp;A게시판 수정사항</w:t>
            </w:r>
          </w:p>
        </w:tc>
        <w:tc>
          <w:tcPr>
            <w:tcW w:type="dxa" w:w="2880"/>
          </w:tcPr>
          <w:p>
            <w:r>
              <w:t>8</w:t>
            </w:r>
          </w:p>
        </w:tc>
      </w:tr>
      <w:tr>
        <w:tc>
          <w:tcPr>
            <w:tcW w:type="dxa" w:w="2880"/>
          </w:tcPr>
          <w:p>
            <w:r>
              <w:t>한국성서대학교</w:t>
            </w:r>
          </w:p>
        </w:tc>
        <w:tc>
          <w:tcPr>
            <w:tcW w:type="dxa" w:w="2880"/>
          </w:tcPr>
          <w:p>
            <w:r>
              <w:t>홈페이지 게시판 권한 수정: 일반 교직원 게시글 작성 권한</w:t>
            </w:r>
          </w:p>
        </w:tc>
        <w:tc>
          <w:tcPr>
            <w:tcW w:type="dxa" w:w="2880"/>
          </w:tcPr>
          <w:p>
            <w:r>
              <w:t>9</w:t>
            </w:r>
          </w:p>
        </w:tc>
      </w:tr>
      <w:tr>
        <w:tc>
          <w:tcPr>
            <w:tcW w:type="dxa" w:w="2880"/>
          </w:tcPr>
          <w:p>
            <w:r>
              <w:t>한국성서대학교</w:t>
            </w:r>
          </w:p>
        </w:tc>
        <w:tc>
          <w:tcPr>
            <w:tcW w:type="dxa" w:w="2880"/>
          </w:tcPr>
          <w:p>
            <w:r>
              <w:t>E071(김덕원 선생님) 사이트 관리자 권한 등록</w:t>
            </w:r>
          </w:p>
        </w:tc>
        <w:tc>
          <w:tcPr>
            <w:tcW w:type="dxa" w:w="2880"/>
          </w:tcPr>
          <w:p>
            <w:r>
              <w:t>10</w:t>
            </w:r>
          </w:p>
        </w:tc>
      </w:tr>
      <w:tr>
        <w:tc>
          <w:tcPr>
            <w:tcW w:type="dxa" w:w="2880"/>
          </w:tcPr>
          <w:p>
            <w:r>
              <w:t>한국성서대학교</w:t>
            </w:r>
          </w:p>
        </w:tc>
        <w:tc>
          <w:tcPr>
            <w:tcW w:type="dxa" w:w="2880"/>
          </w:tcPr>
          <w:p>
            <w:r>
              <w:t>일립교육부 &gt; 게시판 - 작성자 정보 익명으로 표기되도록 수정</w:t>
            </w:r>
          </w:p>
        </w:tc>
        <w:tc>
          <w:tcPr>
            <w:tcW w:type="dxa" w:w="2880"/>
          </w:tcPr>
          <w:p>
            <w:r>
              <w:t>11</w:t>
            </w:r>
          </w:p>
        </w:tc>
      </w:tr>
      <w:tr>
        <w:tc>
          <w:tcPr>
            <w:tcW w:type="dxa" w:w="2880"/>
          </w:tcPr>
          <w:p>
            <w:r>
              <w:t>한국성서대학교</w:t>
            </w:r>
          </w:p>
        </w:tc>
        <w:tc>
          <w:tcPr>
            <w:tcW w:type="dxa" w:w="2880"/>
          </w:tcPr>
          <w:p>
            <w:r>
              <w:t>홈페이지 Edge 브라우저 접근이 안됩니다</w:t>
            </w:r>
          </w:p>
        </w:tc>
        <w:tc>
          <w:tcPr>
            <w:tcW w:type="dxa" w:w="2880"/>
          </w:tcPr>
          <w:p>
            <w:r>
              <w:t>12</w:t>
            </w:r>
          </w:p>
        </w:tc>
      </w:tr>
      <w:tr>
        <w:tc>
          <w:tcPr>
            <w:tcW w:type="dxa" w:w="2880"/>
          </w:tcPr>
          <w:p>
            <w:r>
              <w:t>한국성서대학교</w:t>
            </w:r>
          </w:p>
        </w:tc>
        <w:tc>
          <w:tcPr>
            <w:tcW w:type="dxa" w:w="2880"/>
          </w:tcPr>
          <w:p>
            <w:r>
              <w:t>대학 홈페이지 게시판 작성자 현황 변경</w:t>
            </w:r>
          </w:p>
        </w:tc>
        <w:tc>
          <w:tcPr>
            <w:tcW w:type="dxa" w:w="2880"/>
          </w:tcPr>
          <w:p>
            <w:r>
              <w:t>13</w:t>
            </w:r>
          </w:p>
        </w:tc>
      </w:tr>
      <w:tr>
        <w:tc>
          <w:tcPr>
            <w:tcW w:type="dxa" w:w="2880"/>
          </w:tcPr>
          <w:p>
            <w:r>
              <w:t>한국성서대학교</w:t>
            </w:r>
          </w:p>
        </w:tc>
        <w:tc>
          <w:tcPr>
            <w:tcW w:type="dxa" w:w="2880"/>
          </w:tcPr>
          <w:p>
            <w:r>
              <w:t>안드로이드 모바일에서 대학홈페이지 조회시 문의</w:t>
            </w:r>
          </w:p>
        </w:tc>
        <w:tc>
          <w:tcPr>
            <w:tcW w:type="dxa" w:w="2880"/>
          </w:tcPr>
          <w:p>
            <w:r>
              <w:t>14</w:t>
            </w:r>
          </w:p>
        </w:tc>
      </w:tr>
      <w:tr>
        <w:tc>
          <w:tcPr>
            <w:tcW w:type="dxa" w:w="2880"/>
          </w:tcPr>
          <w:p>
            <w:r>
              <w:t>한국성서대학교</w:t>
            </w:r>
          </w:p>
        </w:tc>
        <w:tc>
          <w:tcPr>
            <w:tcW w:type="dxa" w:w="2880"/>
          </w:tcPr>
          <w:p>
            <w:r>
              <w:t>메인홈페이지 주요기능아이콘 텍스트 변경</w:t>
            </w:r>
          </w:p>
        </w:tc>
        <w:tc>
          <w:tcPr>
            <w:tcW w:type="dxa" w:w="2880"/>
          </w:tcPr>
          <w:p>
            <w:r>
              <w:t>15</w:t>
            </w:r>
          </w:p>
        </w:tc>
      </w:tr>
      <w:tr>
        <w:tc>
          <w:tcPr>
            <w:tcW w:type="dxa" w:w="2880"/>
          </w:tcPr>
          <w:p>
            <w:r>
              <w:t>한국성서대학교</w:t>
            </w:r>
          </w:p>
        </w:tc>
        <w:tc>
          <w:tcPr>
            <w:tcW w:type="dxa" w:w="2880"/>
          </w:tcPr>
          <w:p>
            <w:r>
              <w:t>메인홈페이지 각 페이지별 첨부파일 업데이트 방법 문의</w:t>
            </w:r>
          </w:p>
        </w:tc>
        <w:tc>
          <w:tcPr>
            <w:tcW w:type="dxa" w:w="2880"/>
          </w:tcPr>
          <w:p>
            <w:r>
              <w:t>16</w:t>
            </w:r>
          </w:p>
        </w:tc>
      </w:tr>
      <w:tr>
        <w:tc>
          <w:tcPr>
            <w:tcW w:type="dxa" w:w="2880"/>
          </w:tcPr>
          <w:p>
            <w:r>
              <w:t>한국성서대학교</w:t>
            </w:r>
          </w:p>
        </w:tc>
        <w:tc>
          <w:tcPr>
            <w:tcW w:type="dxa" w:w="2880"/>
          </w:tcPr>
          <w:p>
            <w:r>
              <w:t>발전기금홈페이지 메인페이지 디자인 작업 현황 및 완료기간 문의</w:t>
            </w:r>
          </w:p>
        </w:tc>
        <w:tc>
          <w:tcPr>
            <w:tcW w:type="dxa" w:w="2880"/>
          </w:tcPr>
          <w:p>
            <w:r>
              <w:t>17</w:t>
            </w:r>
          </w:p>
        </w:tc>
      </w:tr>
      <w:tr>
        <w:tc>
          <w:tcPr>
            <w:tcW w:type="dxa" w:w="2880"/>
          </w:tcPr>
          <w:p>
            <w:r>
              <w:t>한국성서대학교</w:t>
            </w:r>
          </w:p>
        </w:tc>
        <w:tc>
          <w:tcPr>
            <w:tcW w:type="dxa" w:w="2880"/>
          </w:tcPr>
          <w:p>
            <w:r>
              <w:t>대학원홈페이지 페이지 텍스트 변경</w:t>
            </w:r>
          </w:p>
        </w:tc>
        <w:tc>
          <w:tcPr>
            <w:tcW w:type="dxa" w:w="2880"/>
          </w:tcPr>
          <w:p>
            <w:r>
              <w:t>18</w:t>
            </w:r>
          </w:p>
        </w:tc>
      </w:tr>
      <w:tr>
        <w:tc>
          <w:tcPr>
            <w:tcW w:type="dxa" w:w="2880"/>
          </w:tcPr>
          <w:p>
            <w:r>
              <w:t>한국성서대학교</w:t>
            </w:r>
          </w:p>
        </w:tc>
        <w:tc>
          <w:tcPr>
            <w:tcW w:type="dxa" w:w="2880"/>
          </w:tcPr>
          <w:p>
            <w:r>
              <w:t>메인홈페이지 HEAD 부속기관 링크 수정 요청</w:t>
            </w:r>
          </w:p>
        </w:tc>
        <w:tc>
          <w:tcPr>
            <w:tcW w:type="dxa" w:w="2880"/>
          </w:tcPr>
          <w:p>
            <w:r>
              <w:t>19</w:t>
            </w:r>
          </w:p>
        </w:tc>
      </w:tr>
      <w:tr>
        <w:tc>
          <w:tcPr>
            <w:tcW w:type="dxa" w:w="2880"/>
          </w:tcPr>
          <w:p>
            <w:r>
              <w:t>한국성서대학교</w:t>
            </w:r>
          </w:p>
        </w:tc>
        <w:tc>
          <w:tcPr>
            <w:tcW w:type="dxa" w:w="2880"/>
          </w:tcPr>
          <w:p>
            <w:r>
              <w:t>메인홈페이지 페이지 텍스트 변경2</w:t>
            </w:r>
          </w:p>
        </w:tc>
        <w:tc>
          <w:tcPr>
            <w:tcW w:type="dxa" w:w="2880"/>
          </w:tcPr>
          <w:p>
            <w:r>
              <w:t>20</w:t>
            </w:r>
          </w:p>
        </w:tc>
      </w:tr>
      <w:tr>
        <w:tc>
          <w:tcPr>
            <w:tcW w:type="dxa" w:w="2880"/>
          </w:tcPr>
          <w:p>
            <w:r>
              <w:t>한국성서대학교</w:t>
            </w:r>
          </w:p>
        </w:tc>
        <w:tc>
          <w:tcPr>
            <w:tcW w:type="dxa" w:w="2880"/>
          </w:tcPr>
          <w:p>
            <w:r>
              <w:t>메인홈페이지 총학게시판 권한 수정 요청</w:t>
            </w:r>
          </w:p>
        </w:tc>
        <w:tc>
          <w:tcPr>
            <w:tcW w:type="dxa" w:w="2880"/>
          </w:tcPr>
          <w:p>
            <w:r>
              <w:t>21</w:t>
            </w:r>
          </w:p>
        </w:tc>
      </w:tr>
      <w:tr>
        <w:tc>
          <w:tcPr>
            <w:tcW w:type="dxa" w:w="2880"/>
          </w:tcPr>
          <w:p>
            <w:r>
              <w:t>한국성서대학교</w:t>
            </w:r>
          </w:p>
        </w:tc>
        <w:tc>
          <w:tcPr>
            <w:tcW w:type="dxa" w:w="2880"/>
          </w:tcPr>
          <w:p>
            <w:r>
              <w:t>메인홈페이지 마일리지제도 페이지 내용 입력</w:t>
            </w:r>
          </w:p>
        </w:tc>
        <w:tc>
          <w:tcPr>
            <w:tcW w:type="dxa" w:w="2880"/>
          </w:tcPr>
          <w:p>
            <w:r>
              <w:t>22</w:t>
            </w:r>
          </w:p>
        </w:tc>
      </w:tr>
      <w:tr>
        <w:tc>
          <w:tcPr>
            <w:tcW w:type="dxa" w:w="2880"/>
          </w:tcPr>
          <w:p>
            <w:r>
              <w:t>한국성서대학교</w:t>
            </w:r>
          </w:p>
        </w:tc>
        <w:tc>
          <w:tcPr>
            <w:tcW w:type="dxa" w:w="2880"/>
          </w:tcPr>
          <w:p>
            <w:r>
              <w:t>IE 11 에서 홈페이지 접근시 알림메시지 확인 요청</w:t>
            </w:r>
          </w:p>
        </w:tc>
        <w:tc>
          <w:tcPr>
            <w:tcW w:type="dxa" w:w="2880"/>
          </w:tcPr>
          <w:p>
            <w:r>
              <w:t>23</w:t>
            </w:r>
          </w:p>
        </w:tc>
      </w:tr>
      <w:tr>
        <w:tc>
          <w:tcPr>
            <w:tcW w:type="dxa" w:w="2880"/>
          </w:tcPr>
          <w:p>
            <w:r>
              <w:t>한국성서대학교</w:t>
            </w:r>
          </w:p>
        </w:tc>
        <w:tc>
          <w:tcPr>
            <w:tcW w:type="dxa" w:w="2880"/>
          </w:tcPr>
          <w:p>
            <w:r>
              <w:t>메인홈페이지 화면 첨부파일 등록 요청</w:t>
            </w:r>
          </w:p>
        </w:tc>
        <w:tc>
          <w:tcPr>
            <w:tcW w:type="dxa" w:w="2880"/>
          </w:tcPr>
          <w:p>
            <w:r>
              <w:t>24</w:t>
            </w:r>
          </w:p>
        </w:tc>
      </w:tr>
      <w:tr>
        <w:tc>
          <w:tcPr>
            <w:tcW w:type="dxa" w:w="2880"/>
          </w:tcPr>
          <w:p>
            <w:r>
              <w:t>한국성서대학교</w:t>
            </w:r>
          </w:p>
        </w:tc>
        <w:tc>
          <w:tcPr>
            <w:tcW w:type="dxa" w:w="2880"/>
          </w:tcPr>
          <w:p>
            <w:r>
              <w:t>메인홈페이지 법인 이사회회의록 첨부파일 수정 요청</w:t>
            </w:r>
          </w:p>
        </w:tc>
        <w:tc>
          <w:tcPr>
            <w:tcW w:type="dxa" w:w="2880"/>
          </w:tcPr>
          <w:p>
            <w:r>
              <w:t>25</w:t>
            </w:r>
          </w:p>
        </w:tc>
      </w:tr>
      <w:tr>
        <w:tc>
          <w:tcPr>
            <w:tcW w:type="dxa" w:w="2880"/>
          </w:tcPr>
          <w:p>
            <w:r>
              <w:t>한국성서대학교</w:t>
            </w:r>
          </w:p>
        </w:tc>
        <w:tc>
          <w:tcPr>
            <w:tcW w:type="dxa" w:w="2880"/>
          </w:tcPr>
          <w:p>
            <w:r>
              <w:t>메인홈페이지 첫화면 배경이미지 변경 요청</w:t>
            </w:r>
          </w:p>
        </w:tc>
        <w:tc>
          <w:tcPr>
            <w:tcW w:type="dxa" w:w="2880"/>
          </w:tcPr>
          <w:p>
            <w:r>
              <w:t>26</w:t>
            </w:r>
          </w:p>
        </w:tc>
      </w:tr>
      <w:tr>
        <w:tc>
          <w:tcPr>
            <w:tcW w:type="dxa" w:w="2880"/>
          </w:tcPr>
          <w:p>
            <w:r>
              <w:t>한국성서대학교</w:t>
            </w:r>
          </w:p>
        </w:tc>
        <w:tc>
          <w:tcPr>
            <w:tcW w:type="dxa" w:w="2880"/>
          </w:tcPr>
          <w:p>
            <w:r>
              <w:t>메인홈페이지 대학생활 Q&amp;A 게시판 읽기 권한 수정 요청</w:t>
            </w:r>
          </w:p>
        </w:tc>
        <w:tc>
          <w:tcPr>
            <w:tcW w:type="dxa" w:w="2880"/>
          </w:tcPr>
          <w:p>
            <w:r>
              <w:t>27</w:t>
            </w:r>
          </w:p>
        </w:tc>
      </w:tr>
      <w:tr>
        <w:tc>
          <w:tcPr>
            <w:tcW w:type="dxa" w:w="2880"/>
          </w:tcPr>
          <w:p>
            <w:r>
              <w:t>한국성서대학교</w:t>
            </w:r>
          </w:p>
        </w:tc>
        <w:tc>
          <w:tcPr>
            <w:tcW w:type="dxa" w:w="2880"/>
          </w:tcPr>
          <w:p>
            <w:r>
              <w:t>메인홈페이지 교수소개 내용 수정</w:t>
            </w:r>
          </w:p>
        </w:tc>
        <w:tc>
          <w:tcPr>
            <w:tcW w:type="dxa" w:w="2880"/>
          </w:tcPr>
          <w:p>
            <w:r>
              <w:t>28</w:t>
            </w:r>
          </w:p>
        </w:tc>
      </w:tr>
      <w:tr>
        <w:tc>
          <w:tcPr>
            <w:tcW w:type="dxa" w:w="2880"/>
          </w:tcPr>
          <w:p>
            <w:r>
              <w:t>한국성서대학교</w:t>
            </w:r>
          </w:p>
        </w:tc>
        <w:tc>
          <w:tcPr>
            <w:tcW w:type="dxa" w:w="2880"/>
          </w:tcPr>
          <w:p>
            <w:r>
              <w:t>메인홈페이지 학생생활상담센터 내용 추가 요청</w:t>
            </w:r>
          </w:p>
        </w:tc>
        <w:tc>
          <w:tcPr>
            <w:tcW w:type="dxa" w:w="2880"/>
          </w:tcPr>
          <w:p>
            <w:r>
              <w:t>29</w:t>
            </w:r>
          </w:p>
        </w:tc>
      </w:tr>
      <w:tr>
        <w:tc>
          <w:tcPr>
            <w:tcW w:type="dxa" w:w="2880"/>
          </w:tcPr>
          <w:p>
            <w:r>
              <w:t>한국성서대학교</w:t>
            </w:r>
          </w:p>
        </w:tc>
        <w:tc>
          <w:tcPr>
            <w:tcW w:type="dxa" w:w="2880"/>
          </w:tcPr>
          <w:p>
            <w:r>
              <w:t>LMS 학생 사진 일괄 등록 요청</w:t>
            </w:r>
          </w:p>
        </w:tc>
        <w:tc>
          <w:tcPr>
            <w:tcW w:type="dxa" w:w="2880"/>
          </w:tcPr>
          <w:p>
            <w:r>
              <w:t>30</w:t>
            </w:r>
          </w:p>
        </w:tc>
      </w:tr>
      <w:tr>
        <w:tc>
          <w:tcPr>
            <w:tcW w:type="dxa" w:w="2880"/>
          </w:tcPr>
          <w:p>
            <w:r>
              <w:t>한국성서대학교</w:t>
            </w:r>
          </w:p>
        </w:tc>
        <w:tc>
          <w:tcPr>
            <w:tcW w:type="dxa" w:w="2880"/>
          </w:tcPr>
          <w:p>
            <w:r>
              <w:t>패밀리 링크</w:t>
            </w:r>
          </w:p>
        </w:tc>
        <w:tc>
          <w:tcPr>
            <w:tcW w:type="dxa" w:w="2880"/>
          </w:tcPr>
          <w:p>
            <w:r>
              <w:t>31</w:t>
            </w:r>
          </w:p>
        </w:tc>
      </w:tr>
      <w:tr>
        <w:tc>
          <w:tcPr>
            <w:tcW w:type="dxa" w:w="2880"/>
          </w:tcPr>
          <w:p>
            <w:r>
              <w:t>한국성서대학교</w:t>
            </w:r>
          </w:p>
        </w:tc>
        <w:tc>
          <w:tcPr>
            <w:tcW w:type="dxa" w:w="2880"/>
          </w:tcPr>
          <w:p>
            <w:r>
              <w:t>게시판 상단 고정 기능확인 요청</w:t>
            </w:r>
          </w:p>
        </w:tc>
        <w:tc>
          <w:tcPr>
            <w:tcW w:type="dxa" w:w="2880"/>
          </w:tcPr>
          <w:p>
            <w:r>
              <w:t>32</w:t>
            </w:r>
          </w:p>
        </w:tc>
      </w:tr>
      <w:tr>
        <w:tc>
          <w:tcPr>
            <w:tcW w:type="dxa" w:w="2880"/>
          </w:tcPr>
          <w:p>
            <w:r>
              <w:t>한국성서대학교</w:t>
            </w:r>
          </w:p>
        </w:tc>
        <w:tc>
          <w:tcPr>
            <w:tcW w:type="dxa" w:w="2880"/>
          </w:tcPr>
          <w:p>
            <w:r>
              <w:t>청강생 권한 수정</w:t>
            </w:r>
          </w:p>
        </w:tc>
        <w:tc>
          <w:tcPr>
            <w:tcW w:type="dxa" w:w="2880"/>
          </w:tcPr>
          <w:p>
            <w:r>
              <w:t>33</w:t>
            </w:r>
          </w:p>
        </w:tc>
      </w:tr>
      <w:tr>
        <w:tc>
          <w:tcPr>
            <w:tcW w:type="dxa" w:w="2880"/>
          </w:tcPr>
          <w:p>
            <w:r>
              <w:t>한국성서대학교</w:t>
            </w:r>
          </w:p>
        </w:tc>
        <w:tc>
          <w:tcPr>
            <w:tcW w:type="dxa" w:w="2880"/>
          </w:tcPr>
          <w:p>
            <w:r>
              <w:t>메인홈페이지 학생생활상담센터 수정 요청입니다.</w:t>
            </w:r>
          </w:p>
        </w:tc>
        <w:tc>
          <w:tcPr>
            <w:tcW w:type="dxa" w:w="2880"/>
          </w:tcPr>
          <w:p>
            <w:r>
              <w:t>34</w:t>
            </w:r>
          </w:p>
        </w:tc>
      </w:tr>
      <w:tr>
        <w:tc>
          <w:tcPr>
            <w:tcW w:type="dxa" w:w="2880"/>
          </w:tcPr>
          <w:p>
            <w:r>
              <w:t>한국성서대학교</w:t>
            </w:r>
          </w:p>
        </w:tc>
        <w:tc>
          <w:tcPr>
            <w:tcW w:type="dxa" w:w="2880"/>
          </w:tcPr>
          <w:p>
            <w:r>
              <w:t>비교과통합관리시스템 학생정보 동기화가 안됨</w:t>
            </w:r>
          </w:p>
        </w:tc>
        <w:tc>
          <w:tcPr>
            <w:tcW w:type="dxa" w:w="2880"/>
          </w:tcPr>
          <w:p>
            <w:r>
              <w:t>35</w:t>
            </w:r>
          </w:p>
        </w:tc>
      </w:tr>
      <w:tr>
        <w:tc>
          <w:tcPr>
            <w:tcW w:type="dxa" w:w="2880"/>
          </w:tcPr>
          <w:p>
            <w:r>
              <w:t>한국성서대학교</w:t>
            </w:r>
          </w:p>
        </w:tc>
        <w:tc>
          <w:tcPr>
            <w:tcW w:type="dxa" w:w="2880"/>
          </w:tcPr>
          <w:p>
            <w:r>
              <w:t>학사인트라넷 로그인 후 비교과통합관리시스템 바로 가기 연결</w:t>
            </w:r>
          </w:p>
        </w:tc>
        <w:tc>
          <w:tcPr>
            <w:tcW w:type="dxa" w:w="2880"/>
          </w:tcPr>
          <w:p>
            <w:r>
              <w:t>36</w:t>
            </w:r>
          </w:p>
        </w:tc>
      </w:tr>
      <w:tr>
        <w:tc>
          <w:tcPr>
            <w:tcW w:type="dxa" w:w="2880"/>
          </w:tcPr>
          <w:p>
            <w:r>
              <w:t>한국성서대학교</w:t>
            </w:r>
          </w:p>
        </w:tc>
        <w:tc>
          <w:tcPr>
            <w:tcW w:type="dxa" w:w="2880"/>
          </w:tcPr>
          <w:p>
            <w:r>
              <w:t>대학원홈페이지 내용 수정 요청</w:t>
            </w:r>
          </w:p>
        </w:tc>
        <w:tc>
          <w:tcPr>
            <w:tcW w:type="dxa" w:w="2880"/>
          </w:tcPr>
          <w:p>
            <w:r>
              <w:t>37</w:t>
            </w:r>
          </w:p>
        </w:tc>
      </w:tr>
      <w:tr>
        <w:tc>
          <w:tcPr>
            <w:tcW w:type="dxa" w:w="2880"/>
          </w:tcPr>
          <w:p>
            <w:r>
              <w:t>한국성서대학교</w:t>
            </w:r>
          </w:p>
        </w:tc>
        <w:tc>
          <w:tcPr>
            <w:tcW w:type="dxa" w:w="2880"/>
          </w:tcPr>
          <w:p>
            <w:r>
              <w:t>메인홈페이지 내용 및 첨부파일 수정요청(긴급)</w:t>
            </w:r>
          </w:p>
        </w:tc>
        <w:tc>
          <w:tcPr>
            <w:tcW w:type="dxa" w:w="2880"/>
          </w:tcPr>
          <w:p>
            <w:r>
              <w:t>38</w:t>
            </w:r>
          </w:p>
        </w:tc>
      </w:tr>
      <w:tr>
        <w:tc>
          <w:tcPr>
            <w:tcW w:type="dxa" w:w="2880"/>
          </w:tcPr>
          <w:p>
            <w:r>
              <w:t>한국성서대학교</w:t>
            </w:r>
          </w:p>
        </w:tc>
        <w:tc>
          <w:tcPr>
            <w:tcW w:type="dxa" w:w="2880"/>
          </w:tcPr>
          <w:p>
            <w:r>
              <w:t>메인홈페이지 기관생명윤리위원회 내용 입력 요청</w:t>
            </w:r>
          </w:p>
        </w:tc>
        <w:tc>
          <w:tcPr>
            <w:tcW w:type="dxa" w:w="2880"/>
          </w:tcPr>
          <w:p>
            <w:r>
              <w:t>39</w:t>
            </w:r>
          </w:p>
        </w:tc>
      </w:tr>
      <w:tr>
        <w:tc>
          <w:tcPr>
            <w:tcW w:type="dxa" w:w="2880"/>
          </w:tcPr>
          <w:p>
            <w:r>
              <w:t>한국성서대학교</w:t>
            </w:r>
          </w:p>
        </w:tc>
        <w:tc>
          <w:tcPr>
            <w:tcW w:type="dxa" w:w="2880"/>
          </w:tcPr>
          <w:p>
            <w:r>
              <w:t>LMS 강좌 수업계획서 링크 연결 변경 요청</w:t>
            </w:r>
          </w:p>
        </w:tc>
        <w:tc>
          <w:tcPr>
            <w:tcW w:type="dxa" w:w="2880"/>
          </w:tcPr>
          <w:p>
            <w:r>
              <w:t>40</w:t>
            </w:r>
          </w:p>
        </w:tc>
      </w:tr>
      <w:tr>
        <w:tc>
          <w:tcPr>
            <w:tcW w:type="dxa" w:w="2880"/>
          </w:tcPr>
          <w:p>
            <w:r>
              <w:t>한국성서대학교</w:t>
            </w:r>
          </w:p>
        </w:tc>
        <w:tc>
          <w:tcPr>
            <w:tcW w:type="dxa" w:w="2880"/>
          </w:tcPr>
          <w:p>
            <w:r>
              <w:t>메인홈페이지 영유아보육학과 내용 수정 요청</w:t>
            </w:r>
          </w:p>
        </w:tc>
        <w:tc>
          <w:tcPr>
            <w:tcW w:type="dxa" w:w="2880"/>
          </w:tcPr>
          <w:p>
            <w:r>
              <w:t>41</w:t>
            </w:r>
          </w:p>
        </w:tc>
      </w:tr>
      <w:tr>
        <w:tc>
          <w:tcPr>
            <w:tcW w:type="dxa" w:w="2880"/>
          </w:tcPr>
          <w:p>
            <w:r>
              <w:t>한국성서대학교</w:t>
            </w:r>
          </w:p>
        </w:tc>
        <w:tc>
          <w:tcPr>
            <w:tcW w:type="dxa" w:w="2880"/>
          </w:tcPr>
          <w:p>
            <w:r>
              <w:t>오프라인출석부 날짜/교시 추가되지 않은 강좌</w:t>
            </w:r>
          </w:p>
        </w:tc>
        <w:tc>
          <w:tcPr>
            <w:tcW w:type="dxa" w:w="2880"/>
          </w:tcPr>
          <w:p>
            <w:r>
              <w:t>42</w:t>
            </w:r>
          </w:p>
        </w:tc>
      </w:tr>
      <w:tr>
        <w:tc>
          <w:tcPr>
            <w:tcW w:type="dxa" w:w="2880"/>
          </w:tcPr>
          <w:p>
            <w:r>
              <w:t>한국성서대학교</w:t>
            </w:r>
          </w:p>
        </w:tc>
        <w:tc>
          <w:tcPr>
            <w:tcW w:type="dxa" w:w="2880"/>
          </w:tcPr>
          <w:p>
            <w:r>
              <w:t>메인홈페이지 메인페이지 수정 요청</w:t>
            </w:r>
          </w:p>
        </w:tc>
        <w:tc>
          <w:tcPr>
            <w:tcW w:type="dxa" w:w="2880"/>
          </w:tcPr>
          <w:p>
            <w:r>
              <w:t>43</w:t>
            </w:r>
          </w:p>
        </w:tc>
      </w:tr>
      <w:tr>
        <w:tc>
          <w:tcPr>
            <w:tcW w:type="dxa" w:w="2880"/>
          </w:tcPr>
          <w:p>
            <w:r>
              <w:t>한국성서대학교</w:t>
            </w:r>
          </w:p>
        </w:tc>
        <w:tc>
          <w:tcPr>
            <w:tcW w:type="dxa" w:w="2880"/>
          </w:tcPr>
          <w:p>
            <w:r>
              <w:t>메인홈페이지 교수학습센터 소개 수정</w:t>
            </w:r>
          </w:p>
        </w:tc>
        <w:tc>
          <w:tcPr>
            <w:tcW w:type="dxa" w:w="2880"/>
          </w:tcPr>
          <w:p>
            <w:r>
              <w:t>44</w:t>
            </w:r>
          </w:p>
        </w:tc>
      </w:tr>
      <w:tr>
        <w:tc>
          <w:tcPr>
            <w:tcW w:type="dxa" w:w="2880"/>
          </w:tcPr>
          <w:p>
            <w:r>
              <w:t>한국성서대학교</w:t>
            </w:r>
          </w:p>
        </w:tc>
        <w:tc>
          <w:tcPr>
            <w:tcW w:type="dxa" w:w="2880"/>
          </w:tcPr>
          <w:p>
            <w:r>
              <w:t>보드사용자 추가</w:t>
            </w:r>
          </w:p>
        </w:tc>
        <w:tc>
          <w:tcPr>
            <w:tcW w:type="dxa" w:w="2880"/>
          </w:tcPr>
          <w:p>
            <w:r>
              <w:t>45</w:t>
            </w:r>
          </w:p>
        </w:tc>
      </w:tr>
      <w:tr>
        <w:tc>
          <w:tcPr>
            <w:tcW w:type="dxa" w:w="2880"/>
          </w:tcPr>
          <w:p>
            <w:r>
              <w:t>한국성서대학교</w:t>
            </w:r>
          </w:p>
        </w:tc>
        <w:tc>
          <w:tcPr>
            <w:tcW w:type="dxa" w:w="2880"/>
          </w:tcPr>
          <w:p>
            <w:r>
              <w:t>메인홈페이지 상단메뉴 학과소개 수정</w:t>
            </w:r>
          </w:p>
        </w:tc>
        <w:tc>
          <w:tcPr>
            <w:tcW w:type="dxa" w:w="2880"/>
          </w:tcPr>
          <w:p>
            <w:r>
              <w:t>46</w:t>
            </w:r>
          </w:p>
        </w:tc>
      </w:tr>
      <w:tr>
        <w:tc>
          <w:tcPr>
            <w:tcW w:type="dxa" w:w="2880"/>
          </w:tcPr>
          <w:p>
            <w:r>
              <w:t>한국성서대학교</w:t>
            </w:r>
          </w:p>
        </w:tc>
        <w:tc>
          <w:tcPr>
            <w:tcW w:type="dxa" w:w="2880"/>
          </w:tcPr>
          <w:p>
            <w:r>
              <w:t>메인홈페이지 개인정보공시 게시판 수정 요청</w:t>
            </w:r>
          </w:p>
        </w:tc>
        <w:tc>
          <w:tcPr>
            <w:tcW w:type="dxa" w:w="2880"/>
          </w:tcPr>
          <w:p>
            <w:r>
              <w:t>47</w:t>
            </w:r>
          </w:p>
        </w:tc>
      </w:tr>
      <w:tr>
        <w:tc>
          <w:tcPr>
            <w:tcW w:type="dxa" w:w="2880"/>
          </w:tcPr>
          <w:p>
            <w:r>
              <w:t>한국성서대학교</w:t>
            </w:r>
          </w:p>
        </w:tc>
        <w:tc>
          <w:tcPr>
            <w:tcW w:type="dxa" w:w="2880"/>
          </w:tcPr>
          <w:p>
            <w:r>
              <w:t>메인홈페이지 교육이념 내용 수정 요청</w:t>
            </w:r>
          </w:p>
        </w:tc>
        <w:tc>
          <w:tcPr>
            <w:tcW w:type="dxa" w:w="2880"/>
          </w:tcPr>
          <w:p>
            <w:r>
              <w:t>48</w:t>
            </w:r>
          </w:p>
        </w:tc>
      </w:tr>
      <w:tr>
        <w:tc>
          <w:tcPr>
            <w:tcW w:type="dxa" w:w="2880"/>
          </w:tcPr>
          <w:p>
            <w:r>
              <w:t>한국성서대학교</w:t>
            </w:r>
          </w:p>
        </w:tc>
        <w:tc>
          <w:tcPr>
            <w:tcW w:type="dxa" w:w="2880"/>
          </w:tcPr>
          <w:p>
            <w:r>
              <w:t>비교과통합관리시스템 2019-2학기 상담내역 누락</w:t>
            </w:r>
          </w:p>
        </w:tc>
        <w:tc>
          <w:tcPr>
            <w:tcW w:type="dxa" w:w="2880"/>
          </w:tcPr>
          <w:p>
            <w:r>
              <w:t>49</w:t>
            </w:r>
          </w:p>
        </w:tc>
      </w:tr>
      <w:tr>
        <w:tc>
          <w:tcPr>
            <w:tcW w:type="dxa" w:w="2880"/>
          </w:tcPr>
          <w:p>
            <w:r>
              <w:t>한국성서대학교</w:t>
            </w:r>
          </w:p>
        </w:tc>
        <w:tc>
          <w:tcPr>
            <w:tcW w:type="dxa" w:w="2880"/>
          </w:tcPr>
          <w:p>
            <w:r>
              <w:t>대학원홈페이지 게시판 권한 수정 요청</w:t>
            </w:r>
          </w:p>
        </w:tc>
        <w:tc>
          <w:tcPr>
            <w:tcW w:type="dxa" w:w="2880"/>
          </w:tcPr>
          <w:p>
            <w:r>
              <w:t>50</w:t>
            </w:r>
          </w:p>
        </w:tc>
      </w:tr>
      <w:tr>
        <w:tc>
          <w:tcPr>
            <w:tcW w:type="dxa" w:w="2880"/>
          </w:tcPr>
          <w:p>
            <w:r>
              <w:t>한국성서대학교</w:t>
            </w:r>
          </w:p>
        </w:tc>
        <w:tc>
          <w:tcPr>
            <w:tcW w:type="dxa" w:w="2880"/>
          </w:tcPr>
          <w:p>
            <w:r>
              <w:t>LMS 상단 메뉴 링크 수정 요청</w:t>
            </w:r>
          </w:p>
        </w:tc>
        <w:tc>
          <w:tcPr>
            <w:tcW w:type="dxa" w:w="2880"/>
          </w:tcPr>
          <w:p>
            <w:r>
              <w:t>51</w:t>
            </w:r>
          </w:p>
        </w:tc>
      </w:tr>
      <w:tr>
        <w:tc>
          <w:tcPr>
            <w:tcW w:type="dxa" w:w="2880"/>
          </w:tcPr>
          <w:p>
            <w:r>
              <w:t>한국성서대학교</w:t>
            </w:r>
          </w:p>
        </w:tc>
        <w:tc>
          <w:tcPr>
            <w:tcW w:type="dxa" w:w="2880"/>
          </w:tcPr>
          <w:p>
            <w:r>
              <w:t>대학홈페이지 규정 수정요청(긴급)</w:t>
            </w:r>
          </w:p>
        </w:tc>
        <w:tc>
          <w:tcPr>
            <w:tcW w:type="dxa" w:w="2880"/>
          </w:tcPr>
          <w:p>
            <w:r>
              <w:t>52</w:t>
            </w:r>
          </w:p>
        </w:tc>
      </w:tr>
      <w:tr>
        <w:tc>
          <w:tcPr>
            <w:tcW w:type="dxa" w:w="2880"/>
          </w:tcPr>
          <w:p>
            <w:r>
              <w:t>한국성서대학교</w:t>
            </w:r>
          </w:p>
        </w:tc>
        <w:tc>
          <w:tcPr>
            <w:tcW w:type="dxa" w:w="2880"/>
          </w:tcPr>
          <w:p>
            <w:r>
              <w:t>메인홈페이지 교수소개 내용 수정</w:t>
            </w:r>
          </w:p>
        </w:tc>
        <w:tc>
          <w:tcPr>
            <w:tcW w:type="dxa" w:w="2880"/>
          </w:tcPr>
          <w:p>
            <w:r>
              <w:t>53</w:t>
            </w:r>
          </w:p>
        </w:tc>
      </w:tr>
      <w:tr>
        <w:tc>
          <w:tcPr>
            <w:tcW w:type="dxa" w:w="2880"/>
          </w:tcPr>
          <w:p>
            <w:r>
              <w:t>한국성서대학교</w:t>
            </w:r>
          </w:p>
        </w:tc>
        <w:tc>
          <w:tcPr>
            <w:tcW w:type="dxa" w:w="2880"/>
          </w:tcPr>
          <w:p>
            <w:r>
              <w:t>메인홈페이지 규정 파일 업데이트</w:t>
            </w:r>
          </w:p>
        </w:tc>
        <w:tc>
          <w:tcPr>
            <w:tcW w:type="dxa" w:w="2880"/>
          </w:tcPr>
          <w:p>
            <w:r>
              <w:t>54</w:t>
            </w:r>
          </w:p>
        </w:tc>
      </w:tr>
      <w:tr>
        <w:tc>
          <w:tcPr>
            <w:tcW w:type="dxa" w:w="2880"/>
          </w:tcPr>
          <w:p>
            <w:r>
              <w:t>한국성서대학교</w:t>
            </w:r>
          </w:p>
        </w:tc>
        <w:tc>
          <w:tcPr>
            <w:tcW w:type="dxa" w:w="2880"/>
          </w:tcPr>
          <w:p>
            <w:r>
              <w:t>메인홈페이지 게시판 수정 문의</w:t>
            </w:r>
          </w:p>
        </w:tc>
        <w:tc>
          <w:tcPr>
            <w:tcW w:type="dxa" w:w="2880"/>
          </w:tcPr>
          <w:p>
            <w:r>
              <w:t>55</w:t>
            </w:r>
          </w:p>
        </w:tc>
      </w:tr>
      <w:tr>
        <w:tc>
          <w:tcPr>
            <w:tcW w:type="dxa" w:w="2880"/>
          </w:tcPr>
          <w:p>
            <w:r>
              <w:t>한국성서대학교</w:t>
            </w:r>
          </w:p>
        </w:tc>
        <w:tc>
          <w:tcPr>
            <w:tcW w:type="dxa" w:w="2880"/>
          </w:tcPr>
          <w:p>
            <w:r>
              <w:t>발전기금 홈페이지 수정 요청</w:t>
            </w:r>
          </w:p>
        </w:tc>
        <w:tc>
          <w:tcPr>
            <w:tcW w:type="dxa" w:w="2880"/>
          </w:tcPr>
          <w:p>
            <w:r>
              <w:t>56</w:t>
            </w:r>
          </w:p>
        </w:tc>
      </w:tr>
      <w:tr>
        <w:tc>
          <w:tcPr>
            <w:tcW w:type="dxa" w:w="2880"/>
          </w:tcPr>
          <w:p>
            <w:r>
              <w:t>한국성서대학교</w:t>
            </w:r>
          </w:p>
        </w:tc>
        <w:tc>
          <w:tcPr>
            <w:tcW w:type="dxa" w:w="2880"/>
          </w:tcPr>
          <w:p>
            <w:r>
              <w:t>메인홈페이지 교수소개 내용 수정 추가</w:t>
            </w:r>
          </w:p>
        </w:tc>
        <w:tc>
          <w:tcPr>
            <w:tcW w:type="dxa" w:w="2880"/>
          </w:tcPr>
          <w:p>
            <w:r>
              <w:t>57</w:t>
            </w:r>
          </w:p>
        </w:tc>
      </w:tr>
      <w:tr>
        <w:tc>
          <w:tcPr>
            <w:tcW w:type="dxa" w:w="2880"/>
          </w:tcPr>
          <w:p>
            <w:r>
              <w:t>한국성서대학교</w:t>
            </w:r>
          </w:p>
        </w:tc>
        <w:tc>
          <w:tcPr>
            <w:tcW w:type="dxa" w:w="2880"/>
          </w:tcPr>
          <w:p>
            <w:r>
              <w:t>운영자 매뉴얼(사용자등록 포함)</w:t>
            </w:r>
          </w:p>
        </w:tc>
        <w:tc>
          <w:tcPr>
            <w:tcW w:type="dxa" w:w="2880"/>
          </w:tcPr>
          <w:p>
            <w:r>
              <w:t>58</w:t>
            </w:r>
          </w:p>
        </w:tc>
      </w:tr>
      <w:tr>
        <w:tc>
          <w:tcPr>
            <w:tcW w:type="dxa" w:w="2880"/>
          </w:tcPr>
          <w:p>
            <w:r>
              <w:t>한국성서대학교</w:t>
            </w:r>
          </w:p>
        </w:tc>
        <w:tc>
          <w:tcPr>
            <w:tcW w:type="dxa" w:w="2880"/>
          </w:tcPr>
          <w:p>
            <w:r>
              <w:t>메인홈페이지 한국어교육원 내용 입력 요청</w:t>
            </w:r>
          </w:p>
        </w:tc>
        <w:tc>
          <w:tcPr>
            <w:tcW w:type="dxa" w:w="2880"/>
          </w:tcPr>
          <w:p>
            <w:r>
              <w:t>59</w:t>
            </w:r>
          </w:p>
        </w:tc>
      </w:tr>
      <w:tr>
        <w:tc>
          <w:tcPr>
            <w:tcW w:type="dxa" w:w="2880"/>
          </w:tcPr>
          <w:p>
            <w:r>
              <w:t>한국성서대학교</w:t>
            </w:r>
          </w:p>
        </w:tc>
        <w:tc>
          <w:tcPr>
            <w:tcW w:type="dxa" w:w="2880"/>
          </w:tcPr>
          <w:p>
            <w:r>
              <w:t>LMS 관리자 화면의 출석관리 - 장기결석자 조회 확인 요청</w:t>
            </w:r>
          </w:p>
        </w:tc>
        <w:tc>
          <w:tcPr>
            <w:tcW w:type="dxa" w:w="2880"/>
          </w:tcPr>
          <w:p>
            <w:r>
              <w:t>60</w:t>
            </w:r>
          </w:p>
        </w:tc>
      </w:tr>
      <w:tr>
        <w:tc>
          <w:tcPr>
            <w:tcW w:type="dxa" w:w="2880"/>
          </w:tcPr>
          <w:p>
            <w:r>
              <w:t>한국성서대학교</w:t>
            </w:r>
          </w:p>
        </w:tc>
        <w:tc>
          <w:tcPr>
            <w:tcW w:type="dxa" w:w="2880"/>
          </w:tcPr>
          <w:p>
            <w:r>
              <w:t>메인홈페이지 게시판 항목표시 수정 요청</w:t>
            </w:r>
          </w:p>
        </w:tc>
        <w:tc>
          <w:tcPr>
            <w:tcW w:type="dxa" w:w="2880"/>
          </w:tcPr>
          <w:p>
            <w:r>
              <w:t>61</w:t>
            </w:r>
          </w:p>
        </w:tc>
      </w:tr>
      <w:tr>
        <w:tc>
          <w:tcPr>
            <w:tcW w:type="dxa" w:w="2880"/>
          </w:tcPr>
          <w:p>
            <w:r>
              <w:t>한국성서대학교</w:t>
            </w:r>
          </w:p>
        </w:tc>
        <w:tc>
          <w:tcPr>
            <w:tcW w:type="dxa" w:w="2880"/>
          </w:tcPr>
          <w:p>
            <w:r>
              <w:t>LMS 모든 메뉴의 학생 목록 정렬 관련 요청</w:t>
            </w:r>
          </w:p>
        </w:tc>
        <w:tc>
          <w:tcPr>
            <w:tcW w:type="dxa" w:w="2880"/>
          </w:tcPr>
          <w:p>
            <w:r>
              <w:t>62</w:t>
            </w:r>
          </w:p>
        </w:tc>
      </w:tr>
      <w:tr>
        <w:tc>
          <w:tcPr>
            <w:tcW w:type="dxa" w:w="2880"/>
          </w:tcPr>
          <w:p>
            <w:r>
              <w:t>한국성서대학교</w:t>
            </w:r>
          </w:p>
        </w:tc>
        <w:tc>
          <w:tcPr>
            <w:tcW w:type="dxa" w:w="2880"/>
          </w:tcPr>
          <w:p>
            <w:r>
              <w:t>LMS 이용안내 - Q&amp;A 메뉴 관련 문의</w:t>
            </w:r>
          </w:p>
        </w:tc>
        <w:tc>
          <w:tcPr>
            <w:tcW w:type="dxa" w:w="2880"/>
          </w:tcPr>
          <w:p>
            <w:r>
              <w:t>63</w:t>
            </w:r>
          </w:p>
        </w:tc>
      </w:tr>
      <w:tr>
        <w:tc>
          <w:tcPr>
            <w:tcW w:type="dxa" w:w="2880"/>
          </w:tcPr>
          <w:p>
            <w:r>
              <w:t>한국성서대학교</w:t>
            </w:r>
          </w:p>
        </w:tc>
        <w:tc>
          <w:tcPr>
            <w:tcW w:type="dxa" w:w="2880"/>
          </w:tcPr>
          <w:p>
            <w:r>
              <w:t>AINAVI 지도교수상담 졸업시험 정보 오류 사항</w:t>
            </w:r>
          </w:p>
        </w:tc>
        <w:tc>
          <w:tcPr>
            <w:tcW w:type="dxa" w:w="2880"/>
          </w:tcPr>
          <w:p>
            <w:r>
              <w:t>64</w:t>
            </w:r>
          </w:p>
        </w:tc>
      </w:tr>
      <w:tr>
        <w:tc>
          <w:tcPr>
            <w:tcW w:type="dxa" w:w="2880"/>
          </w:tcPr>
          <w:p>
            <w:r>
              <w:t>한국성서대학교</w:t>
            </w:r>
          </w:p>
        </w:tc>
        <w:tc>
          <w:tcPr>
            <w:tcW w:type="dxa" w:w="2880"/>
          </w:tcPr>
          <w:p>
            <w:r>
              <w:t>메인홈페이지 2020년 요람 추가</w:t>
            </w:r>
          </w:p>
        </w:tc>
        <w:tc>
          <w:tcPr>
            <w:tcW w:type="dxa" w:w="2880"/>
          </w:tcPr>
          <w:p>
            <w:r>
              <w:t>65</w:t>
            </w:r>
          </w:p>
        </w:tc>
      </w:tr>
      <w:tr>
        <w:tc>
          <w:tcPr>
            <w:tcW w:type="dxa" w:w="2880"/>
          </w:tcPr>
          <w:p>
            <w:r>
              <w:t>한국성서대학교</w:t>
            </w:r>
          </w:p>
        </w:tc>
        <w:tc>
          <w:tcPr>
            <w:tcW w:type="dxa" w:w="2880"/>
          </w:tcPr>
          <w:p>
            <w:r>
              <w:t>비교과통합관리시스템 통합상담 하위 메뉴 순서 변경 요청</w:t>
            </w:r>
          </w:p>
        </w:tc>
        <w:tc>
          <w:tcPr>
            <w:tcW w:type="dxa" w:w="2880"/>
          </w:tcPr>
          <w:p>
            <w:r>
              <w:t>66</w:t>
            </w:r>
          </w:p>
        </w:tc>
      </w:tr>
      <w:tr>
        <w:tc>
          <w:tcPr>
            <w:tcW w:type="dxa" w:w="2880"/>
          </w:tcPr>
          <w:p>
            <w:r>
              <w:t>한국성서대학교</w:t>
            </w:r>
          </w:p>
        </w:tc>
        <w:tc>
          <w:tcPr>
            <w:tcW w:type="dxa" w:w="2880"/>
          </w:tcPr>
          <w:p>
            <w:r>
              <w:t>메인홈페이지 업무추진비 내역 추가</w:t>
            </w:r>
          </w:p>
        </w:tc>
        <w:tc>
          <w:tcPr>
            <w:tcW w:type="dxa" w:w="2880"/>
          </w:tcPr>
          <w:p>
            <w:r>
              <w:t>67</w:t>
            </w:r>
          </w:p>
        </w:tc>
      </w:tr>
      <w:tr>
        <w:tc>
          <w:tcPr>
            <w:tcW w:type="dxa" w:w="2880"/>
          </w:tcPr>
          <w:p>
            <w:r>
              <w:t>한국성서대학교</w:t>
            </w:r>
          </w:p>
        </w:tc>
        <w:tc>
          <w:tcPr>
            <w:tcW w:type="dxa" w:w="2880"/>
          </w:tcPr>
          <w:p>
            <w:r>
              <w:t>메인홈페이지 어학원 내용 수정</w:t>
            </w:r>
          </w:p>
        </w:tc>
        <w:tc>
          <w:tcPr>
            <w:tcW w:type="dxa" w:w="2880"/>
          </w:tcPr>
          <w:p>
            <w:r>
              <w:t>68</w:t>
            </w:r>
          </w:p>
        </w:tc>
      </w:tr>
      <w:tr>
        <w:tc>
          <w:tcPr>
            <w:tcW w:type="dxa" w:w="2880"/>
          </w:tcPr>
          <w:p>
            <w:r>
              <w:t>한국성서대학교</w:t>
            </w:r>
          </w:p>
        </w:tc>
        <w:tc>
          <w:tcPr>
            <w:tcW w:type="dxa" w:w="2880"/>
          </w:tcPr>
          <w:p>
            <w:r>
              <w:t>LMS 이러닝컨텐츠 학습진도현황 오류 확인 요청</w:t>
            </w:r>
          </w:p>
        </w:tc>
        <w:tc>
          <w:tcPr>
            <w:tcW w:type="dxa" w:w="2880"/>
          </w:tcPr>
          <w:p>
            <w:r>
              <w:t>69</w:t>
            </w:r>
          </w:p>
        </w:tc>
      </w:tr>
      <w:tr>
        <w:tc>
          <w:tcPr>
            <w:tcW w:type="dxa" w:w="2880"/>
          </w:tcPr>
          <w:p>
            <w:r>
              <w:t>한국성서대학교</w:t>
            </w:r>
          </w:p>
        </w:tc>
        <w:tc>
          <w:tcPr>
            <w:tcW w:type="dxa" w:w="2880"/>
          </w:tcPr>
          <w:p>
            <w:r>
              <w:t>메인홈페이지 교수소개 수정</w:t>
            </w:r>
          </w:p>
        </w:tc>
        <w:tc>
          <w:tcPr>
            <w:tcW w:type="dxa" w:w="2880"/>
          </w:tcPr>
          <w:p>
            <w:r>
              <w:t>70</w:t>
            </w:r>
          </w:p>
        </w:tc>
      </w:tr>
      <w:tr>
        <w:tc>
          <w:tcPr>
            <w:tcW w:type="dxa" w:w="2880"/>
          </w:tcPr>
          <w:p>
            <w:r>
              <w:t>한국성서대학교</w:t>
            </w:r>
          </w:p>
        </w:tc>
        <w:tc>
          <w:tcPr>
            <w:tcW w:type="dxa" w:w="2880"/>
          </w:tcPr>
          <w:p>
            <w:r>
              <w:t>메인홈페이지 규정 수정</w:t>
            </w:r>
          </w:p>
        </w:tc>
        <w:tc>
          <w:tcPr>
            <w:tcW w:type="dxa" w:w="2880"/>
          </w:tcPr>
          <w:p>
            <w:r>
              <w:t>71</w:t>
            </w:r>
          </w:p>
        </w:tc>
      </w:tr>
      <w:tr>
        <w:tc>
          <w:tcPr>
            <w:tcW w:type="dxa" w:w="2880"/>
          </w:tcPr>
          <w:p>
            <w:r>
              <w:t>한국성서대학교</w:t>
            </w:r>
          </w:p>
        </w:tc>
        <w:tc>
          <w:tcPr>
            <w:tcW w:type="dxa" w:w="2880"/>
          </w:tcPr>
          <w:p>
            <w:r>
              <w:t>기관생명윤리위원회 화면 수정</w:t>
            </w:r>
          </w:p>
        </w:tc>
        <w:tc>
          <w:tcPr>
            <w:tcW w:type="dxa" w:w="2880"/>
          </w:tcPr>
          <w:p>
            <w:r>
              <w:t>72</w:t>
            </w:r>
          </w:p>
        </w:tc>
      </w:tr>
      <w:tr>
        <w:tc>
          <w:tcPr>
            <w:tcW w:type="dxa" w:w="2880"/>
          </w:tcPr>
          <w:p>
            <w:r>
              <w:t>한국성서대학교</w:t>
            </w:r>
          </w:p>
        </w:tc>
        <w:tc>
          <w:tcPr>
            <w:tcW w:type="dxa" w:w="2880"/>
          </w:tcPr>
          <w:p>
            <w:r>
              <w:t>대학원홈페이지 화면 수정</w:t>
            </w:r>
          </w:p>
        </w:tc>
        <w:tc>
          <w:tcPr>
            <w:tcW w:type="dxa" w:w="2880"/>
          </w:tcPr>
          <w:p>
            <w:r>
              <w:t>73</w:t>
            </w:r>
          </w:p>
        </w:tc>
      </w:tr>
      <w:tr>
        <w:tc>
          <w:tcPr>
            <w:tcW w:type="dxa" w:w="2880"/>
          </w:tcPr>
          <w:p>
            <w:r>
              <w:t>한국성서대학교</w:t>
            </w:r>
          </w:p>
        </w:tc>
        <w:tc>
          <w:tcPr>
            <w:tcW w:type="dxa" w:w="2880"/>
          </w:tcPr>
          <w:p>
            <w:r>
              <w:t>먼데이 등록 권한 추가 요청</w:t>
            </w:r>
          </w:p>
        </w:tc>
        <w:tc>
          <w:tcPr>
            <w:tcW w:type="dxa" w:w="2880"/>
          </w:tcPr>
          <w:p>
            <w:r>
              <w:t>74</w:t>
            </w:r>
          </w:p>
        </w:tc>
      </w:tr>
      <w:tr>
        <w:tc>
          <w:tcPr>
            <w:tcW w:type="dxa" w:w="2880"/>
          </w:tcPr>
          <w:p>
            <w:r>
              <w:t>한국성서대학교</w:t>
            </w:r>
          </w:p>
        </w:tc>
        <w:tc>
          <w:tcPr>
            <w:tcW w:type="dxa" w:w="2880"/>
          </w:tcPr>
          <w:p>
            <w:r>
              <w:t>메인, 발전기금 홈페이지 수정</w:t>
            </w:r>
          </w:p>
        </w:tc>
        <w:tc>
          <w:tcPr>
            <w:tcW w:type="dxa" w:w="2880"/>
          </w:tcPr>
          <w:p>
            <w:r>
              <w:t>75</w:t>
            </w:r>
          </w:p>
        </w:tc>
      </w:tr>
      <w:tr>
        <w:tc>
          <w:tcPr>
            <w:tcW w:type="dxa" w:w="2880"/>
          </w:tcPr>
          <w:p>
            <w:r>
              <w:t>한국성서대학교</w:t>
            </w:r>
          </w:p>
        </w:tc>
        <w:tc>
          <w:tcPr>
            <w:tcW w:type="dxa" w:w="2880"/>
          </w:tcPr>
          <w:p>
            <w:r>
              <w:t>메인홈페이지 게시판 권한 요청</w:t>
            </w:r>
          </w:p>
        </w:tc>
        <w:tc>
          <w:tcPr>
            <w:tcW w:type="dxa" w:w="2880"/>
          </w:tcPr>
          <w:p>
            <w:r>
              <w:t>76</w:t>
            </w:r>
          </w:p>
        </w:tc>
      </w:tr>
      <w:tr>
        <w:tc>
          <w:tcPr>
            <w:tcW w:type="dxa" w:w="2880"/>
          </w:tcPr>
          <w:p>
            <w:r>
              <w:t>한국성서대학교</w:t>
            </w:r>
          </w:p>
        </w:tc>
        <w:tc>
          <w:tcPr>
            <w:tcW w:type="dxa" w:w="2880"/>
          </w:tcPr>
          <w:p>
            <w:r>
              <w:t>대학홈페이지 메인페이지 수정사항</w:t>
            </w:r>
          </w:p>
        </w:tc>
        <w:tc>
          <w:tcPr>
            <w:tcW w:type="dxa" w:w="2880"/>
          </w:tcPr>
          <w:p>
            <w:r>
              <w:t>77</w:t>
            </w:r>
          </w:p>
        </w:tc>
      </w:tr>
      <w:tr>
        <w:tc>
          <w:tcPr>
            <w:tcW w:type="dxa" w:w="2880"/>
          </w:tcPr>
          <w:p>
            <w:r>
              <w:t>한국성서대학교</w:t>
            </w:r>
          </w:p>
        </w:tc>
        <w:tc>
          <w:tcPr>
            <w:tcW w:type="dxa" w:w="2880"/>
          </w:tcPr>
          <w:p>
            <w:r>
              <w:t>LMS 학습활동 - 퀴즈 관련 문의</w:t>
            </w:r>
          </w:p>
        </w:tc>
        <w:tc>
          <w:tcPr>
            <w:tcW w:type="dxa" w:w="2880"/>
          </w:tcPr>
          <w:p>
            <w:r>
              <w:t>78</w:t>
            </w:r>
          </w:p>
        </w:tc>
      </w:tr>
      <w:tr>
        <w:tc>
          <w:tcPr>
            <w:tcW w:type="dxa" w:w="2880"/>
          </w:tcPr>
          <w:p>
            <w:r>
              <w:t>한국성서대학교</w:t>
            </w:r>
          </w:p>
        </w:tc>
        <w:tc>
          <w:tcPr>
            <w:tcW w:type="dxa" w:w="2880"/>
          </w:tcPr>
          <w:p>
            <w:r>
              <w:t>홈페이지 게시판 게시글 등록 권한 요청</w:t>
            </w:r>
          </w:p>
        </w:tc>
        <w:tc>
          <w:tcPr>
            <w:tcW w:type="dxa" w:w="2880"/>
          </w:tcPr>
          <w:p>
            <w:r>
              <w:t>79</w:t>
            </w:r>
          </w:p>
        </w:tc>
      </w:tr>
      <w:tr>
        <w:tc>
          <w:tcPr>
            <w:tcW w:type="dxa" w:w="2880"/>
          </w:tcPr>
          <w:p>
            <w:r>
              <w:t>한국성서대학교</w:t>
            </w:r>
          </w:p>
        </w:tc>
        <w:tc>
          <w:tcPr>
            <w:tcW w:type="dxa" w:w="2880"/>
          </w:tcPr>
          <w:p>
            <w:r>
              <w:t>메인홈페이지 산학협력단 게시판 등록일 조정 문의</w:t>
            </w:r>
          </w:p>
        </w:tc>
        <w:tc>
          <w:tcPr>
            <w:tcW w:type="dxa" w:w="2880"/>
          </w:tcPr>
          <w:p>
            <w:r>
              <w:t>80</w:t>
            </w:r>
          </w:p>
        </w:tc>
      </w:tr>
      <w:tr>
        <w:tc>
          <w:tcPr>
            <w:tcW w:type="dxa" w:w="2880"/>
          </w:tcPr>
          <w:p>
            <w:r>
              <w:t>한국성서대학교</w:t>
            </w:r>
          </w:p>
        </w:tc>
        <w:tc>
          <w:tcPr>
            <w:tcW w:type="dxa" w:w="2880"/>
          </w:tcPr>
          <w:p>
            <w:r>
              <w:t>메인홈페이지 내용 수정</w:t>
            </w:r>
          </w:p>
        </w:tc>
        <w:tc>
          <w:tcPr>
            <w:tcW w:type="dxa" w:w="2880"/>
          </w:tcPr>
          <w:p>
            <w:r>
              <w:t>81</w:t>
            </w:r>
          </w:p>
        </w:tc>
      </w:tr>
      <w:tr>
        <w:tc>
          <w:tcPr>
            <w:tcW w:type="dxa" w:w="2880"/>
          </w:tcPr>
          <w:p>
            <w:r>
              <w:t>한국성서대학교</w:t>
            </w:r>
          </w:p>
        </w:tc>
        <w:tc>
          <w:tcPr>
            <w:tcW w:type="dxa" w:w="2880"/>
          </w:tcPr>
          <w:p>
            <w:r>
              <w:t>AINAVI 관리자 메뉴 중, 메뉴명 변경 요청</w:t>
            </w:r>
          </w:p>
        </w:tc>
        <w:tc>
          <w:tcPr>
            <w:tcW w:type="dxa" w:w="2880"/>
          </w:tcPr>
          <w:p>
            <w:r>
              <w:t>82</w:t>
            </w:r>
          </w:p>
        </w:tc>
      </w:tr>
      <w:tr>
        <w:tc>
          <w:tcPr>
            <w:tcW w:type="dxa" w:w="2880"/>
          </w:tcPr>
          <w:p>
            <w:r>
              <w:t>한국성서대학교</w:t>
            </w:r>
          </w:p>
        </w:tc>
        <w:tc>
          <w:tcPr>
            <w:tcW w:type="dxa" w:w="2880"/>
          </w:tcPr>
          <w:p>
            <w:r>
              <w:t>LMS 관리자 페이지의 비교과 강좌 분류관리 문의</w:t>
            </w:r>
          </w:p>
        </w:tc>
        <w:tc>
          <w:tcPr>
            <w:tcW w:type="dxa" w:w="2880"/>
          </w:tcPr>
          <w:p>
            <w:r>
              <w:t>83</w:t>
            </w:r>
          </w:p>
        </w:tc>
      </w:tr>
      <w:tr>
        <w:tc>
          <w:tcPr>
            <w:tcW w:type="dxa" w:w="2880"/>
          </w:tcPr>
          <w:p>
            <w:r>
              <w:t>한국성서대학교</w:t>
            </w:r>
          </w:p>
        </w:tc>
        <w:tc>
          <w:tcPr>
            <w:tcW w:type="dxa" w:w="2880"/>
          </w:tcPr>
          <w:p>
            <w:r>
              <w:t>LMS 오프라인출석부 - 출석관리 - 출결상태 변경 요청</w:t>
            </w:r>
          </w:p>
        </w:tc>
        <w:tc>
          <w:tcPr>
            <w:tcW w:type="dxa" w:w="2880"/>
          </w:tcPr>
          <w:p>
            <w:r>
              <w:t>84</w:t>
            </w:r>
          </w:p>
        </w:tc>
      </w:tr>
      <w:tr>
        <w:tc>
          <w:tcPr>
            <w:tcW w:type="dxa" w:w="2880"/>
          </w:tcPr>
          <w:p>
            <w:r>
              <w:t>한국성서대학교</w:t>
            </w:r>
          </w:p>
        </w:tc>
        <w:tc>
          <w:tcPr>
            <w:tcW w:type="dxa" w:w="2880"/>
          </w:tcPr>
          <w:p>
            <w:r>
              <w:t>LMS 오프라인출석부 - 날짜/교시 추가 수정 요청</w:t>
            </w:r>
          </w:p>
        </w:tc>
        <w:tc>
          <w:tcPr>
            <w:tcW w:type="dxa" w:w="2880"/>
          </w:tcPr>
          <w:p>
            <w:r>
              <w:t>85</w:t>
            </w:r>
          </w:p>
        </w:tc>
      </w:tr>
      <w:tr>
        <w:tc>
          <w:tcPr>
            <w:tcW w:type="dxa" w:w="2880"/>
          </w:tcPr>
          <w:p>
            <w:r>
              <w:t>한국성서대학교</w:t>
            </w:r>
          </w:p>
        </w:tc>
        <w:tc>
          <w:tcPr>
            <w:tcW w:type="dxa" w:w="2880"/>
          </w:tcPr>
          <w:p>
            <w:r>
              <w:t>LMS 학습활동 - 설문 관련 오류 사항</w:t>
            </w:r>
          </w:p>
        </w:tc>
        <w:tc>
          <w:tcPr>
            <w:tcW w:type="dxa" w:w="2880"/>
          </w:tcPr>
          <w:p>
            <w:r>
              <w:t>86</w:t>
            </w:r>
          </w:p>
        </w:tc>
      </w:tr>
      <w:tr>
        <w:tc>
          <w:tcPr>
            <w:tcW w:type="dxa" w:w="2880"/>
          </w:tcPr>
          <w:p>
            <w:r>
              <w:t>한국성서대학교</w:t>
            </w:r>
          </w:p>
        </w:tc>
        <w:tc>
          <w:tcPr>
            <w:tcW w:type="dxa" w:w="2880"/>
          </w:tcPr>
          <w:p>
            <w:r>
              <w:t>각 홈페이지별 로그인 창 내용 수정 요청</w:t>
            </w:r>
          </w:p>
        </w:tc>
        <w:tc>
          <w:tcPr>
            <w:tcW w:type="dxa" w:w="2880"/>
          </w:tcPr>
          <w:p>
            <w:r>
              <w:t>87</w:t>
            </w:r>
          </w:p>
        </w:tc>
      </w:tr>
      <w:tr>
        <w:tc>
          <w:tcPr>
            <w:tcW w:type="dxa" w:w="2880"/>
          </w:tcPr>
          <w:p>
            <w:r>
              <w:t>한국성서대학교</w:t>
            </w:r>
          </w:p>
        </w:tc>
        <w:tc>
          <w:tcPr>
            <w:tcW w:type="dxa" w:w="2880"/>
          </w:tcPr>
          <w:p>
            <w:r>
              <w:t>메인홈페이지 설교영상 재생 문의</w:t>
            </w:r>
          </w:p>
        </w:tc>
        <w:tc>
          <w:tcPr>
            <w:tcW w:type="dxa" w:w="2880"/>
          </w:tcPr>
          <w:p>
            <w:r>
              <w:t>88</w:t>
            </w:r>
          </w:p>
        </w:tc>
      </w:tr>
      <w:tr>
        <w:tc>
          <w:tcPr>
            <w:tcW w:type="dxa" w:w="2880"/>
          </w:tcPr>
          <w:p>
            <w:r>
              <w:t>한국성서대학교</w:t>
            </w:r>
          </w:p>
        </w:tc>
        <w:tc>
          <w:tcPr>
            <w:tcW w:type="dxa" w:w="2880"/>
          </w:tcPr>
          <w:p>
            <w:r>
              <w:t>비교과교육통합관리 사이트 SSO 연결 요청</w:t>
            </w:r>
          </w:p>
        </w:tc>
        <w:tc>
          <w:tcPr>
            <w:tcW w:type="dxa" w:w="2880"/>
          </w:tcPr>
          <w:p>
            <w:r>
              <w:t>89</w:t>
            </w:r>
          </w:p>
        </w:tc>
      </w:tr>
      <w:tr>
        <w:tc>
          <w:tcPr>
            <w:tcW w:type="dxa" w:w="2880"/>
          </w:tcPr>
          <w:p>
            <w:r>
              <w:t>한국성서대학교</w:t>
            </w:r>
          </w:p>
        </w:tc>
        <w:tc>
          <w:tcPr>
            <w:tcW w:type="dxa" w:w="2880"/>
          </w:tcPr>
          <w:p>
            <w:r>
              <w:t>홈페이지 개인정보처리방침파일 안에 연결링크 수정요청</w:t>
            </w:r>
          </w:p>
        </w:tc>
        <w:tc>
          <w:tcPr>
            <w:tcW w:type="dxa" w:w="2880"/>
          </w:tcPr>
          <w:p>
            <w:r>
              <w:t>90</w:t>
            </w:r>
          </w:p>
        </w:tc>
      </w:tr>
      <w:tr>
        <w:tc>
          <w:tcPr>
            <w:tcW w:type="dxa" w:w="2880"/>
          </w:tcPr>
          <w:p>
            <w:r>
              <w:t>한국성서대학교</w:t>
            </w:r>
          </w:p>
        </w:tc>
        <w:tc>
          <w:tcPr>
            <w:tcW w:type="dxa" w:w="2880"/>
          </w:tcPr>
          <w:p>
            <w:r>
              <w:t>각 홈페이지별 찾아오는길, 캠퍼스안내 수정 요청</w:t>
            </w:r>
          </w:p>
        </w:tc>
        <w:tc>
          <w:tcPr>
            <w:tcW w:type="dxa" w:w="2880"/>
          </w:tcPr>
          <w:p>
            <w:r>
              <w:t>91</w:t>
            </w:r>
          </w:p>
        </w:tc>
      </w:tr>
      <w:tr>
        <w:tc>
          <w:tcPr>
            <w:tcW w:type="dxa" w:w="2880"/>
          </w:tcPr>
          <w:p>
            <w:r>
              <w:t>한국성서대학교</w:t>
            </w:r>
          </w:p>
        </w:tc>
        <w:tc>
          <w:tcPr>
            <w:tcW w:type="dxa" w:w="2880"/>
          </w:tcPr>
          <w:p>
            <w:r>
              <w:t>[긴급] LMS 강의실 홈 오류</w:t>
            </w:r>
          </w:p>
        </w:tc>
        <w:tc>
          <w:tcPr>
            <w:tcW w:type="dxa" w:w="2880"/>
          </w:tcPr>
          <w:p>
            <w:r>
              <w:t>92</w:t>
            </w:r>
          </w:p>
        </w:tc>
      </w:tr>
      <w:tr>
        <w:tc>
          <w:tcPr>
            <w:tcW w:type="dxa" w:w="2880"/>
          </w:tcPr>
          <w:p>
            <w:r>
              <w:t>한국성서대학교</w:t>
            </w:r>
          </w:p>
        </w:tc>
        <w:tc>
          <w:tcPr>
            <w:tcW w:type="dxa" w:w="2880"/>
          </w:tcPr>
          <w:p>
            <w:r>
              <w:t>LMS 에서 팝업 설정 가능한지요?</w:t>
            </w:r>
          </w:p>
        </w:tc>
        <w:tc>
          <w:tcPr>
            <w:tcW w:type="dxa" w:w="2880"/>
          </w:tcPr>
          <w:p>
            <w:r>
              <w:t>93</w:t>
            </w:r>
          </w:p>
        </w:tc>
      </w:tr>
      <w:tr>
        <w:tc>
          <w:tcPr>
            <w:tcW w:type="dxa" w:w="2880"/>
          </w:tcPr>
          <w:p>
            <w:r>
              <w:t>한국성서대학교</w:t>
            </w:r>
          </w:p>
        </w:tc>
        <w:tc>
          <w:tcPr>
            <w:tcW w:type="dxa" w:w="2880"/>
          </w:tcPr>
          <w:p>
            <w:r>
              <w:t>대학원홈페이지 메뉴 하단 이미지 변경 요청</w:t>
            </w:r>
          </w:p>
        </w:tc>
        <w:tc>
          <w:tcPr>
            <w:tcW w:type="dxa" w:w="2880"/>
          </w:tcPr>
          <w:p>
            <w:r>
              <w:t>94</w:t>
            </w:r>
          </w:p>
        </w:tc>
      </w:tr>
      <w:tr>
        <w:tc>
          <w:tcPr>
            <w:tcW w:type="dxa" w:w="2880"/>
          </w:tcPr>
          <w:p>
            <w:r>
              <w:t>한국성서대학교</w:t>
            </w:r>
          </w:p>
        </w:tc>
        <w:tc>
          <w:tcPr>
            <w:tcW w:type="dxa" w:w="2880"/>
          </w:tcPr>
          <w:p>
            <w:r>
              <w:t>메인홈페이지 첫화면 링크 추가 안내</w:t>
            </w:r>
          </w:p>
        </w:tc>
        <w:tc>
          <w:tcPr>
            <w:tcW w:type="dxa" w:w="2880"/>
          </w:tcPr>
          <w:p>
            <w:r>
              <w:t>95</w:t>
            </w:r>
          </w:p>
        </w:tc>
      </w:tr>
      <w:tr>
        <w:tc>
          <w:tcPr>
            <w:tcW w:type="dxa" w:w="2880"/>
          </w:tcPr>
          <w:p>
            <w:r>
              <w:t>한국성서대학교</w:t>
            </w:r>
          </w:p>
        </w:tc>
        <w:tc>
          <w:tcPr>
            <w:tcW w:type="dxa" w:w="2880"/>
          </w:tcPr>
          <w:p>
            <w:r>
              <w:t>학사인트라넷 연결 링크 수정</w:t>
            </w:r>
          </w:p>
        </w:tc>
        <w:tc>
          <w:tcPr>
            <w:tcW w:type="dxa" w:w="2880"/>
          </w:tcPr>
          <w:p>
            <w:r>
              <w:t>96</w:t>
            </w:r>
          </w:p>
        </w:tc>
      </w:tr>
      <w:tr>
        <w:tc>
          <w:tcPr>
            <w:tcW w:type="dxa" w:w="2880"/>
          </w:tcPr>
          <w:p>
            <w:r>
              <w:t>한국성서대학교</w:t>
            </w:r>
          </w:p>
        </w:tc>
        <w:tc>
          <w:tcPr>
            <w:tcW w:type="dxa" w:w="2880"/>
          </w:tcPr>
          <w:p>
            <w:r>
              <w:t>메인홈페이지 수정 사항</w:t>
            </w:r>
          </w:p>
        </w:tc>
        <w:tc>
          <w:tcPr>
            <w:tcW w:type="dxa" w:w="2880"/>
          </w:tcPr>
          <w:p>
            <w:r>
              <w:t>97</w:t>
            </w:r>
          </w:p>
        </w:tc>
      </w:tr>
      <w:tr>
        <w:tc>
          <w:tcPr>
            <w:tcW w:type="dxa" w:w="2880"/>
          </w:tcPr>
          <w:p>
            <w:r>
              <w:t>한국성서대학교</w:t>
            </w:r>
          </w:p>
        </w:tc>
        <w:tc>
          <w:tcPr>
            <w:tcW w:type="dxa" w:w="2880"/>
          </w:tcPr>
          <w:p>
            <w:r>
              <w:t>A.I.Navi 프로그램 진행 중 오류 사항</w:t>
            </w:r>
          </w:p>
        </w:tc>
        <w:tc>
          <w:tcPr>
            <w:tcW w:type="dxa" w:w="2880"/>
          </w:tcPr>
          <w:p>
            <w:r>
              <w:t>98</w:t>
            </w:r>
          </w:p>
        </w:tc>
      </w:tr>
      <w:tr>
        <w:tc>
          <w:tcPr>
            <w:tcW w:type="dxa" w:w="2880"/>
          </w:tcPr>
          <w:p>
            <w:r>
              <w:t>한국성서대학교</w:t>
            </w:r>
          </w:p>
        </w:tc>
        <w:tc>
          <w:tcPr>
            <w:tcW w:type="dxa" w:w="2880"/>
          </w:tcPr>
          <w:p>
            <w:r>
              <w:t>LMS 비교과 강좌 영상 재생 오류</w:t>
            </w:r>
          </w:p>
        </w:tc>
        <w:tc>
          <w:tcPr>
            <w:tcW w:type="dxa" w:w="2880"/>
          </w:tcPr>
          <w:p>
            <w:r>
              <w:t>99</w:t>
            </w:r>
          </w:p>
        </w:tc>
      </w:tr>
      <w:tr>
        <w:tc>
          <w:tcPr>
            <w:tcW w:type="dxa" w:w="2880"/>
          </w:tcPr>
          <w:p>
            <w:r>
              <w:t>한국성서대학교</w:t>
            </w:r>
          </w:p>
        </w:tc>
        <w:tc>
          <w:tcPr>
            <w:tcW w:type="dxa" w:w="2880"/>
          </w:tcPr>
          <w:p>
            <w:r>
              <w:t>LMS 문의사항 (외부인원 접속 및 수강)</w:t>
            </w:r>
          </w:p>
        </w:tc>
        <w:tc>
          <w:tcPr>
            <w:tcW w:type="dxa" w:w="2880"/>
          </w:tcPr>
          <w:p>
            <w:r>
              <w:t>100</w:t>
            </w:r>
          </w:p>
        </w:tc>
      </w:tr>
      <w:tr>
        <w:tc>
          <w:tcPr>
            <w:tcW w:type="dxa" w:w="2880"/>
          </w:tcPr>
          <w:p>
            <w:r>
              <w:t>한국성서대학교</w:t>
            </w:r>
          </w:p>
        </w:tc>
        <w:tc>
          <w:tcPr>
            <w:tcW w:type="dxa" w:w="2880"/>
          </w:tcPr>
          <w:p>
            <w:r>
              <w:t>A.I.Navi 관리자 페이지 내 cqi 보고서 필수항목 조정건</w:t>
            </w:r>
          </w:p>
        </w:tc>
        <w:tc>
          <w:tcPr>
            <w:tcW w:type="dxa" w:w="2880"/>
          </w:tcPr>
          <w:p>
            <w:r>
              <w:t>101</w:t>
            </w:r>
          </w:p>
        </w:tc>
      </w:tr>
      <w:tr>
        <w:tc>
          <w:tcPr>
            <w:tcW w:type="dxa" w:w="2880"/>
          </w:tcPr>
          <w:p>
            <w:r>
              <w:t>한국성서대학교</w:t>
            </w:r>
          </w:p>
        </w:tc>
        <w:tc>
          <w:tcPr>
            <w:tcW w:type="dxa" w:w="2880"/>
          </w:tcPr>
          <w:p>
            <w:r>
              <w:t>코스모스 어플 접속 오류 확인 요청</w:t>
            </w:r>
          </w:p>
        </w:tc>
        <w:tc>
          <w:tcPr>
            <w:tcW w:type="dxa" w:w="2880"/>
          </w:tcPr>
          <w:p>
            <w:r>
              <w:t>102</w:t>
            </w:r>
          </w:p>
        </w:tc>
      </w:tr>
      <w:tr>
        <w:tc>
          <w:tcPr>
            <w:tcW w:type="dxa" w:w="2880"/>
          </w:tcPr>
          <w:p>
            <w:r>
              <w:t>한국성서대학교</w:t>
            </w:r>
          </w:p>
        </w:tc>
        <w:tc>
          <w:tcPr>
            <w:tcW w:type="dxa" w:w="2880"/>
          </w:tcPr>
          <w:p>
            <w:r>
              <w:t>메인 홈페이지 전공교육부 융합모듈 메뉴 내 텍스트 수정</w:t>
            </w:r>
          </w:p>
        </w:tc>
        <w:tc>
          <w:tcPr>
            <w:tcW w:type="dxa" w:w="2880"/>
          </w:tcPr>
          <w:p>
            <w:r>
              <w:t>103</w:t>
            </w:r>
          </w:p>
        </w:tc>
      </w:tr>
      <w:tr>
        <w:tc>
          <w:tcPr>
            <w:tcW w:type="dxa" w:w="2880"/>
          </w:tcPr>
          <w:p>
            <w:r>
              <w:t>한국성서대학교</w:t>
            </w:r>
          </w:p>
        </w:tc>
        <w:tc>
          <w:tcPr>
            <w:tcW w:type="dxa" w:w="2880"/>
          </w:tcPr>
          <w:p>
            <w:r>
              <w:t>AINAVI 관리자 권한 설정 문의</w:t>
            </w:r>
          </w:p>
        </w:tc>
        <w:tc>
          <w:tcPr>
            <w:tcW w:type="dxa" w:w="2880"/>
          </w:tcPr>
          <w:p>
            <w:r>
              <w:t>104</w:t>
            </w:r>
          </w:p>
        </w:tc>
      </w:tr>
      <w:tr>
        <w:tc>
          <w:tcPr>
            <w:tcW w:type="dxa" w:w="2880"/>
          </w:tcPr>
          <w:p>
            <w:r>
              <w:t>한국성서대학교</w:t>
            </w:r>
          </w:p>
        </w:tc>
        <w:tc>
          <w:tcPr>
            <w:tcW w:type="dxa" w:w="2880"/>
          </w:tcPr>
          <w:p>
            <w:r>
              <w:t>핸드폰 코스모스앱 데이터 오류</w:t>
            </w:r>
          </w:p>
        </w:tc>
        <w:tc>
          <w:tcPr>
            <w:tcW w:type="dxa" w:w="2880"/>
          </w:tcPr>
          <w:p>
            <w:r>
              <w:t>105</w:t>
            </w:r>
          </w:p>
        </w:tc>
      </w:tr>
      <w:tr>
        <w:tc>
          <w:tcPr>
            <w:tcW w:type="dxa" w:w="2880"/>
          </w:tcPr>
          <w:p>
            <w:r>
              <w:t>한국성서대학교</w:t>
            </w:r>
          </w:p>
        </w:tc>
        <w:tc>
          <w:tcPr>
            <w:tcW w:type="dxa" w:w="2880"/>
          </w:tcPr>
          <w:p>
            <w:r>
              <w:t>AINAVI 메뉴명 변경해주셨는데, 안에 내용이 다 사라졌습니다.</w:t>
            </w:r>
          </w:p>
        </w:tc>
        <w:tc>
          <w:tcPr>
            <w:tcW w:type="dxa" w:w="2880"/>
          </w:tcPr>
          <w:p>
            <w:r>
              <w:t>106</w:t>
            </w:r>
          </w:p>
        </w:tc>
      </w:tr>
      <w:tr>
        <w:tc>
          <w:tcPr>
            <w:tcW w:type="dxa" w:w="2880"/>
          </w:tcPr>
          <w:p>
            <w:r>
              <w:t>한국성서대학교</w:t>
            </w:r>
          </w:p>
        </w:tc>
        <w:tc>
          <w:tcPr>
            <w:tcW w:type="dxa" w:w="2880"/>
          </w:tcPr>
          <w:p>
            <w:r>
              <w:t>AINAVI 지도교수상담 상담내역등록 부분 기능 추가 요청</w:t>
            </w:r>
          </w:p>
        </w:tc>
        <w:tc>
          <w:tcPr>
            <w:tcW w:type="dxa" w:w="2880"/>
          </w:tcPr>
          <w:p>
            <w:r>
              <w:t>107</w:t>
            </w:r>
          </w:p>
        </w:tc>
      </w:tr>
      <w:tr>
        <w:tc>
          <w:tcPr>
            <w:tcW w:type="dxa" w:w="2880"/>
          </w:tcPr>
          <w:p>
            <w:r>
              <w:t>한국성서대학교</w:t>
            </w:r>
          </w:p>
        </w:tc>
        <w:tc>
          <w:tcPr>
            <w:tcW w:type="dxa" w:w="2880"/>
          </w:tcPr>
          <w:p>
            <w:r>
              <w:t>LMS 학습활동 - 채팅방 관련 오류 사항</w:t>
            </w:r>
          </w:p>
        </w:tc>
        <w:tc>
          <w:tcPr>
            <w:tcW w:type="dxa" w:w="2880"/>
          </w:tcPr>
          <w:p>
            <w:r>
              <w:t>108</w:t>
            </w:r>
          </w:p>
        </w:tc>
      </w:tr>
      <w:tr>
        <w:tc>
          <w:tcPr>
            <w:tcW w:type="dxa" w:w="2880"/>
          </w:tcPr>
          <w:p>
            <w:r>
              <w:t>한국성서대학교</w:t>
            </w:r>
          </w:p>
        </w:tc>
        <w:tc>
          <w:tcPr>
            <w:tcW w:type="dxa" w:w="2880"/>
          </w:tcPr>
          <w:p>
            <w:r>
              <w:t>LMS 문의 (비교과 강좌 분류 관리)</w:t>
            </w:r>
          </w:p>
        </w:tc>
        <w:tc>
          <w:tcPr>
            <w:tcW w:type="dxa" w:w="2880"/>
          </w:tcPr>
          <w:p>
            <w:r>
              <w:t>109</w:t>
            </w:r>
          </w:p>
        </w:tc>
      </w:tr>
      <w:tr>
        <w:tc>
          <w:tcPr>
            <w:tcW w:type="dxa" w:w="2880"/>
          </w:tcPr>
          <w:p>
            <w:r>
              <w:t>한국성서대학교</w:t>
            </w:r>
          </w:p>
        </w:tc>
        <w:tc>
          <w:tcPr>
            <w:tcW w:type="dxa" w:w="2880"/>
          </w:tcPr>
          <w:p>
            <w:r>
              <w:t>메인홈페이지 게시판 권한 요청</w:t>
            </w:r>
          </w:p>
        </w:tc>
        <w:tc>
          <w:tcPr>
            <w:tcW w:type="dxa" w:w="2880"/>
          </w:tcPr>
          <w:p>
            <w:r>
              <w:t>110</w:t>
            </w:r>
          </w:p>
        </w:tc>
      </w:tr>
      <w:tr>
        <w:tc>
          <w:tcPr>
            <w:tcW w:type="dxa" w:w="2880"/>
          </w:tcPr>
          <w:p>
            <w:r>
              <w:t>한국성서대학교</w:t>
            </w:r>
          </w:p>
        </w:tc>
        <w:tc>
          <w:tcPr>
            <w:tcW w:type="dxa" w:w="2880"/>
          </w:tcPr>
          <w:p>
            <w:r>
              <w:t>메인홈페이지 전공교육부 융합모듈 항목 추가 요청</w:t>
            </w:r>
          </w:p>
        </w:tc>
        <w:tc>
          <w:tcPr>
            <w:tcW w:type="dxa" w:w="2880"/>
          </w:tcPr>
          <w:p>
            <w:r>
              <w:t>111</w:t>
            </w:r>
          </w:p>
        </w:tc>
      </w:tr>
      <w:tr>
        <w:tc>
          <w:tcPr>
            <w:tcW w:type="dxa" w:w="2880"/>
          </w:tcPr>
          <w:p>
            <w:r>
              <w:t>한국성서대학교</w:t>
            </w:r>
          </w:p>
        </w:tc>
        <w:tc>
          <w:tcPr>
            <w:tcW w:type="dxa" w:w="2880"/>
          </w:tcPr>
          <w:p>
            <w:r>
              <w:t>홈페이지 수정 관련 (전화)</w:t>
            </w:r>
          </w:p>
        </w:tc>
        <w:tc>
          <w:tcPr>
            <w:tcW w:type="dxa" w:w="2880"/>
          </w:tcPr>
          <w:p>
            <w:r>
              <w:t>112</w:t>
            </w:r>
          </w:p>
        </w:tc>
      </w:tr>
      <w:tr>
        <w:tc>
          <w:tcPr>
            <w:tcW w:type="dxa" w:w="2880"/>
          </w:tcPr>
          <w:p>
            <w:r>
              <w:t>한국성서대학교</w:t>
            </w:r>
          </w:p>
        </w:tc>
        <w:tc>
          <w:tcPr>
            <w:tcW w:type="dxa" w:w="2880"/>
          </w:tcPr>
          <w:p>
            <w:r>
              <w:t>[긴급] LMS 학습활동 과제 관련</w:t>
            </w:r>
          </w:p>
        </w:tc>
        <w:tc>
          <w:tcPr>
            <w:tcW w:type="dxa" w:w="2880"/>
          </w:tcPr>
          <w:p>
            <w:r>
              <w:t>113</w:t>
            </w:r>
          </w:p>
        </w:tc>
      </w:tr>
      <w:tr>
        <w:tc>
          <w:tcPr>
            <w:tcW w:type="dxa" w:w="2880"/>
          </w:tcPr>
          <w:p>
            <w:r>
              <w:t>한국성서대학교</w:t>
            </w:r>
          </w:p>
        </w:tc>
        <w:tc>
          <w:tcPr>
            <w:tcW w:type="dxa" w:w="2880"/>
          </w:tcPr>
          <w:p>
            <w:r>
              <w:t>메인홈페이지 수정요청</w:t>
            </w:r>
          </w:p>
        </w:tc>
        <w:tc>
          <w:tcPr>
            <w:tcW w:type="dxa" w:w="2880"/>
          </w:tcPr>
          <w:p>
            <w:r>
              <w:t>114</w:t>
            </w:r>
          </w:p>
        </w:tc>
      </w:tr>
      <w:tr>
        <w:tc>
          <w:tcPr>
            <w:tcW w:type="dxa" w:w="2880"/>
          </w:tcPr>
          <w:p>
            <w:r>
              <w:t>한국성서대학교</w:t>
            </w:r>
          </w:p>
        </w:tc>
        <w:tc>
          <w:tcPr>
            <w:tcW w:type="dxa" w:w="2880"/>
          </w:tcPr>
          <w:p>
            <w:r>
              <w:t>교수학습센터 홈페이지 수정사항 전달</w:t>
            </w:r>
          </w:p>
        </w:tc>
        <w:tc>
          <w:tcPr>
            <w:tcW w:type="dxa" w:w="2880"/>
          </w:tcPr>
          <w:p>
            <w:r>
              <w:t>115</w:t>
            </w:r>
          </w:p>
        </w:tc>
      </w:tr>
      <w:tr>
        <w:tc>
          <w:tcPr>
            <w:tcW w:type="dxa" w:w="2880"/>
          </w:tcPr>
          <w:p>
            <w:r>
              <w:t>한국성서대학교</w:t>
            </w:r>
          </w:p>
        </w:tc>
        <w:tc>
          <w:tcPr>
            <w:tcW w:type="dxa" w:w="2880"/>
          </w:tcPr>
          <w:p>
            <w:r>
              <w:t>A.I.Navi '교학팀' 행정부서로 수정 요청</w:t>
            </w:r>
          </w:p>
        </w:tc>
        <w:tc>
          <w:tcPr>
            <w:tcW w:type="dxa" w:w="2880"/>
          </w:tcPr>
          <w:p>
            <w:r>
              <w:t>116</w:t>
            </w:r>
          </w:p>
        </w:tc>
      </w:tr>
      <w:tr>
        <w:tc>
          <w:tcPr>
            <w:tcW w:type="dxa" w:w="2880"/>
          </w:tcPr>
          <w:p>
            <w:r>
              <w:t>한국성서대학교</w:t>
            </w:r>
          </w:p>
        </w:tc>
        <w:tc>
          <w:tcPr>
            <w:tcW w:type="dxa" w:w="2880"/>
          </w:tcPr>
          <w:p>
            <w:r>
              <w:t>A.I.Navi 홈페이지 공지사항 권한 추가</w:t>
            </w:r>
          </w:p>
        </w:tc>
        <w:tc>
          <w:tcPr>
            <w:tcW w:type="dxa" w:w="2880"/>
          </w:tcPr>
          <w:p>
            <w:r>
              <w:t>117</w:t>
            </w:r>
          </w:p>
        </w:tc>
      </w:tr>
      <w:tr>
        <w:tc>
          <w:tcPr>
            <w:tcW w:type="dxa" w:w="2880"/>
          </w:tcPr>
          <w:p>
            <w:r>
              <w:t>한국성서대학교</w:t>
            </w:r>
          </w:p>
        </w:tc>
        <w:tc>
          <w:tcPr>
            <w:tcW w:type="dxa" w:w="2880"/>
          </w:tcPr>
          <w:p>
            <w:r>
              <w:t>메인홈페이지 메뉴 수정 문의</w:t>
            </w:r>
          </w:p>
        </w:tc>
        <w:tc>
          <w:tcPr>
            <w:tcW w:type="dxa" w:w="2880"/>
          </w:tcPr>
          <w:p>
            <w:r>
              <w:t>118</w:t>
            </w:r>
          </w:p>
        </w:tc>
      </w:tr>
      <w:tr>
        <w:tc>
          <w:tcPr>
            <w:tcW w:type="dxa" w:w="2880"/>
          </w:tcPr>
          <w:p>
            <w:r>
              <w:t>한국성서대학교</w:t>
            </w:r>
          </w:p>
        </w:tc>
        <w:tc>
          <w:tcPr>
            <w:tcW w:type="dxa" w:w="2880"/>
          </w:tcPr>
          <w:p>
            <w:r>
              <w:t>교수학습센터 홈페이지 수정요청</w:t>
            </w:r>
          </w:p>
        </w:tc>
        <w:tc>
          <w:tcPr>
            <w:tcW w:type="dxa" w:w="2880"/>
          </w:tcPr>
          <w:p>
            <w:r>
              <w:t>119</w:t>
            </w:r>
          </w:p>
        </w:tc>
      </w:tr>
      <w:tr>
        <w:tc>
          <w:tcPr>
            <w:tcW w:type="dxa" w:w="2880"/>
          </w:tcPr>
          <w:p>
            <w:r>
              <w:t>한국성서대학교</w:t>
            </w:r>
          </w:p>
        </w:tc>
        <w:tc>
          <w:tcPr>
            <w:tcW w:type="dxa" w:w="2880"/>
          </w:tcPr>
          <w:p>
            <w:r>
              <w:t>A.I.Navi 홈페이지 '연구소' 카테고리 추가</w:t>
            </w:r>
          </w:p>
        </w:tc>
        <w:tc>
          <w:tcPr>
            <w:tcW w:type="dxa" w:w="2880"/>
          </w:tcPr>
          <w:p>
            <w:r>
              <w:t>120</w:t>
            </w:r>
          </w:p>
        </w:tc>
      </w:tr>
      <w:tr>
        <w:tc>
          <w:tcPr>
            <w:tcW w:type="dxa" w:w="2880"/>
          </w:tcPr>
          <w:p>
            <w:r>
              <w:t>한국성서대학교</w:t>
            </w:r>
          </w:p>
        </w:tc>
        <w:tc>
          <w:tcPr>
            <w:tcW w:type="dxa" w:w="2880"/>
          </w:tcPr>
          <w:p>
            <w:r>
              <w:t>홈페이지 소스 관리 문의</w:t>
            </w:r>
          </w:p>
        </w:tc>
        <w:tc>
          <w:tcPr>
            <w:tcW w:type="dxa" w:w="2880"/>
          </w:tcPr>
          <w:p>
            <w:r>
              <w:t>121</w:t>
            </w:r>
          </w:p>
        </w:tc>
      </w:tr>
      <w:tr>
        <w:tc>
          <w:tcPr>
            <w:tcW w:type="dxa" w:w="2880"/>
          </w:tcPr>
          <w:p>
            <w:r>
              <w:t>한국성서대학교</w:t>
            </w:r>
          </w:p>
        </w:tc>
        <w:tc>
          <w:tcPr>
            <w:tcW w:type="dxa" w:w="2880"/>
          </w:tcPr>
          <w:p>
            <w:r>
              <w:t>A.I.Navi 크레딧 표시 수정 요청</w:t>
            </w:r>
          </w:p>
        </w:tc>
        <w:tc>
          <w:tcPr>
            <w:tcW w:type="dxa" w:w="2880"/>
          </w:tcPr>
          <w:p>
            <w:r>
              <w:t>122</w:t>
            </w:r>
          </w:p>
        </w:tc>
      </w:tr>
      <w:tr>
        <w:tc>
          <w:tcPr>
            <w:tcW w:type="dxa" w:w="2880"/>
          </w:tcPr>
          <w:p>
            <w:r>
              <w:t>한국성서대학교</w:t>
            </w:r>
          </w:p>
        </w:tc>
        <w:tc>
          <w:tcPr>
            <w:tcW w:type="dxa" w:w="2880"/>
          </w:tcPr>
          <w:p>
            <w:r>
              <w:t>A.I.Navi 로그인 아이디 입력창 수정 요청</w:t>
            </w:r>
          </w:p>
        </w:tc>
        <w:tc>
          <w:tcPr>
            <w:tcW w:type="dxa" w:w="2880"/>
          </w:tcPr>
          <w:p>
            <w:r>
              <w:t>123</w:t>
            </w:r>
          </w:p>
        </w:tc>
      </w:tr>
      <w:tr>
        <w:tc>
          <w:tcPr>
            <w:tcW w:type="dxa" w:w="2880"/>
          </w:tcPr>
          <w:p>
            <w:r>
              <w:t>한국성서대학교</w:t>
            </w:r>
          </w:p>
        </w:tc>
        <w:tc>
          <w:tcPr>
            <w:tcW w:type="dxa" w:w="2880"/>
          </w:tcPr>
          <w:p>
            <w:r>
              <w:t>A.I.Navi 핵심역량진단검사, 학생상황진단검사 수정요청</w:t>
            </w:r>
          </w:p>
        </w:tc>
        <w:tc>
          <w:tcPr>
            <w:tcW w:type="dxa" w:w="2880"/>
          </w:tcPr>
          <w:p>
            <w:r>
              <w:t>124</w:t>
            </w:r>
          </w:p>
        </w:tc>
      </w:tr>
      <w:tr>
        <w:tc>
          <w:tcPr>
            <w:tcW w:type="dxa" w:w="2880"/>
          </w:tcPr>
          <w:p>
            <w:r>
              <w:t>한국성서대학교</w:t>
            </w:r>
          </w:p>
        </w:tc>
        <w:tc>
          <w:tcPr>
            <w:tcW w:type="dxa" w:w="2880"/>
          </w:tcPr>
          <w:p>
            <w:r>
              <w:t>A.I.Navi 취업상담-방문상담 페이지 오류</w:t>
            </w:r>
          </w:p>
        </w:tc>
        <w:tc>
          <w:tcPr>
            <w:tcW w:type="dxa" w:w="2880"/>
          </w:tcPr>
          <w:p>
            <w:r>
              <w:t>125</w:t>
            </w:r>
          </w:p>
        </w:tc>
      </w:tr>
      <w:tr>
        <w:tc>
          <w:tcPr>
            <w:tcW w:type="dxa" w:w="2880"/>
          </w:tcPr>
          <w:p>
            <w:r>
              <w:t>한국성서대학교</w:t>
            </w:r>
          </w:p>
        </w:tc>
        <w:tc>
          <w:tcPr>
            <w:tcW w:type="dxa" w:w="2880"/>
          </w:tcPr>
          <w:p>
            <w:r>
              <w:t>홈페이지별 관리자 계정 문의</w:t>
            </w:r>
          </w:p>
        </w:tc>
        <w:tc>
          <w:tcPr>
            <w:tcW w:type="dxa" w:w="2880"/>
          </w:tcPr>
          <w:p>
            <w:r>
              <w:t>126</w:t>
            </w:r>
          </w:p>
        </w:tc>
      </w:tr>
      <w:tr>
        <w:tc>
          <w:tcPr>
            <w:tcW w:type="dxa" w:w="2880"/>
          </w:tcPr>
          <w:p>
            <w:r>
              <w:t>한국성서대학교</w:t>
            </w:r>
          </w:p>
        </w:tc>
        <w:tc>
          <w:tcPr>
            <w:tcW w:type="dxa" w:w="2880"/>
          </w:tcPr>
          <w:p>
            <w:r>
              <w:t>LMS 문의 학기별 강의 자료 열람 관련</w:t>
            </w:r>
          </w:p>
        </w:tc>
        <w:tc>
          <w:tcPr>
            <w:tcW w:type="dxa" w:w="2880"/>
          </w:tcPr>
          <w:p>
            <w:r>
              <w:t>127</w:t>
            </w:r>
          </w:p>
        </w:tc>
      </w:tr>
      <w:tr>
        <w:tc>
          <w:tcPr>
            <w:tcW w:type="dxa" w:w="2880"/>
          </w:tcPr>
          <w:p>
            <w:r>
              <w:t>한국성서대학교</w:t>
            </w:r>
          </w:p>
        </w:tc>
        <w:tc>
          <w:tcPr>
            <w:tcW w:type="dxa" w:w="2880"/>
          </w:tcPr>
          <w:p>
            <w:r>
              <w:t>취창업홈페이지 구성 요청</w:t>
            </w:r>
          </w:p>
        </w:tc>
        <w:tc>
          <w:tcPr>
            <w:tcW w:type="dxa" w:w="2880"/>
          </w:tcPr>
          <w:p>
            <w:r>
              <w:t>128</w:t>
            </w:r>
          </w:p>
        </w:tc>
      </w:tr>
      <w:tr>
        <w:tc>
          <w:tcPr>
            <w:tcW w:type="dxa" w:w="2880"/>
          </w:tcPr>
          <w:p>
            <w:r>
              <w:t>한국성서대학교</w:t>
            </w:r>
          </w:p>
        </w:tc>
        <w:tc>
          <w:tcPr>
            <w:tcW w:type="dxa" w:w="2880"/>
          </w:tcPr>
          <w:p>
            <w:r>
              <w:t>A.I.Navi 통합상담 운영자 매뉴얼 가이드북 요청</w:t>
            </w:r>
          </w:p>
        </w:tc>
        <w:tc>
          <w:tcPr>
            <w:tcW w:type="dxa" w:w="2880"/>
          </w:tcPr>
          <w:p>
            <w:r>
              <w:t>129</w:t>
            </w:r>
          </w:p>
        </w:tc>
      </w:tr>
      <w:tr>
        <w:tc>
          <w:tcPr>
            <w:tcW w:type="dxa" w:w="2880"/>
          </w:tcPr>
          <w:p>
            <w:r>
              <w:t>한국성서대학교</w:t>
            </w:r>
          </w:p>
        </w:tc>
        <w:tc>
          <w:tcPr>
            <w:tcW w:type="dxa" w:w="2880"/>
          </w:tcPr>
          <w:p>
            <w:r>
              <w:t>A.I.Navi 관리자모드 - 집중지도학생관리창 내용 수정 요청</w:t>
            </w:r>
          </w:p>
        </w:tc>
        <w:tc>
          <w:tcPr>
            <w:tcW w:type="dxa" w:w="2880"/>
          </w:tcPr>
          <w:p>
            <w:r>
              <w:t>130</w:t>
            </w:r>
          </w:p>
        </w:tc>
      </w:tr>
      <w:tr>
        <w:tc>
          <w:tcPr>
            <w:tcW w:type="dxa" w:w="2880"/>
          </w:tcPr>
          <w:p>
            <w:r>
              <w:t>한국성서대학교</w:t>
            </w:r>
          </w:p>
        </w:tc>
        <w:tc>
          <w:tcPr>
            <w:tcW w:type="dxa" w:w="2880"/>
          </w:tcPr>
          <w:p>
            <w:r>
              <w:t>A.I.Navi 홈페이지 추천 프로그램, 내가 관심가질만한 프로그램 관리 권한 요청</w:t>
            </w:r>
          </w:p>
        </w:tc>
        <w:tc>
          <w:tcPr>
            <w:tcW w:type="dxa" w:w="2880"/>
          </w:tcPr>
          <w:p>
            <w:r>
              <w:t>131</w:t>
            </w:r>
          </w:p>
        </w:tc>
      </w:tr>
      <w:tr>
        <w:tc>
          <w:tcPr>
            <w:tcW w:type="dxa" w:w="2880"/>
          </w:tcPr>
          <w:p>
            <w:r>
              <w:t>한국성서대학교</w:t>
            </w:r>
          </w:p>
        </w:tc>
        <w:tc>
          <w:tcPr>
            <w:tcW w:type="dxa" w:w="2880"/>
          </w:tcPr>
          <w:p>
            <w:r>
              <w:t>LMS 2020-여름계절학기 개설 신청</w:t>
            </w:r>
          </w:p>
        </w:tc>
        <w:tc>
          <w:tcPr>
            <w:tcW w:type="dxa" w:w="2880"/>
          </w:tcPr>
          <w:p>
            <w:r>
              <w:t>132</w:t>
            </w:r>
          </w:p>
        </w:tc>
      </w:tr>
      <w:tr>
        <w:tc>
          <w:tcPr>
            <w:tcW w:type="dxa" w:w="2880"/>
          </w:tcPr>
          <w:p>
            <w:r>
              <w:t>한국성서대학교</w:t>
            </w:r>
          </w:p>
        </w:tc>
        <w:tc>
          <w:tcPr>
            <w:tcW w:type="dxa" w:w="2880"/>
          </w:tcPr>
          <w:p>
            <w:r>
              <w:t>A.I.Navi 상담프로그램 추가 권한 요청</w:t>
            </w:r>
          </w:p>
        </w:tc>
        <w:tc>
          <w:tcPr>
            <w:tcW w:type="dxa" w:w="2880"/>
          </w:tcPr>
          <w:p>
            <w:r>
              <w:t>133</w:t>
            </w:r>
          </w:p>
        </w:tc>
      </w:tr>
      <w:tr>
        <w:tc>
          <w:tcPr>
            <w:tcW w:type="dxa" w:w="2880"/>
          </w:tcPr>
          <w:p>
            <w:r>
              <w:t>한국성서대학교</w:t>
            </w:r>
          </w:p>
        </w:tc>
        <w:tc>
          <w:tcPr>
            <w:tcW w:type="dxa" w:w="2880"/>
          </w:tcPr>
          <w:p>
            <w:r>
              <w:t>A.I.Navi 통합상담 권한 추가</w:t>
            </w:r>
          </w:p>
        </w:tc>
        <w:tc>
          <w:tcPr>
            <w:tcW w:type="dxa" w:w="2880"/>
          </w:tcPr>
          <w:p>
            <w:r>
              <w:t>134</w:t>
            </w:r>
          </w:p>
        </w:tc>
      </w:tr>
      <w:tr>
        <w:tc>
          <w:tcPr>
            <w:tcW w:type="dxa" w:w="2880"/>
          </w:tcPr>
          <w:p>
            <w:r>
              <w:t>한국항공대학교</w:t>
            </w:r>
          </w:p>
        </w:tc>
        <w:tc>
          <w:tcPr>
            <w:tcW w:type="dxa" w:w="2880"/>
          </w:tcPr>
          <w:p>
            <w:r>
              <w:t>[LMS]기명으로 설문조사시 제출내용 수정 가능 여부 문의</w:t>
            </w:r>
          </w:p>
        </w:tc>
        <w:tc>
          <w:tcPr>
            <w:tcW w:type="dxa" w:w="2880"/>
          </w:tcPr>
          <w:p>
            <w:r>
              <w:t>3</w:t>
            </w:r>
          </w:p>
        </w:tc>
      </w:tr>
      <w:tr>
        <w:tc>
          <w:tcPr>
            <w:tcW w:type="dxa" w:w="2880"/>
          </w:tcPr>
          <w:p>
            <w:r>
              <w:t>한국항공대학교</w:t>
            </w:r>
          </w:p>
        </w:tc>
        <w:tc>
          <w:tcPr>
            <w:tcW w:type="dxa" w:w="2880"/>
          </w:tcPr>
          <w:p>
            <w:r>
              <w:t>수강지도상담 시스템 개발 관련 수정요청사항</w:t>
            </w:r>
          </w:p>
        </w:tc>
        <w:tc>
          <w:tcPr>
            <w:tcW w:type="dxa" w:w="2880"/>
          </w:tcPr>
          <w:p>
            <w:r>
              <w:t>4</w:t>
            </w:r>
          </w:p>
        </w:tc>
      </w:tr>
      <w:tr>
        <w:tc>
          <w:tcPr>
            <w:tcW w:type="dxa" w:w="2880"/>
          </w:tcPr>
          <w:p>
            <w:r>
              <w:t>한국항공대학교</w:t>
            </w:r>
          </w:p>
        </w:tc>
        <w:tc>
          <w:tcPr>
            <w:tcW w:type="dxa" w:w="2880"/>
          </w:tcPr>
          <w:p>
            <w:r>
              <w:t>LMS E메일 및 SMS 전송기능관련</w:t>
            </w:r>
          </w:p>
        </w:tc>
        <w:tc>
          <w:tcPr>
            <w:tcW w:type="dxa" w:w="2880"/>
          </w:tcPr>
          <w:p>
            <w:r>
              <w:t>5</w:t>
            </w:r>
          </w:p>
        </w:tc>
      </w:tr>
      <w:tr>
        <w:tc>
          <w:tcPr>
            <w:tcW w:type="dxa" w:w="2880"/>
          </w:tcPr>
          <w:p>
            <w:r>
              <w:t>한국항공대학교</w:t>
            </w:r>
          </w:p>
        </w:tc>
        <w:tc>
          <w:tcPr>
            <w:tcW w:type="dxa" w:w="2880"/>
          </w:tcPr>
          <w:p>
            <w:r>
              <w:t>새내기상담 및 지도교수 상담 알림설정 의뢰</w:t>
            </w:r>
          </w:p>
        </w:tc>
        <w:tc>
          <w:tcPr>
            <w:tcW w:type="dxa" w:w="2880"/>
          </w:tcPr>
          <w:p>
            <w:r>
              <w:t>6</w:t>
            </w:r>
          </w:p>
        </w:tc>
      </w:tr>
      <w:tr>
        <w:tc>
          <w:tcPr>
            <w:tcW w:type="dxa" w:w="2880"/>
          </w:tcPr>
          <w:p>
            <w:r>
              <w:t>한국항공대학교</w:t>
            </w:r>
          </w:p>
        </w:tc>
        <w:tc>
          <w:tcPr>
            <w:tcW w:type="dxa" w:w="2880"/>
          </w:tcPr>
          <w:p>
            <w:r>
              <w:t>신입생상담(지도교수 상담)관련 새로운 탭 설정 요청</w:t>
            </w:r>
          </w:p>
        </w:tc>
        <w:tc>
          <w:tcPr>
            <w:tcW w:type="dxa" w:w="2880"/>
          </w:tcPr>
          <w:p>
            <w:r>
              <w:t>7</w:t>
            </w:r>
          </w:p>
        </w:tc>
      </w:tr>
      <w:tr>
        <w:tc>
          <w:tcPr>
            <w:tcW w:type="dxa" w:w="2880"/>
          </w:tcPr>
          <w:p>
            <w:r>
              <w:t>한국항공대학교</w:t>
            </w:r>
          </w:p>
        </w:tc>
        <w:tc>
          <w:tcPr>
            <w:tcW w:type="dxa" w:w="2880"/>
          </w:tcPr>
          <w:p>
            <w:r>
              <w:t>통합상담&gt;통계 화면 문의</w:t>
            </w:r>
          </w:p>
        </w:tc>
        <w:tc>
          <w:tcPr>
            <w:tcW w:type="dxa" w:w="2880"/>
          </w:tcPr>
          <w:p>
            <w:r>
              <w:t>8</w:t>
            </w:r>
          </w:p>
        </w:tc>
      </w:tr>
      <w:tr>
        <w:tc>
          <w:tcPr>
            <w:tcW w:type="dxa" w:w="2880"/>
          </w:tcPr>
          <w:p>
            <w:r>
              <w:t>한국항공대학교</w:t>
            </w:r>
          </w:p>
        </w:tc>
        <w:tc>
          <w:tcPr>
            <w:tcW w:type="dxa" w:w="2880"/>
          </w:tcPr>
          <w:p>
            <w:r>
              <w:t>[비교과 통합 시스템] 학생 마일리지 조회 문의</w:t>
            </w:r>
          </w:p>
        </w:tc>
        <w:tc>
          <w:tcPr>
            <w:tcW w:type="dxa" w:w="2880"/>
          </w:tcPr>
          <w:p>
            <w:r>
              <w:t>9</w:t>
            </w:r>
          </w:p>
        </w:tc>
      </w:tr>
      <w:tr>
        <w:tc>
          <w:tcPr>
            <w:tcW w:type="dxa" w:w="2880"/>
          </w:tcPr>
          <w:p>
            <w:r>
              <w:t>한국항공대학교</w:t>
            </w:r>
          </w:p>
        </w:tc>
        <w:tc>
          <w:tcPr>
            <w:tcW w:type="dxa" w:w="2880"/>
          </w:tcPr>
          <w:p>
            <w:r>
              <w:t>[SCM-상담] 일반(기타)상담 및 지도교수 상담 관련 조회 권한 의뢰</w:t>
            </w:r>
          </w:p>
        </w:tc>
        <w:tc>
          <w:tcPr>
            <w:tcW w:type="dxa" w:w="2880"/>
          </w:tcPr>
          <w:p>
            <w:r>
              <w:t>10</w:t>
            </w:r>
          </w:p>
        </w:tc>
      </w:tr>
      <w:tr>
        <w:tc>
          <w:tcPr>
            <w:tcW w:type="dxa" w:w="2880"/>
          </w:tcPr>
          <w:p>
            <w:r>
              <w:t>한국항공대학교</w:t>
            </w:r>
          </w:p>
        </w:tc>
        <w:tc>
          <w:tcPr>
            <w:tcW w:type="dxa" w:w="2880"/>
          </w:tcPr>
          <w:p>
            <w:r>
              <w:t>[대학일자리센터]통합상담-통계-수료생 표기 문의</w:t>
            </w:r>
          </w:p>
        </w:tc>
        <w:tc>
          <w:tcPr>
            <w:tcW w:type="dxa" w:w="2880"/>
          </w:tcPr>
          <w:p>
            <w:r>
              <w:t>11</w:t>
            </w:r>
          </w:p>
        </w:tc>
      </w:tr>
      <w:tr>
        <w:tc>
          <w:tcPr>
            <w:tcW w:type="dxa" w:w="2880"/>
          </w:tcPr>
          <w:p>
            <w:r>
              <w:t>한국항공대학교</w:t>
            </w:r>
          </w:p>
        </w:tc>
        <w:tc>
          <w:tcPr>
            <w:tcW w:type="dxa" w:w="2880"/>
          </w:tcPr>
          <w:p>
            <w:r>
              <w:t>[대학일자리센터]통합상담-상담예약시 상담분류미지정 문의</w:t>
            </w:r>
          </w:p>
        </w:tc>
        <w:tc>
          <w:tcPr>
            <w:tcW w:type="dxa" w:w="2880"/>
          </w:tcPr>
          <w:p>
            <w:r>
              <w:t>12</w:t>
            </w:r>
          </w:p>
        </w:tc>
      </w:tr>
      <w:tr>
        <w:tc>
          <w:tcPr>
            <w:tcW w:type="dxa" w:w="2880"/>
          </w:tcPr>
          <w:p>
            <w:r>
              <w:t>한국항공대학교</w:t>
            </w:r>
          </w:p>
        </w:tc>
        <w:tc>
          <w:tcPr>
            <w:tcW w:type="dxa" w:w="2880"/>
          </w:tcPr>
          <w:p>
            <w:r>
              <w:t>[비교과 통합 시스템] 상담 영역 마일리지 문의</w:t>
            </w:r>
          </w:p>
        </w:tc>
        <w:tc>
          <w:tcPr>
            <w:tcW w:type="dxa" w:w="2880"/>
          </w:tcPr>
          <w:p>
            <w:r>
              <w:t>13</w:t>
            </w:r>
          </w:p>
        </w:tc>
      </w:tr>
      <w:tr>
        <w:tc>
          <w:tcPr>
            <w:tcW w:type="dxa" w:w="2880"/>
          </w:tcPr>
          <w:p>
            <w:r>
              <w:t>한국항공대학교</w:t>
            </w:r>
          </w:p>
        </w:tc>
        <w:tc>
          <w:tcPr>
            <w:tcW w:type="dxa" w:w="2880"/>
          </w:tcPr>
          <w:p>
            <w:r>
              <w:t>[대학일자리센터]블랙리스트 인원 추가 문의</w:t>
            </w:r>
          </w:p>
        </w:tc>
        <w:tc>
          <w:tcPr>
            <w:tcW w:type="dxa" w:w="2880"/>
          </w:tcPr>
          <w:p>
            <w:r>
              <w:t>14</w:t>
            </w:r>
          </w:p>
        </w:tc>
      </w:tr>
      <w:tr>
        <w:tc>
          <w:tcPr>
            <w:tcW w:type="dxa" w:w="2880"/>
          </w:tcPr>
          <w:p>
            <w:r>
              <w:t>한국항공대학교</w:t>
            </w:r>
          </w:p>
        </w:tc>
        <w:tc>
          <w:tcPr>
            <w:tcW w:type="dxa" w:w="2880"/>
          </w:tcPr>
          <w:p>
            <w:r>
              <w:t>[LMS]성적 내보내기 정렬순서</w:t>
            </w:r>
          </w:p>
        </w:tc>
        <w:tc>
          <w:tcPr>
            <w:tcW w:type="dxa" w:w="2880"/>
          </w:tcPr>
          <w:p>
            <w:r>
              <w:t>15</w:t>
            </w:r>
          </w:p>
        </w:tc>
      </w:tr>
      <w:tr>
        <w:tc>
          <w:tcPr>
            <w:tcW w:type="dxa" w:w="2880"/>
          </w:tcPr>
          <w:p>
            <w:r>
              <w:t>한국항공대학교</w:t>
            </w:r>
          </w:p>
        </w:tc>
        <w:tc>
          <w:tcPr>
            <w:tcW w:type="dxa" w:w="2880"/>
          </w:tcPr>
          <w:p>
            <w:r>
              <w:t>[새내기성공센터] 지도교수 상담</w:t>
            </w:r>
          </w:p>
        </w:tc>
        <w:tc>
          <w:tcPr>
            <w:tcW w:type="dxa" w:w="2880"/>
          </w:tcPr>
          <w:p>
            <w:r>
              <w:t>16</w:t>
            </w:r>
          </w:p>
        </w:tc>
      </w:tr>
      <w:tr>
        <w:tc>
          <w:tcPr>
            <w:tcW w:type="dxa" w:w="2880"/>
          </w:tcPr>
          <w:p>
            <w:r>
              <w:t>한국항공대학교</w:t>
            </w:r>
          </w:p>
        </w:tc>
        <w:tc>
          <w:tcPr>
            <w:tcW w:type="dxa" w:w="2880"/>
          </w:tcPr>
          <w:p>
            <w:r>
              <w:t>[새내기성공센터] 아이디어 공모전 에러발생 확인</w:t>
            </w:r>
          </w:p>
        </w:tc>
        <w:tc>
          <w:tcPr>
            <w:tcW w:type="dxa" w:w="2880"/>
          </w:tcPr>
          <w:p>
            <w:r>
              <w:t>17</w:t>
            </w:r>
          </w:p>
        </w:tc>
      </w:tr>
      <w:tr>
        <w:tc>
          <w:tcPr>
            <w:tcW w:type="dxa" w:w="2880"/>
          </w:tcPr>
          <w:p>
            <w:r>
              <w:t>한국항공대학교</w:t>
            </w:r>
          </w:p>
        </w:tc>
        <w:tc>
          <w:tcPr>
            <w:tcW w:type="dxa" w:w="2880"/>
          </w:tcPr>
          <w:p>
            <w:r>
              <w:t>프로그램 등록 중간 저장 관련 문의</w:t>
            </w:r>
          </w:p>
        </w:tc>
        <w:tc>
          <w:tcPr>
            <w:tcW w:type="dxa" w:w="2880"/>
          </w:tcPr>
          <w:p>
            <w:r>
              <w:t>1</w:t>
            </w:r>
          </w:p>
        </w:tc>
      </w:tr>
      <w:tr>
        <w:tc>
          <w:tcPr>
            <w:tcW w:type="dxa" w:w="2880"/>
          </w:tcPr>
          <w:p>
            <w:r>
              <w:t>한국항공대학교</w:t>
            </w:r>
          </w:p>
        </w:tc>
        <w:tc>
          <w:tcPr>
            <w:tcW w:type="dxa" w:w="2880"/>
          </w:tcPr>
          <w:p>
            <w:r>
              <w:t>2020학년도 1학기 학사연동 정보요청</w:t>
            </w:r>
          </w:p>
        </w:tc>
        <w:tc>
          <w:tcPr>
            <w:tcW w:type="dxa" w:w="2880"/>
          </w:tcPr>
          <w:p>
            <w:r>
              <w:t>1</w:t>
            </w:r>
          </w:p>
        </w:tc>
      </w:tr>
      <w:tr>
        <w:tc>
          <w:tcPr>
            <w:tcW w:type="dxa" w:w="2880"/>
          </w:tcPr>
          <w:p>
            <w:r>
              <w:t>한국항공대학교</w:t>
            </w:r>
          </w:p>
        </w:tc>
        <w:tc>
          <w:tcPr>
            <w:tcW w:type="dxa" w:w="2880"/>
          </w:tcPr>
          <w:p>
            <w:r>
              <w:t>비교과 시스템 마일리지 입력 단위 변경 요청</w:t>
            </w:r>
          </w:p>
        </w:tc>
        <w:tc>
          <w:tcPr>
            <w:tcW w:type="dxa" w:w="2880"/>
          </w:tcPr>
          <w:p>
            <w:r>
              <w:t>2</w:t>
            </w:r>
          </w:p>
        </w:tc>
      </w:tr>
      <w:tr>
        <w:tc>
          <w:tcPr>
            <w:tcW w:type="dxa" w:w="2880"/>
          </w:tcPr>
          <w:p>
            <w:r>
              <w:t>한국항공대학교</w:t>
            </w:r>
          </w:p>
        </w:tc>
        <w:tc>
          <w:tcPr>
            <w:tcW w:type="dxa" w:w="2880"/>
          </w:tcPr>
          <w:p>
            <w:r>
              <w:t>[비교과 통합 시스템] 상담 카테고리 활성화 요청</w:t>
            </w:r>
          </w:p>
        </w:tc>
        <w:tc>
          <w:tcPr>
            <w:tcW w:type="dxa" w:w="2880"/>
          </w:tcPr>
          <w:p>
            <w:r>
              <w:t>3</w:t>
            </w:r>
          </w:p>
        </w:tc>
      </w:tr>
      <w:tr>
        <w:tc>
          <w:tcPr>
            <w:tcW w:type="dxa" w:w="2880"/>
          </w:tcPr>
          <w:p>
            <w:r>
              <w:t>한국항공대학교</w:t>
            </w:r>
          </w:p>
        </w:tc>
        <w:tc>
          <w:tcPr>
            <w:tcW w:type="dxa" w:w="2880"/>
          </w:tcPr>
          <w:p>
            <w:r>
              <w:t>[LMS] 수강생 알림 - SMS 전송시 에러 확인 요청</w:t>
            </w:r>
          </w:p>
        </w:tc>
        <w:tc>
          <w:tcPr>
            <w:tcW w:type="dxa" w:w="2880"/>
          </w:tcPr>
          <w:p>
            <w:r>
              <w:t>4</w:t>
            </w:r>
          </w:p>
        </w:tc>
      </w:tr>
      <w:tr>
        <w:tc>
          <w:tcPr>
            <w:tcW w:type="dxa" w:w="2880"/>
          </w:tcPr>
          <w:p>
            <w:r>
              <w:t>한국항공대학교</w:t>
            </w:r>
          </w:p>
        </w:tc>
        <w:tc>
          <w:tcPr>
            <w:tcW w:type="dxa" w:w="2880"/>
          </w:tcPr>
          <w:p>
            <w:r>
              <w:t>[프로그램 등록] 첨부파일 탑재 관련 문의</w:t>
            </w:r>
          </w:p>
        </w:tc>
        <w:tc>
          <w:tcPr>
            <w:tcW w:type="dxa" w:w="2880"/>
          </w:tcPr>
          <w:p>
            <w:r>
              <w:t>5</w:t>
            </w:r>
          </w:p>
        </w:tc>
      </w:tr>
      <w:tr>
        <w:tc>
          <w:tcPr>
            <w:tcW w:type="dxa" w:w="2880"/>
          </w:tcPr>
          <w:p>
            <w:r>
              <w:t>한국항공대학교</w:t>
            </w:r>
          </w:p>
        </w:tc>
        <w:tc>
          <w:tcPr>
            <w:tcW w:type="dxa" w:w="2880"/>
          </w:tcPr>
          <w:p>
            <w:r>
              <w:t>운영부서 추가 요청</w:t>
            </w:r>
          </w:p>
        </w:tc>
        <w:tc>
          <w:tcPr>
            <w:tcW w:type="dxa" w:w="2880"/>
          </w:tcPr>
          <w:p>
            <w:r>
              <w:t>6</w:t>
            </w:r>
          </w:p>
        </w:tc>
      </w:tr>
      <w:tr>
        <w:tc>
          <w:tcPr>
            <w:tcW w:type="dxa" w:w="2880"/>
          </w:tcPr>
          <w:p>
            <w:r>
              <w:t>한국항공대학교</w:t>
            </w:r>
          </w:p>
        </w:tc>
        <w:tc>
          <w:tcPr>
            <w:tcW w:type="dxa" w:w="2880"/>
          </w:tcPr>
          <w:p>
            <w:r>
              <w:t>[LMS]강좌 합병 취소 문의</w:t>
            </w:r>
          </w:p>
        </w:tc>
        <w:tc>
          <w:tcPr>
            <w:tcW w:type="dxa" w:w="2880"/>
          </w:tcPr>
          <w:p>
            <w:r>
              <w:t>7</w:t>
            </w:r>
          </w:p>
        </w:tc>
      </w:tr>
      <w:tr>
        <w:tc>
          <w:tcPr>
            <w:tcW w:type="dxa" w:w="2880"/>
          </w:tcPr>
          <w:p>
            <w:r>
              <w:t>한국항공대학교</w:t>
            </w:r>
          </w:p>
        </w:tc>
        <w:tc>
          <w:tcPr>
            <w:tcW w:type="dxa" w:w="2880"/>
          </w:tcPr>
          <w:p>
            <w:r>
              <w:t>첨부 파일 관련 문의</w:t>
            </w:r>
          </w:p>
        </w:tc>
        <w:tc>
          <w:tcPr>
            <w:tcW w:type="dxa" w:w="2880"/>
          </w:tcPr>
          <w:p>
            <w:r>
              <w:t>8</w:t>
            </w:r>
          </w:p>
        </w:tc>
      </w:tr>
      <w:tr>
        <w:tc>
          <w:tcPr>
            <w:tcW w:type="dxa" w:w="2880"/>
          </w:tcPr>
          <w:p>
            <w:r>
              <w:t>한국항공대학교</w:t>
            </w:r>
          </w:p>
        </w:tc>
        <w:tc>
          <w:tcPr>
            <w:tcW w:type="dxa" w:w="2880"/>
          </w:tcPr>
          <w:p>
            <w:r>
              <w:t>관리자페이지 로그인 계정 문의</w:t>
            </w:r>
          </w:p>
        </w:tc>
        <w:tc>
          <w:tcPr>
            <w:tcW w:type="dxa" w:w="2880"/>
          </w:tcPr>
          <w:p>
            <w:r>
              <w:t>9</w:t>
            </w:r>
          </w:p>
        </w:tc>
      </w:tr>
      <w:tr>
        <w:tc>
          <w:tcPr>
            <w:tcW w:type="dxa" w:w="2880"/>
          </w:tcPr>
          <w:p>
            <w:r>
              <w:t>한국항공대학교</w:t>
            </w:r>
          </w:p>
        </w:tc>
        <w:tc>
          <w:tcPr>
            <w:tcW w:type="dxa" w:w="2880"/>
          </w:tcPr>
          <w:p>
            <w:r>
              <w:t>LMS 과제 채점 관련 문의</w:t>
            </w:r>
          </w:p>
        </w:tc>
        <w:tc>
          <w:tcPr>
            <w:tcW w:type="dxa" w:w="2880"/>
          </w:tcPr>
          <w:p>
            <w:r>
              <w:t>10</w:t>
            </w:r>
          </w:p>
        </w:tc>
      </w:tr>
      <w:tr>
        <w:tc>
          <w:tcPr>
            <w:tcW w:type="dxa" w:w="2880"/>
          </w:tcPr>
          <w:p>
            <w:r>
              <w:t>한국항공대학교</w:t>
            </w:r>
          </w:p>
        </w:tc>
        <w:tc>
          <w:tcPr>
            <w:tcW w:type="dxa" w:w="2880"/>
          </w:tcPr>
          <w:p>
            <w:r>
              <w:t>[LMS]과제제출 파일 최대 용량 제한 문의</w:t>
            </w:r>
          </w:p>
        </w:tc>
        <w:tc>
          <w:tcPr>
            <w:tcW w:type="dxa" w:w="2880"/>
          </w:tcPr>
          <w:p>
            <w:r>
              <w:t>11</w:t>
            </w:r>
          </w:p>
        </w:tc>
      </w:tr>
      <w:tr>
        <w:tc>
          <w:tcPr>
            <w:tcW w:type="dxa" w:w="2880"/>
          </w:tcPr>
          <w:p>
            <w:r>
              <w:t>한국항공대학교</w:t>
            </w:r>
          </w:p>
        </w:tc>
        <w:tc>
          <w:tcPr>
            <w:tcW w:type="dxa" w:w="2880"/>
          </w:tcPr>
          <w:p>
            <w:r>
              <w:t>[LMS]퀴즈 기한 만료 후 종료일시 연장 미적용 처리 문의</w:t>
            </w:r>
          </w:p>
        </w:tc>
        <w:tc>
          <w:tcPr>
            <w:tcW w:type="dxa" w:w="2880"/>
          </w:tcPr>
          <w:p>
            <w:r>
              <w:t>12</w:t>
            </w:r>
          </w:p>
        </w:tc>
      </w:tr>
      <w:tr>
        <w:tc>
          <w:tcPr>
            <w:tcW w:type="dxa" w:w="2880"/>
          </w:tcPr>
          <w:p>
            <w:r>
              <w:t>한국항공대학교</w:t>
            </w:r>
          </w:p>
        </w:tc>
        <w:tc>
          <w:tcPr>
            <w:tcW w:type="dxa" w:w="2880"/>
          </w:tcPr>
          <w:p>
            <w:r>
              <w:t>[LMS]교수화면 강좌 전체보기에서 'NEW'표시 문의</w:t>
            </w:r>
          </w:p>
        </w:tc>
        <w:tc>
          <w:tcPr>
            <w:tcW w:type="dxa" w:w="2880"/>
          </w:tcPr>
          <w:p>
            <w:r>
              <w:t>13</w:t>
            </w:r>
          </w:p>
        </w:tc>
      </w:tr>
      <w:tr>
        <w:tc>
          <w:tcPr>
            <w:tcW w:type="dxa" w:w="2880"/>
          </w:tcPr>
          <w:p>
            <w:r>
              <w:t>한국항공대학교</w:t>
            </w:r>
          </w:p>
        </w:tc>
        <w:tc>
          <w:tcPr>
            <w:tcW w:type="dxa" w:w="2880"/>
          </w:tcPr>
          <w:p>
            <w:r>
              <w:t>[LMS]영문 강좌명 표기문의</w:t>
            </w:r>
          </w:p>
        </w:tc>
        <w:tc>
          <w:tcPr>
            <w:tcW w:type="dxa" w:w="2880"/>
          </w:tcPr>
          <w:p>
            <w:r>
              <w:t>14</w:t>
            </w:r>
          </w:p>
        </w:tc>
      </w:tr>
      <w:tr>
        <w:tc>
          <w:tcPr>
            <w:tcW w:type="dxa" w:w="2880"/>
          </w:tcPr>
          <w:p>
            <w:r>
              <w:t>한국항공대학교</w:t>
            </w:r>
          </w:p>
        </w:tc>
        <w:tc>
          <w:tcPr>
            <w:tcW w:type="dxa" w:w="2880"/>
          </w:tcPr>
          <w:p>
            <w:r>
              <w:t>[lms]퀴즈, 과제 강좌별로 수업조교 채점 가능 여부 문의</w:t>
            </w:r>
          </w:p>
        </w:tc>
        <w:tc>
          <w:tcPr>
            <w:tcW w:type="dxa" w:w="2880"/>
          </w:tcPr>
          <w:p>
            <w:r>
              <w:t>15</w:t>
            </w:r>
          </w:p>
        </w:tc>
      </w:tr>
      <w:tr>
        <w:tc>
          <w:tcPr>
            <w:tcW w:type="dxa" w:w="2880"/>
          </w:tcPr>
          <w:p>
            <w:r>
              <w:t>한국항공대학교</w:t>
            </w:r>
          </w:p>
        </w:tc>
        <w:tc>
          <w:tcPr>
            <w:tcW w:type="dxa" w:w="2880"/>
          </w:tcPr>
          <w:p>
            <w:r>
              <w:t>[LMS]합반시 합반 이전 강좌 내용 확인 문의</w:t>
            </w:r>
          </w:p>
        </w:tc>
        <w:tc>
          <w:tcPr>
            <w:tcW w:type="dxa" w:w="2880"/>
          </w:tcPr>
          <w:p>
            <w:r>
              <w:t>16</w:t>
            </w:r>
          </w:p>
        </w:tc>
      </w:tr>
      <w:tr>
        <w:tc>
          <w:tcPr>
            <w:tcW w:type="dxa" w:w="2880"/>
          </w:tcPr>
          <w:p>
            <w:r>
              <w:t>한국항공대학교</w:t>
            </w:r>
          </w:p>
        </w:tc>
        <w:tc>
          <w:tcPr>
            <w:tcW w:type="dxa" w:w="2880"/>
          </w:tcPr>
          <w:p>
            <w:r>
              <w:t>[LMS]과제평가 저장 옆 '학습자들에게 통지' 체크박스의 의미 문의</w:t>
            </w:r>
          </w:p>
        </w:tc>
        <w:tc>
          <w:tcPr>
            <w:tcW w:type="dxa" w:w="2880"/>
          </w:tcPr>
          <w:p>
            <w:r>
              <w:t>17</w:t>
            </w:r>
          </w:p>
        </w:tc>
      </w:tr>
      <w:tr>
        <w:tc>
          <w:tcPr>
            <w:tcW w:type="dxa" w:w="2880"/>
          </w:tcPr>
          <w:p>
            <w:r>
              <w:t>한국항공대학교</w:t>
            </w:r>
          </w:p>
        </w:tc>
        <w:tc>
          <w:tcPr>
            <w:tcW w:type="dxa" w:w="2880"/>
          </w:tcPr>
          <w:p>
            <w:r>
              <w:t>수강지도상담 페이지 문의</w:t>
            </w:r>
          </w:p>
        </w:tc>
        <w:tc>
          <w:tcPr>
            <w:tcW w:type="dxa" w:w="2880"/>
          </w:tcPr>
          <w:p>
            <w:r>
              <w:t>18</w:t>
            </w:r>
          </w:p>
        </w:tc>
      </w:tr>
      <w:tr>
        <w:tc>
          <w:tcPr>
            <w:tcW w:type="dxa" w:w="2880"/>
          </w:tcPr>
          <w:p>
            <w:r>
              <w:t>한국항공대학교</w:t>
            </w:r>
          </w:p>
        </w:tc>
        <w:tc>
          <w:tcPr>
            <w:tcW w:type="dxa" w:w="2880"/>
          </w:tcPr>
          <w:p>
            <w:r>
              <w:t>[LMS]Internet Exploer에서  동영상 오류</w:t>
            </w:r>
          </w:p>
        </w:tc>
        <w:tc>
          <w:tcPr>
            <w:tcW w:type="dxa" w:w="2880"/>
          </w:tcPr>
          <w:p>
            <w:r>
              <w:t>19</w:t>
            </w:r>
          </w:p>
        </w:tc>
      </w:tr>
      <w:tr>
        <w:tc>
          <w:tcPr>
            <w:tcW w:type="dxa" w:w="2880"/>
          </w:tcPr>
          <w:p>
            <w:r>
              <w:t>한국항공대학교</w:t>
            </w:r>
          </w:p>
        </w:tc>
        <w:tc>
          <w:tcPr>
            <w:tcW w:type="dxa" w:w="2880"/>
          </w:tcPr>
          <w:p>
            <w:r>
              <w:t>[비교과 통합 시스템] 전체 관리자 등록 문의</w:t>
            </w:r>
          </w:p>
        </w:tc>
        <w:tc>
          <w:tcPr>
            <w:tcW w:type="dxa" w:w="2880"/>
          </w:tcPr>
          <w:p>
            <w:r>
              <w:t>20</w:t>
            </w:r>
          </w:p>
        </w:tc>
      </w:tr>
      <w:tr>
        <w:tc>
          <w:tcPr>
            <w:tcW w:type="dxa" w:w="2880"/>
          </w:tcPr>
          <w:p>
            <w:r>
              <w:t>한국항공대학교</w:t>
            </w:r>
          </w:p>
        </w:tc>
        <w:tc>
          <w:tcPr>
            <w:tcW w:type="dxa" w:w="2880"/>
          </w:tcPr>
          <w:p>
            <w:r>
              <w:t>[비교과 통합 시스템] 부서 명칭 변경 문의</w:t>
            </w:r>
          </w:p>
        </w:tc>
        <w:tc>
          <w:tcPr>
            <w:tcW w:type="dxa" w:w="2880"/>
          </w:tcPr>
          <w:p>
            <w:r>
              <w:t>21</w:t>
            </w:r>
          </w:p>
        </w:tc>
      </w:tr>
      <w:tr>
        <w:tc>
          <w:tcPr>
            <w:tcW w:type="dxa" w:w="2880"/>
          </w:tcPr>
          <w:p>
            <w:r>
              <w:t>한국항공대학교</w:t>
            </w:r>
          </w:p>
        </w:tc>
        <w:tc>
          <w:tcPr>
            <w:tcW w:type="dxa" w:w="2880"/>
          </w:tcPr>
          <w:p>
            <w:r>
              <w:t>[LMS]동영상 진도체크 문의</w:t>
            </w:r>
          </w:p>
        </w:tc>
        <w:tc>
          <w:tcPr>
            <w:tcW w:type="dxa" w:w="2880"/>
          </w:tcPr>
          <w:p>
            <w:r>
              <w:t>22</w:t>
            </w:r>
          </w:p>
        </w:tc>
      </w:tr>
      <w:tr>
        <w:tc>
          <w:tcPr>
            <w:tcW w:type="dxa" w:w="2880"/>
          </w:tcPr>
          <w:p>
            <w:r>
              <w:t>한국항공대학교</w:t>
            </w:r>
          </w:p>
        </w:tc>
        <w:tc>
          <w:tcPr>
            <w:tcW w:type="dxa" w:w="2880"/>
          </w:tcPr>
          <w:p>
            <w:r>
              <w:t>LMS 청강생 수동등록 시 초기화되는 문제 관련</w:t>
            </w:r>
          </w:p>
        </w:tc>
        <w:tc>
          <w:tcPr>
            <w:tcW w:type="dxa" w:w="2880"/>
          </w:tcPr>
          <w:p>
            <w:r>
              <w:t>23</w:t>
            </w:r>
          </w:p>
        </w:tc>
      </w:tr>
      <w:tr>
        <w:tc>
          <w:tcPr>
            <w:tcW w:type="dxa" w:w="2880"/>
          </w:tcPr>
          <w:p>
            <w:r>
              <w:t>한국항공대학교</w:t>
            </w:r>
          </w:p>
        </w:tc>
        <w:tc>
          <w:tcPr>
            <w:tcW w:type="dxa" w:w="2880"/>
          </w:tcPr>
          <w:p>
            <w:r>
              <w:t>[LMS]동영상 진도 체크 일따 재생속도</w:t>
            </w:r>
          </w:p>
        </w:tc>
        <w:tc>
          <w:tcPr>
            <w:tcW w:type="dxa" w:w="2880"/>
          </w:tcPr>
          <w:p>
            <w:r>
              <w:t>24</w:t>
            </w:r>
          </w:p>
        </w:tc>
      </w:tr>
      <w:tr>
        <w:tc>
          <w:tcPr>
            <w:tcW w:type="dxa" w:w="2880"/>
          </w:tcPr>
          <w:p>
            <w:r>
              <w:t>한국항공대학교</w:t>
            </w:r>
          </w:p>
        </w:tc>
        <w:tc>
          <w:tcPr>
            <w:tcW w:type="dxa" w:w="2880"/>
          </w:tcPr>
          <w:p>
            <w:r>
              <w:t>[LMS]성적 조회 활성화 방법 문의</w:t>
            </w:r>
          </w:p>
        </w:tc>
        <w:tc>
          <w:tcPr>
            <w:tcW w:type="dxa" w:w="2880"/>
          </w:tcPr>
          <w:p>
            <w:r>
              <w:t>25</w:t>
            </w:r>
          </w:p>
        </w:tc>
      </w:tr>
      <w:tr>
        <w:tc>
          <w:tcPr>
            <w:tcW w:type="dxa" w:w="2880"/>
          </w:tcPr>
          <w:p>
            <w:r>
              <w:t>한국항공대학교</w:t>
            </w:r>
          </w:p>
        </w:tc>
        <w:tc>
          <w:tcPr>
            <w:tcW w:type="dxa" w:w="2880"/>
          </w:tcPr>
          <w:p>
            <w:r>
              <w:t>[LMS]활동현황 확인 문의</w:t>
            </w:r>
          </w:p>
        </w:tc>
        <w:tc>
          <w:tcPr>
            <w:tcW w:type="dxa" w:w="2880"/>
          </w:tcPr>
          <w:p>
            <w:r>
              <w:t>26</w:t>
            </w:r>
          </w:p>
        </w:tc>
      </w:tr>
      <w:tr>
        <w:tc>
          <w:tcPr>
            <w:tcW w:type="dxa" w:w="2880"/>
          </w:tcPr>
          <w:p>
            <w:r>
              <w:t>한국항공대학교</w:t>
            </w:r>
          </w:p>
        </w:tc>
        <w:tc>
          <w:tcPr>
            <w:tcW w:type="dxa" w:w="2880"/>
          </w:tcPr>
          <w:p>
            <w:r>
              <w:t>[비교과 통합 시스템] 홈페이지 접속 문제</w:t>
            </w:r>
          </w:p>
        </w:tc>
        <w:tc>
          <w:tcPr>
            <w:tcW w:type="dxa" w:w="2880"/>
          </w:tcPr>
          <w:p>
            <w:r>
              <w:t>27</w:t>
            </w:r>
          </w:p>
        </w:tc>
      </w:tr>
      <w:tr>
        <w:tc>
          <w:tcPr>
            <w:tcW w:type="dxa" w:w="2880"/>
          </w:tcPr>
          <w:p>
            <w:r>
              <w:t>한국항공대학교</w:t>
            </w:r>
          </w:p>
        </w:tc>
        <w:tc>
          <w:tcPr>
            <w:tcW w:type="dxa" w:w="2880"/>
          </w:tcPr>
          <w:p>
            <w:r>
              <w:t>[LMS]다른 강좌로 특정설문 복사 가능 여부 문의</w:t>
            </w:r>
          </w:p>
        </w:tc>
        <w:tc>
          <w:tcPr>
            <w:tcW w:type="dxa" w:w="2880"/>
          </w:tcPr>
          <w:p>
            <w:r>
              <w:t>28</w:t>
            </w:r>
          </w:p>
        </w:tc>
      </w:tr>
      <w:tr>
        <w:tc>
          <w:tcPr>
            <w:tcW w:type="dxa" w:w="2880"/>
          </w:tcPr>
          <w:p>
            <w:r>
              <w:t>한국항공대학교</w:t>
            </w:r>
          </w:p>
        </w:tc>
        <w:tc>
          <w:tcPr>
            <w:tcW w:type="dxa" w:w="2880"/>
          </w:tcPr>
          <w:p>
            <w:r>
              <w:t>[비교과 통합 시스템] Monday 서버 추가 인원 문의</w:t>
            </w:r>
          </w:p>
        </w:tc>
        <w:tc>
          <w:tcPr>
            <w:tcW w:type="dxa" w:w="2880"/>
          </w:tcPr>
          <w:p>
            <w:r>
              <w:t>29</w:t>
            </w:r>
          </w:p>
        </w:tc>
      </w:tr>
      <w:tr>
        <w:tc>
          <w:tcPr>
            <w:tcW w:type="dxa" w:w="2880"/>
          </w:tcPr>
          <w:p>
            <w:r>
              <w:t>한국항공대학교</w:t>
            </w:r>
          </w:p>
        </w:tc>
        <w:tc>
          <w:tcPr>
            <w:tcW w:type="dxa" w:w="2880"/>
          </w:tcPr>
          <w:p>
            <w:r>
              <w:t>[LMS]개인정보처리방침 동의 명단 확인</w:t>
            </w:r>
          </w:p>
        </w:tc>
        <w:tc>
          <w:tcPr>
            <w:tcW w:type="dxa" w:w="2880"/>
          </w:tcPr>
          <w:p>
            <w:r>
              <w:t>30</w:t>
            </w:r>
          </w:p>
        </w:tc>
      </w:tr>
      <w:tr>
        <w:tc>
          <w:tcPr>
            <w:tcW w:type="dxa" w:w="2880"/>
          </w:tcPr>
          <w:p>
            <w:r>
              <w:t>한국항공대학교</w:t>
            </w:r>
          </w:p>
        </w:tc>
        <w:tc>
          <w:tcPr>
            <w:tcW w:type="dxa" w:w="2880"/>
          </w:tcPr>
          <w:p>
            <w:r>
              <w:t>[LMS]관리자 계정의 제한 추가 가능여부 문의</w:t>
            </w:r>
          </w:p>
        </w:tc>
        <w:tc>
          <w:tcPr>
            <w:tcW w:type="dxa" w:w="2880"/>
          </w:tcPr>
          <w:p>
            <w:r>
              <w:t>31</w:t>
            </w:r>
          </w:p>
        </w:tc>
      </w:tr>
      <w:tr>
        <w:tc>
          <w:tcPr>
            <w:tcW w:type="dxa" w:w="2880"/>
          </w:tcPr>
          <w:p>
            <w:r>
              <w:t>한국항공대학교</w:t>
            </w:r>
          </w:p>
        </w:tc>
        <w:tc>
          <w:tcPr>
            <w:tcW w:type="dxa" w:w="2880"/>
          </w:tcPr>
          <w:p>
            <w:r>
              <w:t>LMS 모바일 접속 시 PC와의 내용 불일치 관련</w:t>
            </w:r>
          </w:p>
        </w:tc>
        <w:tc>
          <w:tcPr>
            <w:tcW w:type="dxa" w:w="2880"/>
          </w:tcPr>
          <w:p>
            <w:r>
              <w:t>32</w:t>
            </w:r>
          </w:p>
        </w:tc>
      </w:tr>
      <w:tr>
        <w:tc>
          <w:tcPr>
            <w:tcW w:type="dxa" w:w="2880"/>
          </w:tcPr>
          <w:p>
            <w:r>
              <w:t>한국항공대학교</w:t>
            </w:r>
          </w:p>
        </w:tc>
        <w:tc>
          <w:tcPr>
            <w:tcW w:type="dxa" w:w="2880"/>
          </w:tcPr>
          <w:p>
            <w:r>
              <w:t>[통합상담] 테스트 자료 삭제 요청</w:t>
            </w:r>
          </w:p>
        </w:tc>
        <w:tc>
          <w:tcPr>
            <w:tcW w:type="dxa" w:w="2880"/>
          </w:tcPr>
          <w:p>
            <w:r>
              <w:t>33</w:t>
            </w:r>
          </w:p>
        </w:tc>
      </w:tr>
      <w:tr>
        <w:tc>
          <w:tcPr>
            <w:tcW w:type="dxa" w:w="2880"/>
          </w:tcPr>
          <w:p>
            <w:r>
              <w:t>한국항공대학교</w:t>
            </w:r>
          </w:p>
        </w:tc>
        <w:tc>
          <w:tcPr>
            <w:tcW w:type="dxa" w:w="2880"/>
          </w:tcPr>
          <w:p>
            <w:r>
              <w:t>[LMS]업로드 파일 팝업창으로 시 변환안되는 문의관련 확인 요청</w:t>
            </w:r>
          </w:p>
        </w:tc>
        <w:tc>
          <w:tcPr>
            <w:tcW w:type="dxa" w:w="2880"/>
          </w:tcPr>
          <w:p>
            <w:r>
              <w:t>34</w:t>
            </w:r>
          </w:p>
        </w:tc>
      </w:tr>
      <w:tr>
        <w:tc>
          <w:tcPr>
            <w:tcW w:type="dxa" w:w="2880"/>
          </w:tcPr>
          <w:p>
            <w:r>
              <w:t>한국항공대학교</w:t>
            </w:r>
          </w:p>
        </w:tc>
        <w:tc>
          <w:tcPr>
            <w:tcW w:type="dxa" w:w="2880"/>
          </w:tcPr>
          <w:p>
            <w:r>
              <w:t>[LMS]관리자 계정 부분 권한 부여 문의</w:t>
            </w:r>
          </w:p>
        </w:tc>
        <w:tc>
          <w:tcPr>
            <w:tcW w:type="dxa" w:w="2880"/>
          </w:tcPr>
          <w:p>
            <w:r>
              <w:t>35</w:t>
            </w:r>
          </w:p>
        </w:tc>
      </w:tr>
      <w:tr>
        <w:tc>
          <w:tcPr>
            <w:tcW w:type="dxa" w:w="2880"/>
          </w:tcPr>
          <w:p>
            <w:r>
              <w:t>한국항공대학교</w:t>
            </w:r>
          </w:p>
        </w:tc>
        <w:tc>
          <w:tcPr>
            <w:tcW w:type="dxa" w:w="2880"/>
          </w:tcPr>
          <w:p>
            <w:r>
              <w:t>[LMS]과제 제출시 입력한 댓글 일괄 조회 및 다운로드 문의</w:t>
            </w:r>
          </w:p>
        </w:tc>
        <w:tc>
          <w:tcPr>
            <w:tcW w:type="dxa" w:w="2880"/>
          </w:tcPr>
          <w:p>
            <w:r>
              <w:t>36</w:t>
            </w:r>
          </w:p>
        </w:tc>
      </w:tr>
      <w:tr>
        <w:tc>
          <w:tcPr>
            <w:tcW w:type="dxa" w:w="2880"/>
          </w:tcPr>
          <w:p>
            <w:r>
              <w:t>한국항공대학교</w:t>
            </w:r>
          </w:p>
        </w:tc>
        <w:tc>
          <w:tcPr>
            <w:tcW w:type="dxa" w:w="2880"/>
          </w:tcPr>
          <w:p>
            <w:r>
              <w:t>[비교과 통합 시스템] 프로그램 입력 관련 문의</w:t>
            </w:r>
          </w:p>
        </w:tc>
        <w:tc>
          <w:tcPr>
            <w:tcW w:type="dxa" w:w="2880"/>
          </w:tcPr>
          <w:p>
            <w:r>
              <w:t>37</w:t>
            </w:r>
          </w:p>
        </w:tc>
      </w:tr>
      <w:tr>
        <w:tc>
          <w:tcPr>
            <w:tcW w:type="dxa" w:w="2880"/>
          </w:tcPr>
          <w:p>
            <w:r>
              <w:t>한국항공대학교</w:t>
            </w:r>
          </w:p>
        </w:tc>
        <w:tc>
          <w:tcPr>
            <w:tcW w:type="dxa" w:w="2880"/>
          </w:tcPr>
          <w:p>
            <w:r>
              <w:t>[LMS]퀴즈 제출기한 문의</w:t>
            </w:r>
          </w:p>
        </w:tc>
        <w:tc>
          <w:tcPr>
            <w:tcW w:type="dxa" w:w="2880"/>
          </w:tcPr>
          <w:p>
            <w:r>
              <w:t>38</w:t>
            </w:r>
          </w:p>
        </w:tc>
      </w:tr>
      <w:tr>
        <w:tc>
          <w:tcPr>
            <w:tcW w:type="dxa" w:w="2880"/>
          </w:tcPr>
          <w:p>
            <w:r>
              <w:t>한국항공대학교</w:t>
            </w:r>
          </w:p>
        </w:tc>
        <w:tc>
          <w:tcPr>
            <w:tcW w:type="dxa" w:w="2880"/>
          </w:tcPr>
          <w:p>
            <w:r>
              <w:t>[비교과 통합 시스템] 신규직원 권한 부여 문의</w:t>
            </w:r>
          </w:p>
        </w:tc>
        <w:tc>
          <w:tcPr>
            <w:tcW w:type="dxa" w:w="2880"/>
          </w:tcPr>
          <w:p>
            <w:r>
              <w:t>39</w:t>
            </w:r>
          </w:p>
        </w:tc>
      </w:tr>
      <w:tr>
        <w:tc>
          <w:tcPr>
            <w:tcW w:type="dxa" w:w="2880"/>
          </w:tcPr>
          <w:p>
            <w:r>
              <w:t>한국항공대학교</w:t>
            </w:r>
          </w:p>
        </w:tc>
        <w:tc>
          <w:tcPr>
            <w:tcW w:type="dxa" w:w="2880"/>
          </w:tcPr>
          <w:p>
            <w:r>
              <w:t>[SCM] 관리자 초대 의뢰</w:t>
            </w:r>
          </w:p>
        </w:tc>
        <w:tc>
          <w:tcPr>
            <w:tcW w:type="dxa" w:w="2880"/>
          </w:tcPr>
          <w:p>
            <w:r>
              <w:t>40</w:t>
            </w:r>
          </w:p>
        </w:tc>
      </w:tr>
      <w:tr>
        <w:tc>
          <w:tcPr>
            <w:tcW w:type="dxa" w:w="2880"/>
          </w:tcPr>
          <w:p>
            <w:r>
              <w:t>한국항공대학교</w:t>
            </w:r>
          </w:p>
        </w:tc>
        <w:tc>
          <w:tcPr>
            <w:tcW w:type="dxa" w:w="2880"/>
          </w:tcPr>
          <w:p>
            <w:r>
              <w:t>[비교과 통합 시스템] 상담 프로그램 권한 관련 문의</w:t>
            </w:r>
          </w:p>
        </w:tc>
        <w:tc>
          <w:tcPr>
            <w:tcW w:type="dxa" w:w="2880"/>
          </w:tcPr>
          <w:p>
            <w:r>
              <w:t>41</w:t>
            </w:r>
          </w:p>
        </w:tc>
      </w:tr>
      <w:tr>
        <w:tc>
          <w:tcPr>
            <w:tcW w:type="dxa" w:w="2880"/>
          </w:tcPr>
          <w:p>
            <w:r>
              <w:t>한국항공대학교</w:t>
            </w:r>
          </w:p>
        </w:tc>
        <w:tc>
          <w:tcPr>
            <w:tcW w:type="dxa" w:w="2880"/>
          </w:tcPr>
          <w:p>
            <w:r>
              <w:t>[LMS]MOOC 관리자 추가 문의</w:t>
            </w:r>
          </w:p>
        </w:tc>
        <w:tc>
          <w:tcPr>
            <w:tcW w:type="dxa" w:w="2880"/>
          </w:tcPr>
          <w:p>
            <w:r>
              <w:t>42</w:t>
            </w:r>
          </w:p>
        </w:tc>
      </w:tr>
      <w:tr>
        <w:tc>
          <w:tcPr>
            <w:tcW w:type="dxa" w:w="2880"/>
          </w:tcPr>
          <w:p>
            <w:r>
              <w:t>한국항공대학교</w:t>
            </w:r>
          </w:p>
        </w:tc>
        <w:tc>
          <w:tcPr>
            <w:tcW w:type="dxa" w:w="2880"/>
          </w:tcPr>
          <w:p>
            <w:r>
              <w:t>[LMS]퀴즈 응시내역 다운로드 문의</w:t>
            </w:r>
          </w:p>
        </w:tc>
        <w:tc>
          <w:tcPr>
            <w:tcW w:type="dxa" w:w="2880"/>
          </w:tcPr>
          <w:p>
            <w:r>
              <w:t>43</w:t>
            </w:r>
          </w:p>
        </w:tc>
      </w:tr>
      <w:tr>
        <w:tc>
          <w:tcPr>
            <w:tcW w:type="dxa" w:w="2880"/>
          </w:tcPr>
          <w:p>
            <w:r>
              <w:t>한국항공대학교</w:t>
            </w:r>
          </w:p>
        </w:tc>
        <w:tc>
          <w:tcPr>
            <w:tcW w:type="dxa" w:w="2880"/>
          </w:tcPr>
          <w:p>
            <w:r>
              <w:t>[SCM] 접수데이터 삭제 관련</w:t>
            </w:r>
          </w:p>
        </w:tc>
        <w:tc>
          <w:tcPr>
            <w:tcW w:type="dxa" w:w="2880"/>
          </w:tcPr>
          <w:p>
            <w:r>
              <w:t>44</w:t>
            </w:r>
          </w:p>
        </w:tc>
      </w:tr>
      <w:tr>
        <w:tc>
          <w:tcPr>
            <w:tcW w:type="dxa" w:w="2880"/>
          </w:tcPr>
          <w:p>
            <w:r>
              <w:t>한국항공대학교</w:t>
            </w:r>
          </w:p>
        </w:tc>
        <w:tc>
          <w:tcPr>
            <w:tcW w:type="dxa" w:w="2880"/>
          </w:tcPr>
          <w:p>
            <w:r>
              <w:t>[SCM] 기타상담 개요 수정 의뢰</w:t>
            </w:r>
          </w:p>
        </w:tc>
        <w:tc>
          <w:tcPr>
            <w:tcW w:type="dxa" w:w="2880"/>
          </w:tcPr>
          <w:p>
            <w:r>
              <w:t>45</w:t>
            </w:r>
          </w:p>
        </w:tc>
      </w:tr>
      <w:tr>
        <w:tc>
          <w:tcPr>
            <w:tcW w:type="dxa" w:w="2880"/>
          </w:tcPr>
          <w:p>
            <w:r>
              <w:t>한국항공대학교</w:t>
            </w:r>
          </w:p>
        </w:tc>
        <w:tc>
          <w:tcPr>
            <w:tcW w:type="dxa" w:w="2880"/>
          </w:tcPr>
          <w:p>
            <w:r>
              <w:t>[SCM] 새내기상담 개요 추가 의뢰</w:t>
            </w:r>
          </w:p>
        </w:tc>
        <w:tc>
          <w:tcPr>
            <w:tcW w:type="dxa" w:w="2880"/>
          </w:tcPr>
          <w:p>
            <w:r>
              <w:t>46</w:t>
            </w:r>
          </w:p>
        </w:tc>
      </w:tr>
      <w:tr>
        <w:tc>
          <w:tcPr>
            <w:tcW w:type="dxa" w:w="2880"/>
          </w:tcPr>
          <w:p>
            <w:r>
              <w:t>한국항공대학교</w:t>
            </w:r>
          </w:p>
        </w:tc>
        <w:tc>
          <w:tcPr>
            <w:tcW w:type="dxa" w:w="2880"/>
          </w:tcPr>
          <w:p>
            <w:r>
              <w:t>[비교과 통합 시스템] 상담 프로그램 권한 부여 문의</w:t>
            </w:r>
          </w:p>
        </w:tc>
        <w:tc>
          <w:tcPr>
            <w:tcW w:type="dxa" w:w="2880"/>
          </w:tcPr>
          <w:p>
            <w:r>
              <w:t>47</w:t>
            </w:r>
          </w:p>
        </w:tc>
      </w:tr>
      <w:tr>
        <w:tc>
          <w:tcPr>
            <w:tcW w:type="dxa" w:w="2880"/>
          </w:tcPr>
          <w:p>
            <w:r>
              <w:t>한국항공대학교</w:t>
            </w:r>
          </w:p>
        </w:tc>
        <w:tc>
          <w:tcPr>
            <w:tcW w:type="dxa" w:w="2880"/>
          </w:tcPr>
          <w:p>
            <w:r>
              <w:t>[상담안내] 상담안내 페이지 내용 추가 및 수정</w:t>
            </w:r>
          </w:p>
        </w:tc>
        <w:tc>
          <w:tcPr>
            <w:tcW w:type="dxa" w:w="2880"/>
          </w:tcPr>
          <w:p>
            <w:r>
              <w:t>48</w:t>
            </w:r>
          </w:p>
        </w:tc>
      </w:tr>
      <w:tr>
        <w:tc>
          <w:tcPr>
            <w:tcW w:type="dxa" w:w="2880"/>
          </w:tcPr>
          <w:p>
            <w:r>
              <w:t>한국항공대학교</w:t>
            </w:r>
          </w:p>
        </w:tc>
        <w:tc>
          <w:tcPr>
            <w:tcW w:type="dxa" w:w="2880"/>
          </w:tcPr>
          <w:p>
            <w:r>
              <w:t>[비교과 통합 시스템] 비교과 통합 시스템 취약점 점검 결과 보고서 요청</w:t>
            </w:r>
          </w:p>
        </w:tc>
        <w:tc>
          <w:tcPr>
            <w:tcW w:type="dxa" w:w="2880"/>
          </w:tcPr>
          <w:p>
            <w:r>
              <w:t>49</w:t>
            </w:r>
          </w:p>
        </w:tc>
      </w:tr>
      <w:tr>
        <w:tc>
          <w:tcPr>
            <w:tcW w:type="dxa" w:w="2880"/>
          </w:tcPr>
          <w:p>
            <w:r>
              <w:t>한국항공대학교</w:t>
            </w:r>
          </w:p>
        </w:tc>
        <w:tc>
          <w:tcPr>
            <w:tcW w:type="dxa" w:w="2880"/>
          </w:tcPr>
          <w:p>
            <w:r>
              <w:t>상담안내 페이지 수정 요청</w:t>
            </w:r>
          </w:p>
        </w:tc>
        <w:tc>
          <w:tcPr>
            <w:tcW w:type="dxa" w:w="2880"/>
          </w:tcPr>
          <w:p>
            <w:r>
              <w:t>50</w:t>
            </w:r>
          </w:p>
        </w:tc>
      </w:tr>
      <w:tr>
        <w:tc>
          <w:tcPr>
            <w:tcW w:type="dxa" w:w="2880"/>
          </w:tcPr>
          <w:p>
            <w:r>
              <w:t>한국항공대학교</w:t>
            </w:r>
          </w:p>
        </w:tc>
        <w:tc>
          <w:tcPr>
            <w:tcW w:type="dxa" w:w="2880"/>
          </w:tcPr>
          <w:p>
            <w:r>
              <w:t>[비교과 통합 시스템] 부서 추가 의뢰</w:t>
            </w:r>
          </w:p>
        </w:tc>
        <w:tc>
          <w:tcPr>
            <w:tcW w:type="dxa" w:w="2880"/>
          </w:tcPr>
          <w:p>
            <w:r>
              <w:t>51</w:t>
            </w:r>
          </w:p>
        </w:tc>
      </w:tr>
      <w:tr>
        <w:tc>
          <w:tcPr>
            <w:tcW w:type="dxa" w:w="2880"/>
          </w:tcPr>
          <w:p>
            <w:r>
              <w:t>한국항공대학교</w:t>
            </w:r>
          </w:p>
        </w:tc>
        <w:tc>
          <w:tcPr>
            <w:tcW w:type="dxa" w:w="2880"/>
          </w:tcPr>
          <w:p>
            <w:r>
              <w:t>[비교과 통합 시스템] 통합상담 마일리지 기능 삽입 문의</w:t>
            </w:r>
          </w:p>
        </w:tc>
        <w:tc>
          <w:tcPr>
            <w:tcW w:type="dxa" w:w="2880"/>
          </w:tcPr>
          <w:p>
            <w:r>
              <w:t>52</w:t>
            </w:r>
          </w:p>
        </w:tc>
      </w:tr>
      <w:tr>
        <w:tc>
          <w:tcPr>
            <w:tcW w:type="dxa" w:w="2880"/>
          </w:tcPr>
          <w:p>
            <w:r>
              <w:t>한국항공대학교</w:t>
            </w:r>
          </w:p>
        </w:tc>
        <w:tc>
          <w:tcPr>
            <w:tcW w:type="dxa" w:w="2880"/>
          </w:tcPr>
          <w:p>
            <w:r>
              <w:t>[비교과 통합 시스템] 전체 관리자 추가 문의</w:t>
            </w:r>
          </w:p>
        </w:tc>
        <w:tc>
          <w:tcPr>
            <w:tcW w:type="dxa" w:w="2880"/>
          </w:tcPr>
          <w:p>
            <w:r>
              <w:t>53</w:t>
            </w:r>
          </w:p>
        </w:tc>
      </w:tr>
      <w:tr>
        <w:tc>
          <w:tcPr>
            <w:tcW w:type="dxa" w:w="2880"/>
          </w:tcPr>
          <w:p>
            <w:r>
              <w:t>한국항공대학교</w:t>
            </w:r>
          </w:p>
        </w:tc>
        <w:tc>
          <w:tcPr>
            <w:tcW w:type="dxa" w:w="2880"/>
          </w:tcPr>
          <w:p>
            <w:r>
              <w:t>상담프로그램 권한 부여</w:t>
            </w:r>
          </w:p>
        </w:tc>
        <w:tc>
          <w:tcPr>
            <w:tcW w:type="dxa" w:w="2880"/>
          </w:tcPr>
          <w:p>
            <w:r>
              <w:t>54</w:t>
            </w:r>
          </w:p>
        </w:tc>
      </w:tr>
      <w:tr>
        <w:tc>
          <w:tcPr>
            <w:tcW w:type="dxa" w:w="2880"/>
          </w:tcPr>
          <w:p>
            <w:r>
              <w:t>한국항공대학교</w:t>
            </w:r>
          </w:p>
        </w:tc>
        <w:tc>
          <w:tcPr>
            <w:tcW w:type="dxa" w:w="2880"/>
          </w:tcPr>
          <w:p>
            <w:r>
              <w:t>지도교수상담 학생 신청페이지 수정요청</w:t>
            </w:r>
          </w:p>
        </w:tc>
        <w:tc>
          <w:tcPr>
            <w:tcW w:type="dxa" w:w="2880"/>
          </w:tcPr>
          <w:p>
            <w:r>
              <w:t>55</w:t>
            </w:r>
          </w:p>
        </w:tc>
      </w:tr>
      <w:tr>
        <w:tc>
          <w:tcPr>
            <w:tcW w:type="dxa" w:w="2880"/>
          </w:tcPr>
          <w:p>
            <w:r>
              <w:t>한국항공대학교</w:t>
            </w:r>
          </w:p>
        </w:tc>
        <w:tc>
          <w:tcPr>
            <w:tcW w:type="dxa" w:w="2880"/>
          </w:tcPr>
          <w:p>
            <w:r>
              <w:t>[비교과 통합 시스템] 관리자 팝업 확인 요청</w:t>
            </w:r>
          </w:p>
        </w:tc>
        <w:tc>
          <w:tcPr>
            <w:tcW w:type="dxa" w:w="2880"/>
          </w:tcPr>
          <w:p>
            <w:r>
              <w:t>56</w:t>
            </w:r>
          </w:p>
        </w:tc>
      </w:tr>
      <w:tr>
        <w:tc>
          <w:tcPr>
            <w:tcW w:type="dxa" w:w="2880"/>
          </w:tcPr>
          <w:p>
            <w:r>
              <w:t>한국항공대학교</w:t>
            </w:r>
          </w:p>
        </w:tc>
        <w:tc>
          <w:tcPr>
            <w:tcW w:type="dxa" w:w="2880"/>
          </w:tcPr>
          <w:p>
            <w:r>
              <w:t>[SCM] 지도교수 상담</w:t>
            </w:r>
          </w:p>
        </w:tc>
        <w:tc>
          <w:tcPr>
            <w:tcW w:type="dxa" w:w="2880"/>
          </w:tcPr>
          <w:p>
            <w:r>
              <w:t>57</w:t>
            </w:r>
          </w:p>
        </w:tc>
      </w:tr>
      <w:tr>
        <w:tc>
          <w:tcPr>
            <w:tcW w:type="dxa" w:w="2880"/>
          </w:tcPr>
          <w:p>
            <w:r>
              <w:t>한국항공대학교</w:t>
            </w:r>
          </w:p>
        </w:tc>
        <w:tc>
          <w:tcPr>
            <w:tcW w:type="dxa" w:w="2880"/>
          </w:tcPr>
          <w:p>
            <w:r>
              <w:t>[비교과 통합 시스템] Monday 관리자 추가 의뢰</w:t>
            </w:r>
          </w:p>
        </w:tc>
        <w:tc>
          <w:tcPr>
            <w:tcW w:type="dxa" w:w="2880"/>
          </w:tcPr>
          <w:p>
            <w:r>
              <w:t>58</w:t>
            </w:r>
          </w:p>
        </w:tc>
      </w:tr>
      <w:tr>
        <w:tc>
          <w:tcPr>
            <w:tcW w:type="dxa" w:w="2880"/>
          </w:tcPr>
          <w:p>
            <w:r>
              <w:t>한국항공대학교</w:t>
            </w:r>
          </w:p>
        </w:tc>
        <w:tc>
          <w:tcPr>
            <w:tcW w:type="dxa" w:w="2880"/>
          </w:tcPr>
          <w:p>
            <w:r>
              <w:t>[비교과 통합 시스템] 데이터 수정 요청 문의</w:t>
            </w:r>
          </w:p>
        </w:tc>
        <w:tc>
          <w:tcPr>
            <w:tcW w:type="dxa" w:w="2880"/>
          </w:tcPr>
          <w:p>
            <w:r>
              <w:t>59</w:t>
            </w:r>
          </w:p>
        </w:tc>
      </w:tr>
      <w:tr>
        <w:tc>
          <w:tcPr>
            <w:tcW w:type="dxa" w:w="2880"/>
          </w:tcPr>
          <w:p>
            <w:r>
              <w:t>한국항공대학교</w:t>
            </w:r>
          </w:p>
        </w:tc>
        <w:tc>
          <w:tcPr>
            <w:tcW w:type="dxa" w:w="2880"/>
          </w:tcPr>
          <w:p>
            <w:r>
              <w:t>[LMS]동일내용 중복 확인 요청</w:t>
            </w:r>
          </w:p>
        </w:tc>
        <w:tc>
          <w:tcPr>
            <w:tcW w:type="dxa" w:w="2880"/>
          </w:tcPr>
          <w:p>
            <w:r>
              <w:t>60</w:t>
            </w:r>
          </w:p>
        </w:tc>
      </w:tr>
      <w:tr>
        <w:tc>
          <w:tcPr>
            <w:tcW w:type="dxa" w:w="2880"/>
          </w:tcPr>
          <w:p>
            <w:r>
              <w:t>한국항공대학교</w:t>
            </w:r>
          </w:p>
        </w:tc>
        <w:tc>
          <w:tcPr>
            <w:tcW w:type="dxa" w:w="2880"/>
          </w:tcPr>
          <w:p>
            <w:r>
              <w:t>통합상담 &gt; 상담프로그램관리 &gt; 심리검사&gt; 상담분류 관련 숨김기능 문의</w:t>
            </w:r>
          </w:p>
        </w:tc>
        <w:tc>
          <w:tcPr>
            <w:tcW w:type="dxa" w:w="2880"/>
          </w:tcPr>
          <w:p>
            <w:r>
              <w:t>61</w:t>
            </w:r>
          </w:p>
        </w:tc>
      </w:tr>
      <w:tr>
        <w:tc>
          <w:tcPr>
            <w:tcW w:type="dxa" w:w="2880"/>
          </w:tcPr>
          <w:p>
            <w:r>
              <w:t>한국항공대학교</w:t>
            </w:r>
          </w:p>
        </w:tc>
        <w:tc>
          <w:tcPr>
            <w:tcW w:type="dxa" w:w="2880"/>
          </w:tcPr>
          <w:p>
            <w:r>
              <w:t>[비교과 통합 시스템] 통합상담 마일리지 입력 관련 문의</w:t>
            </w:r>
          </w:p>
        </w:tc>
        <w:tc>
          <w:tcPr>
            <w:tcW w:type="dxa" w:w="2880"/>
          </w:tcPr>
          <w:p>
            <w:r>
              <w:t>62</w:t>
            </w:r>
          </w:p>
        </w:tc>
      </w:tr>
      <w:tr>
        <w:tc>
          <w:tcPr>
            <w:tcW w:type="dxa" w:w="2880"/>
          </w:tcPr>
          <w:p>
            <w:r>
              <w:t>한국항공대학교</w:t>
            </w:r>
          </w:p>
        </w:tc>
        <w:tc>
          <w:tcPr>
            <w:tcW w:type="dxa" w:w="2880"/>
          </w:tcPr>
          <w:p>
            <w:r>
              <w:t>[비교과 통합 시스템] 통합상담 부분 결과 일괄 입력 에러 문의</w:t>
            </w:r>
          </w:p>
        </w:tc>
        <w:tc>
          <w:tcPr>
            <w:tcW w:type="dxa" w:w="2880"/>
          </w:tcPr>
          <w:p>
            <w:r>
              <w:t>63</w:t>
            </w:r>
          </w:p>
        </w:tc>
      </w:tr>
      <w:tr>
        <w:tc>
          <w:tcPr>
            <w:tcW w:type="dxa" w:w="2880"/>
          </w:tcPr>
          <w:p>
            <w:r>
              <w:t>한국항공대학교</w:t>
            </w:r>
          </w:p>
        </w:tc>
        <w:tc>
          <w:tcPr>
            <w:tcW w:type="dxa" w:w="2880"/>
          </w:tcPr>
          <w:p>
            <w:r>
              <w:t>[비교과 통합 시스템] 학생 데이터 입력 관련 문의</w:t>
            </w:r>
          </w:p>
        </w:tc>
        <w:tc>
          <w:tcPr>
            <w:tcW w:type="dxa" w:w="2880"/>
          </w:tcPr>
          <w:p>
            <w:r>
              <w:t>64</w:t>
            </w:r>
          </w:p>
        </w:tc>
      </w:tr>
      <w:tr>
        <w:tc>
          <w:tcPr>
            <w:tcW w:type="dxa" w:w="2880"/>
          </w:tcPr>
          <w:p>
            <w:r>
              <w:t>한국항공대학교</w:t>
            </w:r>
          </w:p>
        </w:tc>
        <w:tc>
          <w:tcPr>
            <w:tcW w:type="dxa" w:w="2880"/>
          </w:tcPr>
          <w:p>
            <w:r>
              <w:t>[비교과 통합 시스템] 종료 처리 취소 문의</w:t>
            </w:r>
          </w:p>
        </w:tc>
        <w:tc>
          <w:tcPr>
            <w:tcW w:type="dxa" w:w="2880"/>
          </w:tcPr>
          <w:p>
            <w:r>
              <w:t>65</w:t>
            </w:r>
          </w:p>
        </w:tc>
      </w:tr>
      <w:tr>
        <w:tc>
          <w:tcPr>
            <w:tcW w:type="dxa" w:w="2880"/>
          </w:tcPr>
          <w:p>
            <w:r>
              <w:t>한국항공대학교</w:t>
            </w:r>
          </w:p>
        </w:tc>
        <w:tc>
          <w:tcPr>
            <w:tcW w:type="dxa" w:w="2880"/>
          </w:tcPr>
          <w:p>
            <w:r>
              <w:t>[비교과 통합 시스템] 종료 처리 취소 문의</w:t>
            </w:r>
          </w:p>
        </w:tc>
        <w:tc>
          <w:tcPr>
            <w:tcW w:type="dxa" w:w="2880"/>
          </w:tcPr>
          <w:p>
            <w:r>
              <w:t>66</w:t>
            </w:r>
          </w:p>
        </w:tc>
      </w:tr>
      <w:tr>
        <w:tc>
          <w:tcPr>
            <w:tcW w:type="dxa" w:w="2880"/>
          </w:tcPr>
          <w:p>
            <w:r>
              <w:t>한국항공대학교</w:t>
            </w:r>
          </w:p>
        </w:tc>
        <w:tc>
          <w:tcPr>
            <w:tcW w:type="dxa" w:w="2880"/>
          </w:tcPr>
          <w:p>
            <w:r>
              <w:t>[비교과 통합 시스템] 학생 마일리지 운영 문의</w:t>
            </w:r>
          </w:p>
        </w:tc>
        <w:tc>
          <w:tcPr>
            <w:tcW w:type="dxa" w:w="2880"/>
          </w:tcPr>
          <w:p>
            <w:r>
              <w:t>67</w:t>
            </w:r>
          </w:p>
        </w:tc>
      </w:tr>
      <w:tr>
        <w:tc>
          <w:tcPr>
            <w:tcW w:type="dxa" w:w="2880"/>
          </w:tcPr>
          <w:p>
            <w:r>
              <w:t>한국항공대학교</w:t>
            </w:r>
          </w:p>
        </w:tc>
        <w:tc>
          <w:tcPr>
            <w:tcW w:type="dxa" w:w="2880"/>
          </w:tcPr>
          <w:p>
            <w:r>
              <w:t>[비교과 통합 시스템] 상담데이터 일괄 입력</w:t>
            </w:r>
          </w:p>
        </w:tc>
        <w:tc>
          <w:tcPr>
            <w:tcW w:type="dxa" w:w="2880"/>
          </w:tcPr>
          <w:p>
            <w:r>
              <w:t>68</w:t>
            </w:r>
          </w:p>
        </w:tc>
      </w:tr>
      <w:tr>
        <w:tc>
          <w:tcPr>
            <w:tcW w:type="dxa" w:w="2880"/>
          </w:tcPr>
          <w:p>
            <w:r>
              <w:t>한국항공대학교</w:t>
            </w:r>
          </w:p>
        </w:tc>
        <w:tc>
          <w:tcPr>
            <w:tcW w:type="dxa" w:w="2880"/>
          </w:tcPr>
          <w:p>
            <w:r>
              <w:t>[비교과 통합 시스템] 홈페이지 접속 관련 문의</w:t>
            </w:r>
          </w:p>
        </w:tc>
        <w:tc>
          <w:tcPr>
            <w:tcW w:type="dxa" w:w="2880"/>
          </w:tcPr>
          <w:p>
            <w:r>
              <w:t>69</w:t>
            </w:r>
          </w:p>
        </w:tc>
      </w:tr>
      <w:tr>
        <w:tc>
          <w:tcPr>
            <w:tcW w:type="dxa" w:w="2880"/>
          </w:tcPr>
          <w:p>
            <w:r>
              <w:t>한국항공대학교</w:t>
            </w:r>
          </w:p>
        </w:tc>
        <w:tc>
          <w:tcPr>
            <w:tcW w:type="dxa" w:w="2880"/>
          </w:tcPr>
          <w:p>
            <w:r>
              <w:t>[LMS]과제 평가시 등급으로 평가 기능 문의</w:t>
            </w:r>
          </w:p>
        </w:tc>
        <w:tc>
          <w:tcPr>
            <w:tcW w:type="dxa" w:w="2880"/>
          </w:tcPr>
          <w:p>
            <w:r>
              <w:t>70</w:t>
            </w:r>
          </w:p>
        </w:tc>
      </w:tr>
      <w:tr>
        <w:tc>
          <w:tcPr>
            <w:tcW w:type="dxa" w:w="2880"/>
          </w:tcPr>
          <w:p>
            <w:r>
              <w:t>한국항공대학교</w:t>
            </w:r>
          </w:p>
        </w:tc>
        <w:tc>
          <w:tcPr>
            <w:tcW w:type="dxa" w:w="2880"/>
          </w:tcPr>
          <w:p>
            <w:r>
              <w:t>[LMS]장애신고 게시판 추가 문의</w:t>
            </w:r>
          </w:p>
        </w:tc>
        <w:tc>
          <w:tcPr>
            <w:tcW w:type="dxa" w:w="2880"/>
          </w:tcPr>
          <w:p>
            <w:r>
              <w:t>71</w:t>
            </w:r>
          </w:p>
        </w:tc>
      </w:tr>
      <w:tr>
        <w:tc>
          <w:tcPr>
            <w:tcW w:type="dxa" w:w="2880"/>
          </w:tcPr>
          <w:p>
            <w:r>
              <w:t>한국항공대학교</w:t>
            </w:r>
          </w:p>
        </w:tc>
        <w:tc>
          <w:tcPr>
            <w:tcW w:type="dxa" w:w="2880"/>
          </w:tcPr>
          <w:p>
            <w:r>
              <w:t>[비교과 통합 시스템] 핵심역량지수 입력 관련 문의</w:t>
            </w:r>
          </w:p>
        </w:tc>
        <w:tc>
          <w:tcPr>
            <w:tcW w:type="dxa" w:w="2880"/>
          </w:tcPr>
          <w:p>
            <w:r>
              <w:t>72</w:t>
            </w:r>
          </w:p>
        </w:tc>
      </w:tr>
      <w:tr>
        <w:tc>
          <w:tcPr>
            <w:tcW w:type="dxa" w:w="2880"/>
          </w:tcPr>
          <w:p>
            <w:r>
              <w:t>한국항공대학교</w:t>
            </w:r>
          </w:p>
        </w:tc>
        <w:tc>
          <w:tcPr>
            <w:tcW w:type="dxa" w:w="2880"/>
          </w:tcPr>
          <w:p>
            <w:r>
              <w:t>[LMS]MOOC 수강신청 문의</w:t>
            </w:r>
          </w:p>
        </w:tc>
        <w:tc>
          <w:tcPr>
            <w:tcW w:type="dxa" w:w="2880"/>
          </w:tcPr>
          <w:p>
            <w:r>
              <w:t>73</w:t>
            </w:r>
          </w:p>
        </w:tc>
      </w:tr>
      <w:tr>
        <w:tc>
          <w:tcPr>
            <w:tcW w:type="dxa" w:w="2880"/>
          </w:tcPr>
          <w:p>
            <w:r>
              <w:t>한국항공대학교</w:t>
            </w:r>
          </w:p>
        </w:tc>
        <w:tc>
          <w:tcPr>
            <w:tcW w:type="dxa" w:w="2880"/>
          </w:tcPr>
          <w:p>
            <w:r>
              <w:t>Monday 담당자 추가 의뢰</w:t>
            </w:r>
          </w:p>
        </w:tc>
        <w:tc>
          <w:tcPr>
            <w:tcW w:type="dxa" w:w="2880"/>
          </w:tcPr>
          <w:p>
            <w:r>
              <w:t>74</w:t>
            </w:r>
          </w:p>
        </w:tc>
      </w:tr>
      <w:tr>
        <w:tc>
          <w:tcPr>
            <w:tcW w:type="dxa" w:w="2880"/>
          </w:tcPr>
          <w:p>
            <w:r>
              <w:t>한국항공대학교</w:t>
            </w:r>
          </w:p>
        </w:tc>
        <w:tc>
          <w:tcPr>
            <w:tcW w:type="dxa" w:w="2880"/>
          </w:tcPr>
          <w:p>
            <w:r>
              <w:t>[새내기성공센터]새내기 상담 설정 문의</w:t>
            </w:r>
          </w:p>
        </w:tc>
        <w:tc>
          <w:tcPr>
            <w:tcW w:type="dxa" w:w="2880"/>
          </w:tcPr>
          <w:p>
            <w:r>
              <w:t>75</w:t>
            </w:r>
          </w:p>
        </w:tc>
      </w:tr>
      <w:tr>
        <w:tc>
          <w:tcPr>
            <w:tcW w:type="dxa" w:w="2880"/>
          </w:tcPr>
          <w:p>
            <w:r>
              <w:t>한국항공대학교</w:t>
            </w:r>
          </w:p>
        </w:tc>
        <w:tc>
          <w:tcPr>
            <w:tcW w:type="dxa" w:w="2880"/>
          </w:tcPr>
          <w:p>
            <w:r>
              <w:t>새내기성공센터 재학생멘토 프로그램(비교과 프로그램) 권한 요청</w:t>
            </w:r>
          </w:p>
        </w:tc>
        <w:tc>
          <w:tcPr>
            <w:tcW w:type="dxa" w:w="2880"/>
          </w:tcPr>
          <w:p>
            <w:r>
              <w:t>76</w:t>
            </w:r>
          </w:p>
        </w:tc>
      </w:tr>
      <w:tr>
        <w:tc>
          <w:tcPr>
            <w:tcW w:type="dxa" w:w="2880"/>
          </w:tcPr>
          <w:p>
            <w:r>
              <w:t>한국항공대학교</w:t>
            </w:r>
          </w:p>
        </w:tc>
        <w:tc>
          <w:tcPr>
            <w:tcW w:type="dxa" w:w="2880"/>
          </w:tcPr>
          <w:p>
            <w:r>
              <w:t>지도교수 상담 관리 권한 부여</w:t>
            </w:r>
          </w:p>
        </w:tc>
        <w:tc>
          <w:tcPr>
            <w:tcW w:type="dxa" w:w="2880"/>
          </w:tcPr>
          <w:p>
            <w:r>
              <w:t>77</w:t>
            </w:r>
          </w:p>
        </w:tc>
      </w:tr>
      <w:tr>
        <w:tc>
          <w:tcPr>
            <w:tcW w:type="dxa" w:w="2880"/>
          </w:tcPr>
          <w:p>
            <w:r>
              <w:t>한국항공대학교</w:t>
            </w:r>
          </w:p>
        </w:tc>
        <w:tc>
          <w:tcPr>
            <w:tcW w:type="dxa" w:w="2880"/>
          </w:tcPr>
          <w:p>
            <w:r>
              <w:t>2020-여름 계절학기 개설</w:t>
            </w:r>
          </w:p>
        </w:tc>
        <w:tc>
          <w:tcPr>
            <w:tcW w:type="dxa" w:w="2880"/>
          </w:tcPr>
          <w:p>
            <w:r>
              <w:t>78</w:t>
            </w:r>
          </w:p>
        </w:tc>
      </w:tr>
      <w:tr>
        <w:tc>
          <w:tcPr>
            <w:tcW w:type="dxa" w:w="2880"/>
          </w:tcPr>
          <w:p>
            <w:r>
              <w:t>한국항공대학교</w:t>
            </w:r>
          </w:p>
        </w:tc>
        <w:tc>
          <w:tcPr>
            <w:tcW w:type="dxa" w:w="2880"/>
          </w:tcPr>
          <w:p>
            <w:r>
              <w:t>[SCM-상담부분] 지도교수 상담 개편 의뢰</w:t>
            </w:r>
          </w:p>
        </w:tc>
        <w:tc>
          <w:tcPr>
            <w:tcW w:type="dxa" w:w="2880"/>
          </w:tcPr>
          <w:p>
            <w:r>
              <w:t>79</w:t>
            </w:r>
          </w:p>
        </w:tc>
      </w:tr>
      <w:tr>
        <w:tc>
          <w:tcPr>
            <w:tcW w:type="dxa" w:w="2880"/>
          </w:tcPr>
          <w:p>
            <w:r>
              <w:t>한국항공대학교</w:t>
            </w:r>
          </w:p>
        </w:tc>
        <w:tc>
          <w:tcPr>
            <w:tcW w:type="dxa" w:w="2880"/>
          </w:tcPr>
          <w:p>
            <w:r>
              <w:t>[새내기성공센터]지도교수 상담 관리 문의</w:t>
            </w:r>
          </w:p>
        </w:tc>
        <w:tc>
          <w:tcPr>
            <w:tcW w:type="dxa" w:w="2880"/>
          </w:tcPr>
          <w:p>
            <w:r>
              <w:t>80</w:t>
            </w:r>
          </w:p>
        </w:tc>
      </w:tr>
      <w:tr>
        <w:tc>
          <w:tcPr>
            <w:tcW w:type="dxa" w:w="2880"/>
          </w:tcPr>
          <w:p>
            <w:r>
              <w:t>한국항공대학교</w:t>
            </w:r>
          </w:p>
        </w:tc>
        <w:tc>
          <w:tcPr>
            <w:tcW w:type="dxa" w:w="2880"/>
          </w:tcPr>
          <w:p>
            <w:r>
              <w:t>[SCM-지도교수상담] 상담개요 부분 문구 수정요청</w:t>
            </w:r>
          </w:p>
        </w:tc>
        <w:tc>
          <w:tcPr>
            <w:tcW w:type="dxa" w:w="2880"/>
          </w:tcPr>
          <w:p>
            <w:r>
              <w:t>81</w:t>
            </w:r>
          </w:p>
        </w:tc>
      </w:tr>
      <w:tr>
        <w:tc>
          <w:tcPr>
            <w:tcW w:type="dxa" w:w="2880"/>
          </w:tcPr>
          <w:p>
            <w:r>
              <w:t>한국항공대학교</w:t>
            </w:r>
          </w:p>
        </w:tc>
        <w:tc>
          <w:tcPr>
            <w:tcW w:type="dxa" w:w="2880"/>
          </w:tcPr>
          <w:p>
            <w:r>
              <w:t>Monday 서비스데스크 초대</w:t>
            </w:r>
          </w:p>
        </w:tc>
        <w:tc>
          <w:tcPr>
            <w:tcW w:type="dxa" w:w="2880"/>
          </w:tcPr>
          <w:p>
            <w:r>
              <w:t>82</w:t>
            </w:r>
          </w:p>
        </w:tc>
      </w:tr>
      <w:tr>
        <w:tc>
          <w:tcPr>
            <w:tcW w:type="dxa" w:w="2880"/>
          </w:tcPr>
          <w:p>
            <w:r>
              <w:t>한국항공대학교</w:t>
            </w:r>
          </w:p>
        </w:tc>
        <w:tc>
          <w:tcPr>
            <w:tcW w:type="dxa" w:w="2880"/>
          </w:tcPr>
          <w:p>
            <w:r>
              <w:t>Monday 서비스데스크 초대</w:t>
            </w:r>
          </w:p>
        </w:tc>
        <w:tc>
          <w:tcPr>
            <w:tcW w:type="dxa" w:w="2880"/>
          </w:tcPr>
          <w:p>
            <w:r>
              <w:t>83</w:t>
            </w:r>
          </w:p>
        </w:tc>
      </w:tr>
      <w:tr>
        <w:tc>
          <w:tcPr>
            <w:tcW w:type="dxa" w:w="2880"/>
          </w:tcPr>
          <w:p>
            <w:r>
              <w:t>한국항공대학교</w:t>
            </w:r>
          </w:p>
        </w:tc>
        <w:tc>
          <w:tcPr>
            <w:tcW w:type="dxa" w:w="2880"/>
          </w:tcPr>
          <w:p>
            <w:r>
              <w:t>[LMS]학생 성적화면 관련문의</w:t>
            </w:r>
          </w:p>
        </w:tc>
        <w:tc>
          <w:tcPr>
            <w:tcW w:type="dxa" w:w="2880"/>
          </w:tcPr>
          <w:p>
            <w:r>
              <w:t>84</w:t>
            </w:r>
          </w:p>
        </w:tc>
      </w:tr>
      <w:tr>
        <w:tc>
          <w:tcPr>
            <w:tcW w:type="dxa" w:w="2880"/>
          </w:tcPr>
          <w:p>
            <w:r>
              <w:t>한국항공대학교</w:t>
            </w:r>
          </w:p>
        </w:tc>
        <w:tc>
          <w:tcPr>
            <w:tcW w:type="dxa" w:w="2880"/>
          </w:tcPr>
          <w:p>
            <w:r>
              <w:t>[LMS]자료 삭제 관련문의</w:t>
            </w:r>
          </w:p>
        </w:tc>
        <w:tc>
          <w:tcPr>
            <w:tcW w:type="dxa" w:w="2880"/>
          </w:tcPr>
          <w:p>
            <w:r>
              <w:t>85</w:t>
            </w:r>
          </w:p>
        </w:tc>
      </w:tr>
      <w:tr>
        <w:tc>
          <w:tcPr>
            <w:tcW w:type="dxa" w:w="2880"/>
          </w:tcPr>
          <w:p>
            <w:r>
              <w:t>한국항공대학교</w:t>
            </w:r>
          </w:p>
        </w:tc>
        <w:tc>
          <w:tcPr>
            <w:tcW w:type="dxa" w:w="2880"/>
          </w:tcPr>
          <w:p>
            <w:r>
              <w:t>[LMS]MOOC 수강신청 문의</w:t>
            </w:r>
          </w:p>
        </w:tc>
        <w:tc>
          <w:tcPr>
            <w:tcW w:type="dxa" w:w="2880"/>
          </w:tcPr>
          <w:p>
            <w:r>
              <w:t>86</w:t>
            </w:r>
          </w:p>
        </w:tc>
      </w:tr>
      <w:tr>
        <w:tc>
          <w:tcPr>
            <w:tcW w:type="dxa" w:w="2880"/>
          </w:tcPr>
          <w:p>
            <w:r>
              <w:t>한국항공대학교</w:t>
            </w:r>
          </w:p>
        </w:tc>
        <w:tc>
          <w:tcPr>
            <w:tcW w:type="dxa" w:w="2880"/>
          </w:tcPr>
          <w:p>
            <w:r>
              <w:t>[LMS]여름 계절학기 휴학생에 학생역할 추가 요청</w:t>
            </w:r>
          </w:p>
        </w:tc>
        <w:tc>
          <w:tcPr>
            <w:tcW w:type="dxa" w:w="2880"/>
          </w:tcPr>
          <w:p>
            <w:r>
              <w:t>87</w:t>
            </w:r>
          </w:p>
        </w:tc>
      </w:tr>
      <w:tr>
        <w:tc>
          <w:tcPr>
            <w:tcW w:type="dxa" w:w="2880"/>
          </w:tcPr>
          <w:p>
            <w:r>
              <w:t>한국항공대학교</w:t>
            </w:r>
          </w:p>
        </w:tc>
        <w:tc>
          <w:tcPr>
            <w:tcW w:type="dxa" w:w="2880"/>
          </w:tcPr>
          <w:p>
            <w:r>
              <w:t>[LMS]여름학기 휴학생 권한 관련</w:t>
            </w:r>
          </w:p>
        </w:tc>
        <w:tc>
          <w:tcPr>
            <w:tcW w:type="dxa" w:w="2880"/>
          </w:tcPr>
          <w:p>
            <w:r>
              <w:t>88</w:t>
            </w:r>
          </w:p>
        </w:tc>
      </w:tr>
      <w:tr>
        <w:tc>
          <w:tcPr>
            <w:tcW w:type="dxa" w:w="2880"/>
          </w:tcPr>
          <w:p>
            <w:r>
              <w:t>한국항공대학교</w:t>
            </w:r>
          </w:p>
        </w:tc>
        <w:tc>
          <w:tcPr>
            <w:tcW w:type="dxa" w:w="2880"/>
          </w:tcPr>
          <w:p>
            <w:r>
              <w:t>[비교과 통합 시스템] 사전 설문조사 의무 기능 추가 문의</w:t>
            </w:r>
          </w:p>
        </w:tc>
        <w:tc>
          <w:tcPr>
            <w:tcW w:type="dxa" w:w="2880"/>
          </w:tcPr>
          <w:p>
            <w:r>
              <w:t>89</w:t>
            </w:r>
          </w:p>
        </w:tc>
      </w:tr>
      <w:tr>
        <w:tc>
          <w:tcPr>
            <w:tcW w:type="dxa" w:w="2880"/>
          </w:tcPr>
          <w:p>
            <w:r>
              <w:t>한국항공대학교</w:t>
            </w:r>
          </w:p>
        </w:tc>
        <w:tc>
          <w:tcPr>
            <w:tcW w:type="dxa" w:w="2880"/>
          </w:tcPr>
          <w:p>
            <w:r>
              <w:t>[LMS]주차에 해당하는 블럭 중간에 추가 문의</w:t>
            </w:r>
          </w:p>
        </w:tc>
        <w:tc>
          <w:tcPr>
            <w:tcW w:type="dxa" w:w="2880"/>
          </w:tcPr>
          <w:p>
            <w:r>
              <w:t>90</w:t>
            </w:r>
          </w:p>
        </w:tc>
      </w:tr>
      <w:tr>
        <w:tc>
          <w:tcPr>
            <w:tcW w:type="dxa" w:w="2880"/>
          </w:tcPr>
          <w:p>
            <w:r>
              <w:t>한국항공대학교</w:t>
            </w:r>
          </w:p>
        </w:tc>
        <w:tc>
          <w:tcPr>
            <w:tcW w:type="dxa" w:w="2880"/>
          </w:tcPr>
          <w:p>
            <w:r>
              <w:t>통합상담&gt;교육&gt;상담결과 일괄입력 건 문의</w:t>
            </w:r>
          </w:p>
        </w:tc>
        <w:tc>
          <w:tcPr>
            <w:tcW w:type="dxa" w:w="2880"/>
          </w:tcPr>
          <w:p>
            <w:r>
              <w:t>91</w:t>
            </w:r>
          </w:p>
        </w:tc>
      </w:tr>
      <w:tr>
        <w:tc>
          <w:tcPr>
            <w:tcW w:type="dxa" w:w="2880"/>
          </w:tcPr>
          <w:p>
            <w:r>
              <w:t>한성대학교</w:t>
            </w:r>
          </w:p>
        </w:tc>
        <w:tc>
          <w:tcPr>
            <w:tcW w:type="dxa" w:w="2880"/>
          </w:tcPr>
          <w:p>
            <w:r>
              <w:t>슈퍼관리자 권한을 보여했지만 강의실에 접속할 수가 없습니다.</w:t>
            </w:r>
          </w:p>
        </w:tc>
        <w:tc>
          <w:tcPr>
            <w:tcW w:type="dxa" w:w="2880"/>
          </w:tcPr>
          <w:p>
            <w:r>
              <w:t>3</w:t>
            </w:r>
          </w:p>
        </w:tc>
      </w:tr>
      <w:tr>
        <w:tc>
          <w:tcPr>
            <w:tcW w:type="dxa" w:w="2880"/>
          </w:tcPr>
          <w:p>
            <w:r>
              <w:t>한성대학교</w:t>
            </w:r>
          </w:p>
        </w:tc>
        <w:tc>
          <w:tcPr>
            <w:tcW w:type="dxa" w:w="2880"/>
          </w:tcPr>
          <w:p>
            <w:r>
              <w:t>온라인 출석부 문의 드립니다.</w:t>
            </w:r>
          </w:p>
        </w:tc>
        <w:tc>
          <w:tcPr>
            <w:tcW w:type="dxa" w:w="2880"/>
          </w:tcPr>
          <w:p>
            <w:r>
              <w:t>4</w:t>
            </w:r>
          </w:p>
        </w:tc>
      </w:tr>
      <w:tr>
        <w:tc>
          <w:tcPr>
            <w:tcW w:type="dxa" w:w="2880"/>
          </w:tcPr>
          <w:p>
            <w:r>
              <w:t>한성대학교</w:t>
            </w:r>
          </w:p>
        </w:tc>
        <w:tc>
          <w:tcPr>
            <w:tcW w:type="dxa" w:w="2880"/>
          </w:tcPr>
          <w:p>
            <w:r>
              <w:t>교수님 학사 db에 있는 사번 삭제 하였는데 lms에서는 보여집니다</w:t>
            </w:r>
          </w:p>
        </w:tc>
        <w:tc>
          <w:tcPr>
            <w:tcW w:type="dxa" w:w="2880"/>
          </w:tcPr>
          <w:p>
            <w:r>
              <w:t>5</w:t>
            </w:r>
          </w:p>
        </w:tc>
      </w:tr>
      <w:tr>
        <w:tc>
          <w:tcPr>
            <w:tcW w:type="dxa" w:w="2880"/>
          </w:tcPr>
          <w:p>
            <w:r>
              <w:t>한성대학교</w:t>
            </w:r>
          </w:p>
        </w:tc>
        <w:tc>
          <w:tcPr>
            <w:tcW w:type="dxa" w:w="2880"/>
          </w:tcPr>
          <w:p>
            <w:r>
              <w:t>[급]강의계획서 '필드명' 하나만 추가 드립니다.</w:t>
            </w:r>
          </w:p>
        </w:tc>
        <w:tc>
          <w:tcPr>
            <w:tcW w:type="dxa" w:w="2880"/>
          </w:tcPr>
          <w:p>
            <w:r>
              <w:t>6</w:t>
            </w:r>
          </w:p>
        </w:tc>
      </w:tr>
      <w:tr>
        <w:tc>
          <w:tcPr>
            <w:tcW w:type="dxa" w:w="2880"/>
          </w:tcPr>
          <w:p>
            <w:r>
              <w:t>한성대학교</w:t>
            </w:r>
          </w:p>
        </w:tc>
        <w:tc>
          <w:tcPr>
            <w:tcW w:type="dxa" w:w="2880"/>
          </w:tcPr>
          <w:p>
            <w:r>
              <w:t>[급]웹엑스 교수자 강의실 셋팅 오류</w:t>
            </w:r>
          </w:p>
        </w:tc>
        <w:tc>
          <w:tcPr>
            <w:tcW w:type="dxa" w:w="2880"/>
          </w:tcPr>
          <w:p>
            <w:r>
              <w:t>7</w:t>
            </w:r>
          </w:p>
        </w:tc>
      </w:tr>
      <w:tr>
        <w:tc>
          <w:tcPr>
            <w:tcW w:type="dxa" w:w="2880"/>
          </w:tcPr>
          <w:p>
            <w:r>
              <w:t>한성대학교</w:t>
            </w:r>
          </w:p>
        </w:tc>
        <w:tc>
          <w:tcPr>
            <w:tcW w:type="dxa" w:w="2880"/>
          </w:tcPr>
          <w:p>
            <w:r>
              <w:t>웹x 오류 메세지 확인 부탁 드립니다.</w:t>
            </w:r>
          </w:p>
        </w:tc>
        <w:tc>
          <w:tcPr>
            <w:tcW w:type="dxa" w:w="2880"/>
          </w:tcPr>
          <w:p>
            <w:r>
              <w:t>8</w:t>
            </w:r>
          </w:p>
        </w:tc>
      </w:tr>
      <w:tr>
        <w:tc>
          <w:tcPr>
            <w:tcW w:type="dxa" w:w="2880"/>
          </w:tcPr>
          <w:p>
            <w:r>
              <w:t>한성대학교</w:t>
            </w:r>
          </w:p>
        </w:tc>
        <w:tc>
          <w:tcPr>
            <w:tcW w:type="dxa" w:w="2880"/>
          </w:tcPr>
          <w:p>
            <w:r>
              <w:t>웹엑스 초대메일 확인 부탁 드립니다.</w:t>
            </w:r>
          </w:p>
        </w:tc>
        <w:tc>
          <w:tcPr>
            <w:tcW w:type="dxa" w:w="2880"/>
          </w:tcPr>
          <w:p>
            <w:r>
              <w:t>9</w:t>
            </w:r>
          </w:p>
        </w:tc>
      </w:tr>
      <w:tr>
        <w:tc>
          <w:tcPr>
            <w:tcW w:type="dxa" w:w="2880"/>
          </w:tcPr>
          <w:p>
            <w:r>
              <w:t>한성대학교</w:t>
            </w:r>
          </w:p>
        </w:tc>
        <w:tc>
          <w:tcPr>
            <w:tcW w:type="dxa" w:w="2880"/>
          </w:tcPr>
          <w:p>
            <w:r>
              <w:t>과제제출 오류문의 드립니다.</w:t>
            </w:r>
          </w:p>
        </w:tc>
        <w:tc>
          <w:tcPr>
            <w:tcW w:type="dxa" w:w="2880"/>
          </w:tcPr>
          <w:p>
            <w:r>
              <w:t>10</w:t>
            </w:r>
          </w:p>
        </w:tc>
      </w:tr>
      <w:tr>
        <w:tc>
          <w:tcPr>
            <w:tcW w:type="dxa" w:w="2880"/>
          </w:tcPr>
          <w:p>
            <w:r>
              <w:t>한성대학교</w:t>
            </w:r>
          </w:p>
        </w:tc>
        <w:tc>
          <w:tcPr>
            <w:tcW w:type="dxa" w:w="2880"/>
          </w:tcPr>
          <w:p>
            <w:r>
              <w:t>퀴즈(중간고사) 문의 드립니다.</w:t>
            </w:r>
          </w:p>
        </w:tc>
        <w:tc>
          <w:tcPr>
            <w:tcW w:type="dxa" w:w="2880"/>
          </w:tcPr>
          <w:p>
            <w:r>
              <w:t>11</w:t>
            </w:r>
          </w:p>
        </w:tc>
      </w:tr>
      <w:tr>
        <w:tc>
          <w:tcPr>
            <w:tcW w:type="dxa" w:w="2880"/>
          </w:tcPr>
          <w:p>
            <w:r>
              <w:t>한성대학교</w:t>
            </w:r>
          </w:p>
        </w:tc>
        <w:tc>
          <w:tcPr>
            <w:tcW w:type="dxa" w:w="2880"/>
          </w:tcPr>
          <w:p>
            <w:r>
              <w:t>웹엑스 장애 관련</w:t>
            </w:r>
          </w:p>
        </w:tc>
        <w:tc>
          <w:tcPr>
            <w:tcW w:type="dxa" w:w="2880"/>
          </w:tcPr>
          <w:p>
            <w:r>
              <w:t>12</w:t>
            </w:r>
          </w:p>
        </w:tc>
      </w:tr>
      <w:tr>
        <w:tc>
          <w:tcPr>
            <w:tcW w:type="dxa" w:w="2880"/>
          </w:tcPr>
          <w:p>
            <w:r>
              <w:t>한성대학교</w:t>
            </w:r>
          </w:p>
        </w:tc>
        <w:tc>
          <w:tcPr>
            <w:tcW w:type="dxa" w:w="2880"/>
          </w:tcPr>
          <w:p>
            <w:r>
              <w:t>유사도  검사 오류 확인 부탁 드립니다.</w:t>
            </w:r>
          </w:p>
        </w:tc>
        <w:tc>
          <w:tcPr>
            <w:tcW w:type="dxa" w:w="2880"/>
          </w:tcPr>
          <w:p>
            <w:r>
              <w:t>13</w:t>
            </w:r>
          </w:p>
        </w:tc>
      </w:tr>
      <w:tr>
        <w:tc>
          <w:tcPr>
            <w:tcW w:type="dxa" w:w="2880"/>
          </w:tcPr>
          <w:p>
            <w:r>
              <w:t>한성대학교</w:t>
            </w:r>
          </w:p>
        </w:tc>
        <w:tc>
          <w:tcPr>
            <w:tcW w:type="dxa" w:w="2880"/>
          </w:tcPr>
          <w:p>
            <w:r>
              <w:t>웹엑스 이름 오류건에 대해 문의드립니다.</w:t>
            </w:r>
          </w:p>
        </w:tc>
        <w:tc>
          <w:tcPr>
            <w:tcW w:type="dxa" w:w="2880"/>
          </w:tcPr>
          <w:p>
            <w:r>
              <w:t>14</w:t>
            </w:r>
          </w:p>
        </w:tc>
      </w:tr>
      <w:tr>
        <w:tc>
          <w:tcPr>
            <w:tcW w:type="dxa" w:w="2880"/>
          </w:tcPr>
          <w:p>
            <w:r>
              <w:t>한성대학교</w:t>
            </w:r>
          </w:p>
        </w:tc>
        <w:tc>
          <w:tcPr>
            <w:tcW w:type="dxa" w:w="2880"/>
          </w:tcPr>
          <w:p>
            <w:r>
              <w:t>[급] 임시 아이디 등록 관련하여 문의드립니다.</w:t>
            </w:r>
          </w:p>
        </w:tc>
        <w:tc>
          <w:tcPr>
            <w:tcW w:type="dxa" w:w="2880"/>
          </w:tcPr>
          <w:p>
            <w:r>
              <w:t>15</w:t>
            </w:r>
          </w:p>
        </w:tc>
      </w:tr>
      <w:tr>
        <w:tc>
          <w:tcPr>
            <w:tcW w:type="dxa" w:w="2880"/>
          </w:tcPr>
          <w:p>
            <w:r>
              <w:t>한성대학교</w:t>
            </w:r>
          </w:p>
        </w:tc>
        <w:tc>
          <w:tcPr>
            <w:tcW w:type="dxa" w:w="2880"/>
          </w:tcPr>
          <w:p>
            <w:r>
              <w:t>웹엑스 영상 녹화본 확인 요청 드립니다.</w:t>
            </w:r>
          </w:p>
        </w:tc>
        <w:tc>
          <w:tcPr>
            <w:tcW w:type="dxa" w:w="2880"/>
          </w:tcPr>
          <w:p>
            <w:r>
              <w:t>16</w:t>
            </w:r>
          </w:p>
        </w:tc>
      </w:tr>
      <w:tr>
        <w:tc>
          <w:tcPr>
            <w:tcW w:type="dxa" w:w="2880"/>
          </w:tcPr>
          <w:p>
            <w:r>
              <w:t>한성대학교</w:t>
            </w:r>
          </w:p>
        </w:tc>
        <w:tc>
          <w:tcPr>
            <w:tcW w:type="dxa" w:w="2880"/>
          </w:tcPr>
          <w:p>
            <w:r>
              <w:t>카피킬러 기능 관련하여 문의드립니다.</w:t>
            </w:r>
          </w:p>
        </w:tc>
        <w:tc>
          <w:tcPr>
            <w:tcW w:type="dxa" w:w="2880"/>
          </w:tcPr>
          <w:p>
            <w:r>
              <w:t>17</w:t>
            </w:r>
          </w:p>
        </w:tc>
      </w:tr>
      <w:tr>
        <w:tc>
          <w:tcPr>
            <w:tcW w:type="dxa" w:w="2880"/>
          </w:tcPr>
          <w:p>
            <w:r>
              <w:t>한성대학교</w:t>
            </w:r>
          </w:p>
        </w:tc>
        <w:tc>
          <w:tcPr>
            <w:tcW w:type="dxa" w:w="2880"/>
          </w:tcPr>
          <w:p>
            <w:r>
              <w:t>미제출된 학생 성적 수정 문의드립니다.</w:t>
            </w:r>
          </w:p>
        </w:tc>
        <w:tc>
          <w:tcPr>
            <w:tcW w:type="dxa" w:w="2880"/>
          </w:tcPr>
          <w:p>
            <w:r>
              <w:t>18</w:t>
            </w:r>
          </w:p>
        </w:tc>
      </w:tr>
      <w:tr>
        <w:tc>
          <w:tcPr>
            <w:tcW w:type="dxa" w:w="2880"/>
          </w:tcPr>
          <w:p>
            <w:r>
              <w:t>한성대학교</w:t>
            </w:r>
          </w:p>
        </w:tc>
        <w:tc>
          <w:tcPr>
            <w:tcW w:type="dxa" w:w="2880"/>
          </w:tcPr>
          <w:p>
            <w:r>
              <w:t>군휴학 관련 문의드립니다.</w:t>
            </w:r>
          </w:p>
        </w:tc>
        <w:tc>
          <w:tcPr>
            <w:tcW w:type="dxa" w:w="2880"/>
          </w:tcPr>
          <w:p>
            <w:r>
              <w:t>19</w:t>
            </w:r>
          </w:p>
        </w:tc>
      </w:tr>
      <w:tr>
        <w:tc>
          <w:tcPr>
            <w:tcW w:type="dxa" w:w="2880"/>
          </w:tcPr>
          <w:p>
            <w:r>
              <w:t>한성대학교</w:t>
            </w:r>
          </w:p>
        </w:tc>
        <w:tc>
          <w:tcPr>
            <w:tcW w:type="dxa" w:w="2880"/>
          </w:tcPr>
          <w:p>
            <w:r>
              <w:t>LMS 교육 문의드립니다.</w:t>
            </w:r>
          </w:p>
        </w:tc>
        <w:tc>
          <w:tcPr>
            <w:tcW w:type="dxa" w:w="2880"/>
          </w:tcPr>
          <w:p>
            <w:r>
              <w:t>20</w:t>
            </w:r>
          </w:p>
        </w:tc>
      </w:tr>
      <w:tr>
        <w:tc>
          <w:tcPr>
            <w:tcW w:type="dxa" w:w="2880"/>
          </w:tcPr>
          <w:p>
            <w:r>
              <w:t>한성대학교</w:t>
            </w:r>
          </w:p>
        </w:tc>
        <w:tc>
          <w:tcPr>
            <w:tcW w:type="dxa" w:w="2880"/>
          </w:tcPr>
          <w:p>
            <w:r>
              <w:t>코스모스에서 한국어과정 로그인 오류 발생하는 점 확인 부탁드립니다.</w:t>
            </w:r>
          </w:p>
        </w:tc>
        <w:tc>
          <w:tcPr>
            <w:tcW w:type="dxa" w:w="2880"/>
          </w:tcPr>
          <w:p>
            <w:r>
              <w:t>21</w:t>
            </w:r>
          </w:p>
        </w:tc>
      </w:tr>
      <w:tr>
        <w:tc>
          <w:tcPr>
            <w:tcW w:type="dxa" w:w="2880"/>
          </w:tcPr>
          <w:p>
            <w:r>
              <w:t>협성대학교</w:t>
            </w:r>
          </w:p>
        </w:tc>
        <w:tc>
          <w:tcPr>
            <w:tcW w:type="dxa" w:w="2880"/>
          </w:tcPr>
          <w:p>
            <w:r>
              <w:t>[LMS] 예배[04](이광선) 10주차 출석 기록 확인 요청</w:t>
            </w:r>
          </w:p>
        </w:tc>
        <w:tc>
          <w:tcPr>
            <w:tcW w:type="dxa" w:w="2880"/>
          </w:tcPr>
          <w:p>
            <w:r>
              <w:t>3</w:t>
            </w:r>
          </w:p>
        </w:tc>
      </w:tr>
      <w:tr>
        <w:tc>
          <w:tcPr>
            <w:tcW w:type="dxa" w:w="2880"/>
          </w:tcPr>
          <w:p>
            <w:r>
              <w:t>협성대학교</w:t>
            </w:r>
          </w:p>
        </w:tc>
        <w:tc>
          <w:tcPr>
            <w:tcW w:type="dxa" w:w="2880"/>
          </w:tcPr>
          <w:p>
            <w:r>
              <w:t>핵심역량진단 결과가 각 영역별로 평균으로 산출되어야하는데 합계로 산출됩니다. 수정 바랍니다.</w:t>
            </w:r>
          </w:p>
        </w:tc>
        <w:tc>
          <w:tcPr>
            <w:tcW w:type="dxa" w:w="2880"/>
          </w:tcPr>
          <w:p>
            <w:r>
              <w:t>4</w:t>
            </w:r>
          </w:p>
        </w:tc>
      </w:tr>
      <w:tr>
        <w:tc>
          <w:tcPr>
            <w:tcW w:type="dxa" w:w="2880"/>
          </w:tcPr>
          <w:p>
            <w:r>
              <w:t>협성대학교</w:t>
            </w:r>
          </w:p>
        </w:tc>
        <w:tc>
          <w:tcPr>
            <w:tcW w:type="dxa" w:w="2880"/>
          </w:tcPr>
          <w:p>
            <w:r>
              <w:t>[LMS] 통계 &gt; 활용율 &gt; 소속 (웨슬리창의융합대학) 추가</w:t>
            </w:r>
          </w:p>
        </w:tc>
        <w:tc>
          <w:tcPr>
            <w:tcW w:type="dxa" w:w="2880"/>
          </w:tcPr>
          <w:p>
            <w:r>
              <w:t>5</w:t>
            </w:r>
          </w:p>
        </w:tc>
      </w:tr>
      <w:tr>
        <w:tc>
          <w:tcPr>
            <w:tcW w:type="dxa" w:w="2880"/>
          </w:tcPr>
          <w:p>
            <w:r>
              <w:t>협성대학교</w:t>
            </w:r>
          </w:p>
        </w:tc>
        <w:tc>
          <w:tcPr>
            <w:tcW w:type="dxa" w:w="2880"/>
          </w:tcPr>
          <w:p>
            <w:r>
              <w:t>[포트폴리오] 지난 6/2 메뉴구성(안) 보내드렸으나, 현재까지 어떠한 피드백도 없는 상태입니다. 언제 완료하고 사용할 수 있나요?</w:t>
            </w:r>
          </w:p>
        </w:tc>
        <w:tc>
          <w:tcPr>
            <w:tcW w:type="dxa" w:w="2880"/>
          </w:tcPr>
          <w:p>
            <w:r>
              <w:t>6</w:t>
            </w:r>
          </w:p>
        </w:tc>
      </w:tr>
      <w:tr>
        <w:tc>
          <w:tcPr>
            <w:tcW w:type="dxa" w:w="2880"/>
          </w:tcPr>
          <w:p>
            <w:r>
              <w:t>협성대학교</w:t>
            </w:r>
          </w:p>
        </w:tc>
        <w:tc>
          <w:tcPr>
            <w:tcW w:type="dxa" w:w="2880"/>
          </w:tcPr>
          <w:p>
            <w:r>
              <w:t>[비교과통합관리시스템] 프로그램을 이수처리 할 때 작성하는 "지급마일리지"의 세분화와 추가마일리지의 비율 변경 건</w:t>
            </w:r>
          </w:p>
        </w:tc>
        <w:tc>
          <w:tcPr>
            <w:tcW w:type="dxa" w:w="2880"/>
          </w:tcPr>
          <w:p>
            <w:r>
              <w:t>7</w:t>
            </w:r>
          </w:p>
        </w:tc>
      </w:tr>
      <w:tr>
        <w:tc>
          <w:tcPr>
            <w:tcW w:type="dxa" w:w="2880"/>
          </w:tcPr>
          <w:p>
            <w:r>
              <w:t>협성대학교</w:t>
            </w:r>
          </w:p>
        </w:tc>
        <w:tc>
          <w:tcPr>
            <w:tcW w:type="dxa" w:w="2880"/>
          </w:tcPr>
          <w:p>
            <w:r>
              <w:t>[LMS] 메인 화면 수정 요청</w:t>
            </w:r>
          </w:p>
        </w:tc>
        <w:tc>
          <w:tcPr>
            <w:tcW w:type="dxa" w:w="2880"/>
          </w:tcPr>
          <w:p>
            <w:r>
              <w:t>8</w:t>
            </w:r>
          </w:p>
        </w:tc>
      </w:tr>
      <w:tr>
        <w:tc>
          <w:tcPr>
            <w:tcW w:type="dxa" w:w="2880"/>
          </w:tcPr>
          <w:p>
            <w:r>
              <w:t>협성대학교</w:t>
            </w:r>
          </w:p>
        </w:tc>
        <w:tc>
          <w:tcPr>
            <w:tcW w:type="dxa" w:w="2880"/>
          </w:tcPr>
          <w:p>
            <w:r>
              <w:t>[비교과통합관리시스템] 비교과프로그램 개설 후 LMS 강좌 자동 생성</w:t>
            </w:r>
          </w:p>
        </w:tc>
        <w:tc>
          <w:tcPr>
            <w:tcW w:type="dxa" w:w="2880"/>
          </w:tcPr>
          <w:p>
            <w:r>
              <w:t>9</w:t>
            </w:r>
          </w:p>
        </w:tc>
      </w:tr>
      <w:tr>
        <w:tc>
          <w:tcPr>
            <w:tcW w:type="dxa" w:w="2880"/>
          </w:tcPr>
          <w:p>
            <w:r>
              <w:t>협성대학교</w:t>
            </w:r>
          </w:p>
        </w:tc>
        <w:tc>
          <w:tcPr>
            <w:tcW w:type="dxa" w:w="2880"/>
          </w:tcPr>
          <w:p>
            <w:r>
              <w:t>[비교과통합관리시스템] 기자재 대여</w:t>
            </w:r>
          </w:p>
        </w:tc>
        <w:tc>
          <w:tcPr>
            <w:tcW w:type="dxa" w:w="2880"/>
          </w:tcPr>
          <w:p>
            <w:r>
              <w:t>10</w:t>
            </w:r>
          </w:p>
        </w:tc>
      </w:tr>
      <w:tr>
        <w:tc>
          <w:tcPr>
            <w:tcW w:type="dxa" w:w="2880"/>
          </w:tcPr>
          <w:p>
            <w:r>
              <w:t>협성대학교</w:t>
            </w:r>
          </w:p>
        </w:tc>
        <w:tc>
          <w:tcPr>
            <w:tcW w:type="dxa" w:w="2880"/>
          </w:tcPr>
          <w:p>
            <w:r>
              <w:t>청강생 추가 요청</w:t>
            </w:r>
          </w:p>
        </w:tc>
        <w:tc>
          <w:tcPr>
            <w:tcW w:type="dxa" w:w="2880"/>
          </w:tcPr>
          <w:p>
            <w:r>
              <w:t>1</w:t>
            </w:r>
          </w:p>
        </w:tc>
      </w:tr>
      <w:tr>
        <w:tc>
          <w:tcPr>
            <w:tcW w:type="dxa" w:w="2880"/>
          </w:tcPr>
          <w:p>
            <w:r>
              <w:t>협성대학교</w:t>
            </w:r>
          </w:p>
        </w:tc>
        <w:tc>
          <w:tcPr>
            <w:tcW w:type="dxa" w:w="2880"/>
          </w:tcPr>
          <w:p>
            <w:r>
              <w:t>온라인 출석부 생성 요청</w:t>
            </w:r>
          </w:p>
        </w:tc>
        <w:tc>
          <w:tcPr>
            <w:tcW w:type="dxa" w:w="2880"/>
          </w:tcPr>
          <w:p>
            <w:r>
              <w:t>2</w:t>
            </w:r>
          </w:p>
        </w:tc>
      </w:tr>
      <w:tr>
        <w:tc>
          <w:tcPr>
            <w:tcW w:type="dxa" w:w="2880"/>
          </w:tcPr>
          <w:p>
            <w:r>
              <w:t>협성대학교</w:t>
            </w:r>
          </w:p>
        </w:tc>
        <w:tc>
          <w:tcPr>
            <w:tcW w:type="dxa" w:w="2880"/>
          </w:tcPr>
          <w:p>
            <w:r>
              <w:t>접속현황 통계 자료 요청(접속자 명단)</w:t>
            </w:r>
          </w:p>
        </w:tc>
        <w:tc>
          <w:tcPr>
            <w:tcW w:type="dxa" w:w="2880"/>
          </w:tcPr>
          <w:p>
            <w:r>
              <w:t>3</w:t>
            </w:r>
          </w:p>
        </w:tc>
      </w:tr>
      <w:tr>
        <w:tc>
          <w:tcPr>
            <w:tcW w:type="dxa" w:w="2880"/>
          </w:tcPr>
          <w:p>
            <w:r>
              <w:t>협성대학교</w:t>
            </w:r>
          </w:p>
        </w:tc>
        <w:tc>
          <w:tcPr>
            <w:tcW w:type="dxa" w:w="2880"/>
          </w:tcPr>
          <w:p>
            <w:r>
              <w:t>신학대학원 과목 학사시스템 연동 확인</w:t>
            </w:r>
          </w:p>
        </w:tc>
        <w:tc>
          <w:tcPr>
            <w:tcW w:type="dxa" w:w="2880"/>
          </w:tcPr>
          <w:p>
            <w:r>
              <w:t>4</w:t>
            </w:r>
          </w:p>
        </w:tc>
      </w:tr>
      <w:tr>
        <w:tc>
          <w:tcPr>
            <w:tcW w:type="dxa" w:w="2880"/>
          </w:tcPr>
          <w:p>
            <w:r>
              <w:t>협성대학교</w:t>
            </w:r>
          </w:p>
        </w:tc>
        <w:tc>
          <w:tcPr>
            <w:tcW w:type="dxa" w:w="2880"/>
          </w:tcPr>
          <w:p>
            <w:r>
              <w:t>VOD 영상 업로드 오류</w:t>
            </w:r>
          </w:p>
        </w:tc>
        <w:tc>
          <w:tcPr>
            <w:tcW w:type="dxa" w:w="2880"/>
          </w:tcPr>
          <w:p>
            <w:r>
              <w:t>5</w:t>
            </w:r>
          </w:p>
        </w:tc>
      </w:tr>
      <w:tr>
        <w:tc>
          <w:tcPr>
            <w:tcW w:type="dxa" w:w="2880"/>
          </w:tcPr>
          <w:p>
            <w:r>
              <w:t>협성대학교</w:t>
            </w:r>
          </w:p>
        </w:tc>
        <w:tc>
          <w:tcPr>
            <w:tcW w:type="dxa" w:w="2880"/>
          </w:tcPr>
          <w:p>
            <w:r>
              <w:t>소프트웨어공학[01](윤회진) 과목 온라인출석부 출석 현황 확인 요청</w:t>
            </w:r>
          </w:p>
        </w:tc>
        <w:tc>
          <w:tcPr>
            <w:tcW w:type="dxa" w:w="2880"/>
          </w:tcPr>
          <w:p>
            <w:r>
              <w:t>6</w:t>
            </w:r>
          </w:p>
        </w:tc>
      </w:tr>
      <w:tr>
        <w:tc>
          <w:tcPr>
            <w:tcW w:type="dxa" w:w="2880"/>
          </w:tcPr>
          <w:p>
            <w:r>
              <w:t>협성대학교</w:t>
            </w:r>
          </w:p>
        </w:tc>
        <w:tc>
          <w:tcPr>
            <w:tcW w:type="dxa" w:w="2880"/>
          </w:tcPr>
          <w:p>
            <w:r>
              <w:t>20166020/응원티하 학습시간 확인 요청</w:t>
            </w:r>
          </w:p>
        </w:tc>
        <w:tc>
          <w:tcPr>
            <w:tcW w:type="dxa" w:w="2880"/>
          </w:tcPr>
          <w:p>
            <w:r>
              <w:t>7</w:t>
            </w:r>
          </w:p>
        </w:tc>
      </w:tr>
      <w:tr>
        <w:tc>
          <w:tcPr>
            <w:tcW w:type="dxa" w:w="2880"/>
          </w:tcPr>
          <w:p>
            <w:r>
              <w:t>협성대학교</w:t>
            </w:r>
          </w:p>
        </w:tc>
        <w:tc>
          <w:tcPr>
            <w:tcW w:type="dxa" w:w="2880"/>
          </w:tcPr>
          <w:p>
            <w:r>
              <w:t>MACBOOK safari로 강의 수강 시 학습시간 누락</w:t>
            </w:r>
          </w:p>
        </w:tc>
        <w:tc>
          <w:tcPr>
            <w:tcW w:type="dxa" w:w="2880"/>
          </w:tcPr>
          <w:p>
            <w:r>
              <w:t>8</w:t>
            </w:r>
          </w:p>
        </w:tc>
      </w:tr>
      <w:tr>
        <w:tc>
          <w:tcPr>
            <w:tcW w:type="dxa" w:w="2880"/>
          </w:tcPr>
          <w:p>
            <w:r>
              <w:t>협성대학교</w:t>
            </w:r>
          </w:p>
        </w:tc>
        <w:tc>
          <w:tcPr>
            <w:tcW w:type="dxa" w:w="2880"/>
          </w:tcPr>
          <w:p>
            <w:r>
              <w:t>강의실 깨짐 현상</w:t>
            </w:r>
          </w:p>
        </w:tc>
        <w:tc>
          <w:tcPr>
            <w:tcW w:type="dxa" w:w="2880"/>
          </w:tcPr>
          <w:p>
            <w:r>
              <w:t>9</w:t>
            </w:r>
          </w:p>
        </w:tc>
      </w:tr>
      <w:tr>
        <w:tc>
          <w:tcPr>
            <w:tcW w:type="dxa" w:w="2880"/>
          </w:tcPr>
          <w:p>
            <w:r>
              <w:t>협성대학교</w:t>
            </w:r>
          </w:p>
        </w:tc>
        <w:tc>
          <w:tcPr>
            <w:tcW w:type="dxa" w:w="2880"/>
          </w:tcPr>
          <w:p>
            <w:r>
              <w:t>기독교와인성교육[01,02,08,09] 10주차 VOD 변환 오류 확인 요청</w:t>
            </w:r>
          </w:p>
        </w:tc>
        <w:tc>
          <w:tcPr>
            <w:tcW w:type="dxa" w:w="2880"/>
          </w:tcPr>
          <w:p>
            <w:r>
              <w:t>10</w:t>
            </w:r>
          </w:p>
        </w:tc>
      </w:tr>
      <w:tr>
        <w:tc>
          <w:tcPr>
            <w:tcW w:type="dxa" w:w="2880"/>
          </w:tcPr>
          <w:p>
            <w:r>
              <w:t>협성대학교</w:t>
            </w:r>
          </w:p>
        </w:tc>
        <w:tc>
          <w:tcPr>
            <w:tcW w:type="dxa" w:w="2880"/>
          </w:tcPr>
          <w:p>
            <w:r>
              <w:t>전공진로설계[02,31,32,33,34,35,76]/사회복지학과 6주차 VOD 변환 오류 확인 요청</w:t>
            </w:r>
          </w:p>
        </w:tc>
        <w:tc>
          <w:tcPr>
            <w:tcW w:type="dxa" w:w="2880"/>
          </w:tcPr>
          <w:p>
            <w:r>
              <w:t>11</w:t>
            </w:r>
          </w:p>
        </w:tc>
      </w:tr>
      <w:tr>
        <w:tc>
          <w:tcPr>
            <w:tcW w:type="dxa" w:w="2880"/>
          </w:tcPr>
          <w:p>
            <w:r>
              <w:t>협성대학교</w:t>
            </w:r>
          </w:p>
        </w:tc>
        <w:tc>
          <w:tcPr>
            <w:tcW w:type="dxa" w:w="2880"/>
          </w:tcPr>
          <w:p>
            <w:r>
              <w:t>소프트웨어공학[02](김현정) 5주차 VOD 변환 오류 확인 요청</w:t>
            </w:r>
          </w:p>
        </w:tc>
        <w:tc>
          <w:tcPr>
            <w:tcW w:type="dxa" w:w="2880"/>
          </w:tcPr>
          <w:p>
            <w:r>
              <w:t>12</w:t>
            </w:r>
          </w:p>
        </w:tc>
      </w:tr>
      <w:tr>
        <w:tc>
          <w:tcPr>
            <w:tcW w:type="dxa" w:w="2880"/>
          </w:tcPr>
          <w:p>
            <w:r>
              <w:t>협성대학교</w:t>
            </w:r>
          </w:p>
        </w:tc>
        <w:tc>
          <w:tcPr>
            <w:tcW w:type="dxa" w:w="2880"/>
          </w:tcPr>
          <w:p>
            <w:r>
              <w:t>토론방 유형 변경시 토론내용 삭제</w:t>
            </w:r>
          </w:p>
        </w:tc>
        <w:tc>
          <w:tcPr>
            <w:tcW w:type="dxa" w:w="2880"/>
          </w:tcPr>
          <w:p>
            <w:r>
              <w:t>13</w:t>
            </w:r>
          </w:p>
        </w:tc>
      </w:tr>
      <w:tr>
        <w:tc>
          <w:tcPr>
            <w:tcW w:type="dxa" w:w="2880"/>
          </w:tcPr>
          <w:p>
            <w:r>
              <w:t>협성대학교</w:t>
            </w:r>
          </w:p>
        </w:tc>
        <w:tc>
          <w:tcPr>
            <w:tcW w:type="dxa" w:w="2880"/>
          </w:tcPr>
          <w:p>
            <w:r>
              <w:t>monday 서비스데스크 협성대학교 담당자 초대 요청</w:t>
            </w:r>
          </w:p>
        </w:tc>
        <w:tc>
          <w:tcPr>
            <w:tcW w:type="dxa" w:w="2880"/>
          </w:tcPr>
          <w:p>
            <w:r>
              <w:t>14</w:t>
            </w:r>
          </w:p>
        </w:tc>
      </w:tr>
      <w:tr>
        <w:tc>
          <w:tcPr>
            <w:tcW w:type="dxa" w:w="2880"/>
          </w:tcPr>
          <w:p>
            <w:r>
              <w:t>협성대학교</w:t>
            </w:r>
          </w:p>
        </w:tc>
        <w:tc>
          <w:tcPr>
            <w:tcW w:type="dxa" w:w="2880"/>
          </w:tcPr>
          <w:p>
            <w:r>
              <w:t>강좌 로딩- 공병훈 교수님</w:t>
            </w:r>
          </w:p>
        </w:tc>
        <w:tc>
          <w:tcPr>
            <w:tcW w:type="dxa" w:w="2880"/>
          </w:tcPr>
          <w:p>
            <w:r>
              <w:t>15</w:t>
            </w:r>
          </w:p>
        </w:tc>
      </w:tr>
      <w:tr>
        <w:tc>
          <w:tcPr>
            <w:tcW w:type="dxa" w:w="2880"/>
          </w:tcPr>
          <w:p>
            <w:r>
              <w:t>협성대학교</w:t>
            </w:r>
          </w:p>
        </w:tc>
        <w:tc>
          <w:tcPr>
            <w:tcW w:type="dxa" w:w="2880"/>
          </w:tcPr>
          <w:p>
            <w:r>
              <w:t>비교과통합관리시스템에서 제가 전반적인 운영을 담당하고 있는데 교수법 담당자(강두리)가 보이는 워크숍 프로그램 메뉴가 저한테 안보입니다. 확인 바랍니다.</w:t>
            </w:r>
          </w:p>
        </w:tc>
        <w:tc>
          <w:tcPr>
            <w:tcW w:type="dxa" w:w="2880"/>
          </w:tcPr>
          <w:p>
            <w:r>
              <w:t>16</w:t>
            </w:r>
          </w:p>
        </w:tc>
      </w:tr>
      <w:tr>
        <w:tc>
          <w:tcPr>
            <w:tcW w:type="dxa" w:w="2880"/>
          </w:tcPr>
          <w:p>
            <w:r>
              <w:t>협성대학교</w:t>
            </w:r>
          </w:p>
        </w:tc>
        <w:tc>
          <w:tcPr>
            <w:tcW w:type="dxa" w:w="2880"/>
          </w:tcPr>
          <w:p>
            <w:r>
              <w:t>[비교과통합관리시스템] 권한 추가 요청</w:t>
            </w:r>
          </w:p>
        </w:tc>
        <w:tc>
          <w:tcPr>
            <w:tcW w:type="dxa" w:w="2880"/>
          </w:tcPr>
          <w:p>
            <w:r>
              <w:t>17</w:t>
            </w:r>
          </w:p>
        </w:tc>
      </w:tr>
      <w:tr>
        <w:tc>
          <w:tcPr>
            <w:tcW w:type="dxa" w:w="2880"/>
          </w:tcPr>
          <w:p>
            <w:r>
              <w:t>협성대학교</w:t>
            </w:r>
          </w:p>
        </w:tc>
        <w:tc>
          <w:tcPr>
            <w:tcW w:type="dxa" w:w="2880"/>
          </w:tcPr>
          <w:p>
            <w:r>
              <w:t>11주차 전체 교과목 출석 인정 기간 변경 요청</w:t>
            </w:r>
          </w:p>
        </w:tc>
        <w:tc>
          <w:tcPr>
            <w:tcW w:type="dxa" w:w="2880"/>
          </w:tcPr>
          <w:p>
            <w:r>
              <w:t>18</w:t>
            </w:r>
          </w:p>
        </w:tc>
      </w:tr>
      <w:tr>
        <w:tc>
          <w:tcPr>
            <w:tcW w:type="dxa" w:w="2880"/>
          </w:tcPr>
          <w:p>
            <w:r>
              <w:t>협성대학교</w:t>
            </w:r>
          </w:p>
        </w:tc>
        <w:tc>
          <w:tcPr>
            <w:tcW w:type="dxa" w:w="2880"/>
          </w:tcPr>
          <w:p>
            <w:r>
              <w:t>[LMS] 온라인 출석부 11주차 출석 확인 오류</w:t>
            </w:r>
          </w:p>
        </w:tc>
        <w:tc>
          <w:tcPr>
            <w:tcW w:type="dxa" w:w="2880"/>
          </w:tcPr>
          <w:p>
            <w:r>
              <w:t>19</w:t>
            </w:r>
          </w:p>
        </w:tc>
      </w:tr>
      <w:tr>
        <w:tc>
          <w:tcPr>
            <w:tcW w:type="dxa" w:w="2880"/>
          </w:tcPr>
          <w:p>
            <w:r>
              <w:t>협성대학교</w:t>
            </w:r>
          </w:p>
        </w:tc>
        <w:tc>
          <w:tcPr>
            <w:tcW w:type="dxa" w:w="2880"/>
          </w:tcPr>
          <w:p>
            <w:r>
              <w:t>[LMS] 온라인 출석부 양식 수정 요청</w:t>
            </w:r>
          </w:p>
        </w:tc>
        <w:tc>
          <w:tcPr>
            <w:tcW w:type="dxa" w:w="2880"/>
          </w:tcPr>
          <w:p>
            <w:r>
              <w:t>20</w:t>
            </w:r>
          </w:p>
        </w:tc>
      </w:tr>
      <w:tr>
        <w:tc>
          <w:tcPr>
            <w:tcW w:type="dxa" w:w="2880"/>
          </w:tcPr>
          <w:p>
            <w:r>
              <w:t>협성대학교</w:t>
            </w:r>
          </w:p>
        </w:tc>
        <w:tc>
          <w:tcPr>
            <w:tcW w:type="dxa" w:w="2880"/>
          </w:tcPr>
          <w:p>
            <w:r>
              <w:t>[LMS] 공간디자인연구[01](이재규) 강좌 개설 요청</w:t>
            </w:r>
          </w:p>
        </w:tc>
        <w:tc>
          <w:tcPr>
            <w:tcW w:type="dxa" w:w="2880"/>
          </w:tcPr>
          <w:p>
            <w:r>
              <w:t>21</w:t>
            </w:r>
          </w:p>
        </w:tc>
      </w:tr>
      <w:tr>
        <w:tc>
          <w:tcPr>
            <w:tcW w:type="dxa" w:w="2880"/>
          </w:tcPr>
          <w:p>
            <w:r>
              <w:t>협성대학교</w:t>
            </w:r>
          </w:p>
        </w:tc>
        <w:tc>
          <w:tcPr>
            <w:tcW w:type="dxa" w:w="2880"/>
          </w:tcPr>
          <w:p>
            <w:r>
              <w:t>[비교과통합관리시스템] 로그인 후 관리자 모드 접속 시 에러 발생</w:t>
            </w:r>
          </w:p>
        </w:tc>
        <w:tc>
          <w:tcPr>
            <w:tcW w:type="dxa" w:w="2880"/>
          </w:tcPr>
          <w:p>
            <w:r>
              <w:t>22</w:t>
            </w:r>
          </w:p>
        </w:tc>
      </w:tr>
      <w:tr>
        <w:tc>
          <w:tcPr>
            <w:tcW w:type="dxa" w:w="2880"/>
          </w:tcPr>
          <w:p>
            <w:r>
              <w:t>협성대학교</w:t>
            </w:r>
          </w:p>
        </w:tc>
        <w:tc>
          <w:tcPr>
            <w:tcW w:type="dxa" w:w="2880"/>
          </w:tcPr>
          <w:p>
            <w:r>
              <w:t>[LMS] 20200806/정여은 강의실 접속 시 오류 알림</w:t>
            </w:r>
          </w:p>
        </w:tc>
        <w:tc>
          <w:tcPr>
            <w:tcW w:type="dxa" w:w="2880"/>
          </w:tcPr>
          <w:p>
            <w:r>
              <w:t>23</w:t>
            </w:r>
          </w:p>
        </w:tc>
      </w:tr>
      <w:tr>
        <w:tc>
          <w:tcPr>
            <w:tcW w:type="dxa" w:w="2880"/>
          </w:tcPr>
          <w:p>
            <w:r>
              <w:t>협성대학교</w:t>
            </w:r>
          </w:p>
        </w:tc>
        <w:tc>
          <w:tcPr>
            <w:tcW w:type="dxa" w:w="2880"/>
          </w:tcPr>
          <w:p>
            <w:r>
              <w:t>비교과통합관리시스템 프로그램  운영기관에 대학혁신지원사업단 사업지원팀 추가 요청, 기존에 기관 관리 메뉴도 있었는데 안보입니다.</w:t>
            </w:r>
          </w:p>
        </w:tc>
        <w:tc>
          <w:tcPr>
            <w:tcW w:type="dxa" w:w="2880"/>
          </w:tcPr>
          <w:p>
            <w:r>
              <w:t>24</w:t>
            </w:r>
          </w:p>
        </w:tc>
      </w:tr>
      <w:tr>
        <w:tc>
          <w:tcPr>
            <w:tcW w:type="dxa" w:w="2880"/>
          </w:tcPr>
          <w:p>
            <w:r>
              <w:t>협성대학교</w:t>
            </w:r>
          </w:p>
        </w:tc>
        <w:tc>
          <w:tcPr>
            <w:tcW w:type="dxa" w:w="2880"/>
          </w:tcPr>
          <w:p>
            <w:r>
              <w:t>퀴즈-재채점 설정 문의</w:t>
            </w:r>
          </w:p>
        </w:tc>
        <w:tc>
          <w:tcPr>
            <w:tcW w:type="dxa" w:w="2880"/>
          </w:tcPr>
          <w:p>
            <w:r>
              <w:t>25</w:t>
            </w:r>
          </w:p>
        </w:tc>
      </w:tr>
      <w:tr>
        <w:tc>
          <w:tcPr>
            <w:tcW w:type="dxa" w:w="2880"/>
          </w:tcPr>
          <w:p>
            <w:r>
              <w:t>협성대학교</w:t>
            </w:r>
          </w:p>
        </w:tc>
        <w:tc>
          <w:tcPr>
            <w:tcW w:type="dxa" w:w="2880"/>
          </w:tcPr>
          <w:p>
            <w:r>
              <w:t>[LMS] 관리자모드에서 학생계정 접근시 2차인증 적용</w:t>
            </w:r>
          </w:p>
        </w:tc>
        <w:tc>
          <w:tcPr>
            <w:tcW w:type="dxa" w:w="2880"/>
          </w:tcPr>
          <w:p>
            <w:r>
              <w:t>26</w:t>
            </w:r>
          </w:p>
        </w:tc>
      </w:tr>
      <w:tr>
        <w:tc>
          <w:tcPr>
            <w:tcW w:type="dxa" w:w="2880"/>
          </w:tcPr>
          <w:p>
            <w:r>
              <w:t>협성대학교</w:t>
            </w:r>
          </w:p>
        </w:tc>
        <w:tc>
          <w:tcPr>
            <w:tcW w:type="dxa" w:w="2880"/>
          </w:tcPr>
          <w:p>
            <w:r>
              <w:t>동영상 변환 관련</w:t>
            </w:r>
          </w:p>
        </w:tc>
        <w:tc>
          <w:tcPr>
            <w:tcW w:type="dxa" w:w="2880"/>
          </w:tcPr>
          <w:p>
            <w:r>
              <w:t>27</w:t>
            </w:r>
          </w:p>
        </w:tc>
      </w:tr>
      <w:tr>
        <w:tc>
          <w:tcPr>
            <w:tcW w:type="dxa" w:w="2880"/>
          </w:tcPr>
          <w:p>
            <w:r>
              <w:t>협성대학교</w:t>
            </w:r>
          </w:p>
        </w:tc>
        <w:tc>
          <w:tcPr>
            <w:tcW w:type="dxa" w:w="2880"/>
          </w:tcPr>
          <w:p>
            <w:r>
              <w:t>[비교과통합관리시스템]학생 포트폴리오 형식 예시</w:t>
            </w:r>
          </w:p>
        </w:tc>
        <w:tc>
          <w:tcPr>
            <w:tcW w:type="dxa" w:w="2880"/>
          </w:tcPr>
          <w:p>
            <w:r>
              <w:t>28</w:t>
            </w:r>
          </w:p>
        </w:tc>
      </w:tr>
      <w:tr>
        <w:tc>
          <w:tcPr>
            <w:tcW w:type="dxa" w:w="2880"/>
          </w:tcPr>
          <w:p>
            <w:r>
              <w:t>협성대학교</w:t>
            </w:r>
          </w:p>
        </w:tc>
        <w:tc>
          <w:tcPr>
            <w:tcW w:type="dxa" w:w="2880"/>
          </w:tcPr>
          <w:p>
            <w:r>
              <w:t>[LMS] 실용영어1[22]/William H. Turner 13주차 출석 기록 확인 요청</w:t>
            </w:r>
          </w:p>
        </w:tc>
        <w:tc>
          <w:tcPr>
            <w:tcW w:type="dxa" w:w="2880"/>
          </w:tcPr>
          <w:p>
            <w:r>
              <w:t>29</w:t>
            </w:r>
          </w:p>
        </w:tc>
      </w:tr>
      <w:tr>
        <w:tc>
          <w:tcPr>
            <w:tcW w:type="dxa" w:w="2880"/>
          </w:tcPr>
          <w:p>
            <w:r>
              <w:t>협성대학교</w:t>
            </w:r>
          </w:p>
        </w:tc>
        <w:tc>
          <w:tcPr>
            <w:tcW w:type="dxa" w:w="2880"/>
          </w:tcPr>
          <w:p>
            <w:r>
              <w:t>퀴즈 응시내역 확인</w:t>
            </w:r>
          </w:p>
        </w:tc>
        <w:tc>
          <w:tcPr>
            <w:tcW w:type="dxa" w:w="2880"/>
          </w:tcPr>
          <w:p>
            <w:r>
              <w:t>30</w:t>
            </w:r>
          </w:p>
        </w:tc>
      </w:tr>
      <w:tr>
        <w:tc>
          <w:tcPr>
            <w:tcW w:type="dxa" w:w="2880"/>
          </w:tcPr>
          <w:p>
            <w:r>
              <w:t>협성대학교</w:t>
            </w:r>
          </w:p>
        </w:tc>
        <w:tc>
          <w:tcPr>
            <w:tcW w:type="dxa" w:w="2880"/>
          </w:tcPr>
          <w:p>
            <w:r>
              <w:t>[LMS] 교육대학원 강의실 8/10까지 활성화</w:t>
            </w:r>
          </w:p>
        </w:tc>
        <w:tc>
          <w:tcPr>
            <w:tcW w:type="dxa" w:w="2880"/>
          </w:tcPr>
          <w:p>
            <w:r>
              <w:t>31</w:t>
            </w:r>
          </w:p>
        </w:tc>
      </w:tr>
      <w:tr>
        <w:tc>
          <w:tcPr>
            <w:tcW w:type="dxa" w:w="2880"/>
          </w:tcPr>
          <w:p>
            <w:r>
              <w:t>협성대학교</w:t>
            </w:r>
          </w:p>
        </w:tc>
        <w:tc>
          <w:tcPr>
            <w:tcW w:type="dxa" w:w="2880"/>
          </w:tcPr>
          <w:p>
            <w:r>
              <w:t>[LMS] 과목별 출석 현황을 엑셀파일로 받을 수 있나요?</w:t>
            </w:r>
          </w:p>
        </w:tc>
        <w:tc>
          <w:tcPr>
            <w:tcW w:type="dxa" w:w="2880"/>
          </w:tcPr>
          <w:p>
            <w:r>
              <w:t>32</w:t>
            </w:r>
          </w:p>
        </w:tc>
      </w:tr>
      <w:tr>
        <w:tc>
          <w:tcPr>
            <w:tcW w:type="dxa" w:w="2880"/>
          </w:tcPr>
          <w:p>
            <w:r>
              <w:t>협성대학교</w:t>
            </w:r>
          </w:p>
        </w:tc>
        <w:tc>
          <w:tcPr>
            <w:tcW w:type="dxa" w:w="2880"/>
          </w:tcPr>
          <w:p>
            <w:r>
              <w:t>[LMS] 정기영/203042 대학원 강의실 접근 권한 추가 요청</w:t>
            </w:r>
          </w:p>
        </w:tc>
        <w:tc>
          <w:tcPr>
            <w:tcW w:type="dxa" w:w="2880"/>
          </w:tcPr>
          <w:p>
            <w:r>
              <w:t>33</w:t>
            </w:r>
          </w:p>
        </w:tc>
      </w:tr>
      <w:tr>
        <w:tc>
          <w:tcPr>
            <w:tcW w:type="dxa" w:w="2880"/>
          </w:tcPr>
          <w:p>
            <w:r>
              <w:t>협성대학교</w:t>
            </w:r>
          </w:p>
        </w:tc>
        <w:tc>
          <w:tcPr>
            <w:tcW w:type="dxa" w:w="2880"/>
          </w:tcPr>
          <w:p>
            <w:r>
              <w:t>[비교과통합관리시스템]촬영실과 스터디룸 등의 예약시스템을 추가(등록) 및 사용하려면 어떻게 해야 하나요?</w:t>
            </w:r>
          </w:p>
        </w:tc>
        <w:tc>
          <w:tcPr>
            <w:tcW w:type="dxa" w:w="2880"/>
          </w:tcPr>
          <w:p>
            <w:r>
              <w:t>34</w:t>
            </w:r>
          </w:p>
        </w:tc>
      </w:tr>
      <w:tr>
        <w:tc>
          <w:tcPr>
            <w:tcW w:type="dxa" w:w="2880"/>
          </w:tcPr>
          <w:p>
            <w:r>
              <w:t>협성대학교</w:t>
            </w:r>
          </w:p>
        </w:tc>
        <w:tc>
          <w:tcPr>
            <w:tcW w:type="dxa" w:w="2880"/>
          </w:tcPr>
          <w:p>
            <w:r>
              <w:t>[비교과통합관리시스템] 학생용 화면</w:t>
            </w:r>
          </w:p>
        </w:tc>
        <w:tc>
          <w:tcPr>
            <w:tcW w:type="dxa" w:w="2880"/>
          </w:tcPr>
          <w:p>
            <w:r>
              <w:t>35</w:t>
            </w:r>
          </w:p>
        </w:tc>
      </w:tr>
      <w:tr>
        <w:tc>
          <w:tcPr>
            <w:tcW w:type="dxa" w:w="2880"/>
          </w:tcPr>
          <w:p>
            <w:r>
              <w:t>협성대학교</w:t>
            </w:r>
          </w:p>
        </w:tc>
        <w:tc>
          <w:tcPr>
            <w:tcW w:type="dxa" w:w="2880"/>
          </w:tcPr>
          <w:p>
            <w:r>
              <w:t>[LMS] 성적부 총점 관련 문의</w:t>
            </w:r>
          </w:p>
        </w:tc>
        <w:tc>
          <w:tcPr>
            <w:tcW w:type="dxa" w:w="2880"/>
          </w:tcPr>
          <w:p>
            <w:r>
              <w:t>36</w:t>
            </w:r>
          </w:p>
        </w:tc>
      </w:tr>
      <w:tr>
        <w:tc>
          <w:tcPr>
            <w:tcW w:type="dxa" w:w="2880"/>
          </w:tcPr>
          <w:p>
            <w:r>
              <w:t>협성대학교</w:t>
            </w:r>
          </w:p>
        </w:tc>
        <w:tc>
          <w:tcPr>
            <w:tcW w:type="dxa" w:w="2880"/>
          </w:tcPr>
          <w:p>
            <w:r>
              <w:t>2020-여름 계절학기 개설</w:t>
            </w:r>
          </w:p>
        </w:tc>
        <w:tc>
          <w:tcPr>
            <w:tcW w:type="dxa" w:w="2880"/>
          </w:tcPr>
          <w:p>
            <w:r>
              <w:t>37</w:t>
            </w:r>
          </w:p>
        </w:tc>
      </w:tr>
      <w:tr>
        <w:tc>
          <w:tcPr>
            <w:tcW w:type="dxa" w:w="2880"/>
          </w:tcPr>
          <w:p>
            <w:r>
              <w:t>협성대학교</w:t>
            </w:r>
          </w:p>
        </w:tc>
        <w:tc>
          <w:tcPr>
            <w:tcW w:type="dxa" w:w="2880"/>
          </w:tcPr>
          <w:p>
            <w:r>
              <w:t>[LMS] 최종성적 엑셀 다운로드 오류</w:t>
            </w:r>
          </w:p>
        </w:tc>
        <w:tc>
          <w:tcPr>
            <w:tcW w:type="dxa" w:w="2880"/>
          </w:tcPr>
          <w:p>
            <w:r>
              <w:t>38</w:t>
            </w:r>
          </w:p>
        </w:tc>
      </w:tr>
      <w:tr>
        <w:tc>
          <w:tcPr>
            <w:tcW w:type="dxa" w:w="2880"/>
          </w:tcPr>
          <w:p>
            <w:r>
              <w:t>협성대학교</w:t>
            </w:r>
          </w:p>
        </w:tc>
        <w:tc>
          <w:tcPr>
            <w:tcW w:type="dxa" w:w="2880"/>
          </w:tcPr>
          <w:p>
            <w:r>
              <w:t>[LMS] 기후와생활[01]/김소희 문제 은행 카테고리</w:t>
            </w:r>
          </w:p>
        </w:tc>
        <w:tc>
          <w:tcPr>
            <w:tcW w:type="dxa" w:w="2880"/>
          </w:tcPr>
          <w:p>
            <w:r>
              <w:t>39</w:t>
            </w:r>
          </w:p>
        </w:tc>
      </w:tr>
      <w:tr>
        <w:tc>
          <w:tcPr>
            <w:tcW w:type="dxa" w:w="2880"/>
          </w:tcPr>
          <w:p>
            <w:r>
              <w:t>협성대학교</w:t>
            </w:r>
          </w:p>
        </w:tc>
        <w:tc>
          <w:tcPr>
            <w:tcW w:type="dxa" w:w="2880"/>
          </w:tcPr>
          <w:p>
            <w:r>
              <w:t>[LMS] 20172086/가유경, 20160983/천송현 출석기록 복구 요청</w:t>
            </w:r>
          </w:p>
        </w:tc>
        <w:tc>
          <w:tcPr>
            <w:tcW w:type="dxa" w:w="2880"/>
          </w:tcPr>
          <w:p>
            <w:r>
              <w:t>40</w:t>
            </w:r>
          </w:p>
        </w:tc>
      </w:tr>
      <w:tr>
        <w:tc>
          <w:tcPr>
            <w:tcW w:type="dxa" w:w="2880"/>
          </w:tcPr>
          <w:p>
            <w:r>
              <w:t>협성대학교</w:t>
            </w:r>
          </w:p>
        </w:tc>
        <w:tc>
          <w:tcPr>
            <w:tcW w:type="dxa" w:w="2880"/>
          </w:tcPr>
          <w:p>
            <w:r>
              <w:t>[LMS] 현대시의상상력과시적체험/김벼호 10주차 퀴즈 성적 문의</w:t>
            </w:r>
          </w:p>
        </w:tc>
        <w:tc>
          <w:tcPr>
            <w:tcW w:type="dxa" w:w="2880"/>
          </w:tcPr>
          <w:p>
            <w:r>
              <w:t>41</w:t>
            </w:r>
          </w:p>
        </w:tc>
      </w:tr>
      <w:tr>
        <w:tc>
          <w:tcPr>
            <w:tcW w:type="dxa" w:w="2880"/>
          </w:tcPr>
          <w:p>
            <w:r>
              <w:t>혜전대학교</w:t>
            </w:r>
          </w:p>
        </w:tc>
        <w:tc>
          <w:tcPr>
            <w:tcW w:type="dxa" w:w="2880"/>
          </w:tcPr>
          <w:p>
            <w:r>
              <w:t>한글 파일에서 붙넣기 부분 요청 사항</w:t>
            </w:r>
          </w:p>
        </w:tc>
        <w:tc>
          <w:tcPr>
            <w:tcW w:type="dxa" w:w="2880"/>
          </w:tcPr>
          <w:p>
            <w:r>
              <w:t>1</w:t>
            </w:r>
          </w:p>
        </w:tc>
      </w:tr>
      <w:tr>
        <w:tc>
          <w:tcPr>
            <w:tcW w:type="dxa" w:w="2880"/>
          </w:tcPr>
          <w:p>
            <w:r>
              <w:t>혜전대학교</w:t>
            </w:r>
          </w:p>
        </w:tc>
        <w:tc>
          <w:tcPr>
            <w:tcW w:type="dxa" w:w="2880"/>
          </w:tcPr>
          <w:p>
            <w:r>
              <w:t>강좌 개설 및 학습자원 세팅 지원</w:t>
            </w:r>
          </w:p>
        </w:tc>
        <w:tc>
          <w:tcPr>
            <w:tcW w:type="dxa" w:w="2880"/>
          </w:tcPr>
          <w:p>
            <w:r>
              <w:t>1</w:t>
            </w:r>
          </w:p>
        </w:tc>
      </w:tr>
      <w:tr>
        <w:tc>
          <w:tcPr>
            <w:tcW w:type="dxa" w:w="2880"/>
          </w:tcPr>
          <w:p>
            <w:r>
              <w:t>혜전대학교</w:t>
            </w:r>
          </w:p>
        </w:tc>
        <w:tc>
          <w:tcPr>
            <w:tcW w:type="dxa" w:w="2880"/>
          </w:tcPr>
          <w:p>
            <w:r>
              <w:t>2017~2019년도 활용 강좌 데이터</w:t>
            </w:r>
          </w:p>
        </w:tc>
        <w:tc>
          <w:tcPr>
            <w:tcW w:type="dxa" w:w="2880"/>
          </w:tcPr>
          <w:p>
            <w:r>
              <w:t>2</w:t>
            </w:r>
          </w:p>
        </w:tc>
      </w:tr>
      <w:tr>
        <w:tc>
          <w:tcPr>
            <w:tcW w:type="dxa" w:w="2880"/>
          </w:tcPr>
          <w:p>
            <w:r>
              <w:t>혜전대학교</w:t>
            </w:r>
          </w:p>
        </w:tc>
        <w:tc>
          <w:tcPr>
            <w:tcW w:type="dxa" w:w="2880"/>
          </w:tcPr>
          <w:p>
            <w:r>
              <w:t>수료증 총장 이름 수정</w:t>
            </w:r>
          </w:p>
        </w:tc>
        <w:tc>
          <w:tcPr>
            <w:tcW w:type="dxa" w:w="2880"/>
          </w:tcPr>
          <w:p>
            <w:r>
              <w:t>3</w:t>
            </w:r>
          </w:p>
        </w:tc>
      </w:tr>
      <w:tr>
        <w:tc>
          <w:tcPr>
            <w:tcW w:type="dxa" w:w="2880"/>
          </w:tcPr>
          <w:p>
            <w:r>
              <w:t>혜전대학교</w:t>
            </w:r>
          </w:p>
        </w:tc>
        <w:tc>
          <w:tcPr>
            <w:tcW w:type="dxa" w:w="2880"/>
          </w:tcPr>
          <w:p>
            <w:r>
              <w:t>2020학년도 1학기 학사연동 정보요청</w:t>
            </w:r>
          </w:p>
        </w:tc>
        <w:tc>
          <w:tcPr>
            <w:tcW w:type="dxa" w:w="2880"/>
          </w:tcPr>
          <w:p>
            <w:r>
              <w:t>4</w:t>
            </w:r>
          </w:p>
        </w:tc>
      </w:tr>
      <w:tr>
        <w:tc>
          <w:tcPr>
            <w:tcW w:type="dxa" w:w="2880"/>
          </w:tcPr>
          <w:p>
            <w:r>
              <w:t>혜전대학교</w:t>
            </w:r>
          </w:p>
        </w:tc>
        <w:tc>
          <w:tcPr>
            <w:tcW w:type="dxa" w:w="2880"/>
          </w:tcPr>
          <w:p>
            <w:r>
              <w:t>LMS 용량 관련 문의</w:t>
            </w:r>
          </w:p>
        </w:tc>
        <w:tc>
          <w:tcPr>
            <w:tcW w:type="dxa" w:w="2880"/>
          </w:tcPr>
          <w:p>
            <w:r>
              <w:t>5</w:t>
            </w:r>
          </w:p>
        </w:tc>
      </w:tr>
      <w:tr>
        <w:tc>
          <w:tcPr>
            <w:tcW w:type="dxa" w:w="2880"/>
          </w:tcPr>
          <w:p>
            <w:r>
              <w:t>혜전대학교</w:t>
            </w:r>
          </w:p>
        </w:tc>
        <w:tc>
          <w:tcPr>
            <w:tcW w:type="dxa" w:w="2880"/>
          </w:tcPr>
          <w:p>
            <w:r>
              <w:t>코스모스 활용 가이드 PPT요청</w:t>
            </w:r>
          </w:p>
        </w:tc>
        <w:tc>
          <w:tcPr>
            <w:tcW w:type="dxa" w:w="2880"/>
          </w:tcPr>
          <w:p>
            <w:r>
              <w:t>6</w:t>
            </w:r>
          </w:p>
        </w:tc>
      </w:tr>
      <w:tr>
        <w:tc>
          <w:tcPr>
            <w:tcW w:type="dxa" w:w="2880"/>
          </w:tcPr>
          <w:p>
            <w:r>
              <w:t>혜전대학교</w:t>
            </w:r>
          </w:p>
        </w:tc>
        <w:tc>
          <w:tcPr>
            <w:tcW w:type="dxa" w:w="2880"/>
          </w:tcPr>
          <w:p>
            <w:r>
              <w:t>LMS 용량 확인 요청</w:t>
            </w:r>
          </w:p>
        </w:tc>
        <w:tc>
          <w:tcPr>
            <w:tcW w:type="dxa" w:w="2880"/>
          </w:tcPr>
          <w:p>
            <w:r>
              <w:t>7</w:t>
            </w:r>
          </w:p>
        </w:tc>
      </w:tr>
      <w:tr>
        <w:tc>
          <w:tcPr>
            <w:tcW w:type="dxa" w:w="2880"/>
          </w:tcPr>
          <w:p>
            <w:r>
              <w:t>혜전대학교</w:t>
            </w:r>
          </w:p>
        </w:tc>
        <w:tc>
          <w:tcPr>
            <w:tcW w:type="dxa" w:w="2880"/>
          </w:tcPr>
          <w:p>
            <w:r>
              <w:t>동영상 스트림 제외 후 총 접속 할수이 있는 인원 수</w:t>
            </w:r>
          </w:p>
        </w:tc>
        <w:tc>
          <w:tcPr>
            <w:tcW w:type="dxa" w:w="2880"/>
          </w:tcPr>
          <w:p>
            <w:r>
              <w:t>8</w:t>
            </w:r>
          </w:p>
        </w:tc>
      </w:tr>
      <w:tr>
        <w:tc>
          <w:tcPr>
            <w:tcW w:type="dxa" w:w="2880"/>
          </w:tcPr>
          <w:p>
            <w:r>
              <w:t>혜전대학교</w:t>
            </w:r>
          </w:p>
        </w:tc>
        <w:tc>
          <w:tcPr>
            <w:tcW w:type="dxa" w:w="2880"/>
          </w:tcPr>
          <w:p>
            <w:r>
              <w:t>유튜브 영상 활용</w:t>
            </w:r>
          </w:p>
        </w:tc>
        <w:tc>
          <w:tcPr>
            <w:tcW w:type="dxa" w:w="2880"/>
          </w:tcPr>
          <w:p>
            <w:r>
              <w:t>9</w:t>
            </w:r>
          </w:p>
        </w:tc>
      </w:tr>
      <w:tr>
        <w:tc>
          <w:tcPr>
            <w:tcW w:type="dxa" w:w="2880"/>
          </w:tcPr>
          <w:p>
            <w:r>
              <w:t>혜전대학교</w:t>
            </w:r>
          </w:p>
        </w:tc>
        <w:tc>
          <w:tcPr>
            <w:tcW w:type="dxa" w:w="2880"/>
          </w:tcPr>
          <w:p>
            <w:r>
              <w:t>이러닝콘텐츠 업로드 방법 안내 (유튜브)</w:t>
            </w:r>
          </w:p>
        </w:tc>
        <w:tc>
          <w:tcPr>
            <w:tcW w:type="dxa" w:w="2880"/>
          </w:tcPr>
          <w:p>
            <w:r>
              <w:t>10</w:t>
            </w:r>
          </w:p>
        </w:tc>
      </w:tr>
      <w:tr>
        <w:tc>
          <w:tcPr>
            <w:tcW w:type="dxa" w:w="2880"/>
          </w:tcPr>
          <w:p>
            <w:r>
              <w:t>혜전대학교</w:t>
            </w:r>
          </w:p>
        </w:tc>
        <w:tc>
          <w:tcPr>
            <w:tcW w:type="dxa" w:w="2880"/>
          </w:tcPr>
          <w:p>
            <w:r>
              <w:t>개인정보 동기화 확인</w:t>
            </w:r>
          </w:p>
        </w:tc>
        <w:tc>
          <w:tcPr>
            <w:tcW w:type="dxa" w:w="2880"/>
          </w:tcPr>
          <w:p>
            <w:r>
              <w:t>11</w:t>
            </w:r>
          </w:p>
        </w:tc>
      </w:tr>
      <w:tr>
        <w:tc>
          <w:tcPr>
            <w:tcW w:type="dxa" w:w="2880"/>
          </w:tcPr>
          <w:p>
            <w:r>
              <w:t>혜전대학교</w:t>
            </w:r>
          </w:p>
        </w:tc>
        <w:tc>
          <w:tcPr>
            <w:tcW w:type="dxa" w:w="2880"/>
          </w:tcPr>
          <w:p>
            <w:r>
              <w:t>이메일정보 확인</w:t>
            </w:r>
          </w:p>
        </w:tc>
        <w:tc>
          <w:tcPr>
            <w:tcW w:type="dxa" w:w="2880"/>
          </w:tcPr>
          <w:p>
            <w:r>
              <w:t>12</w:t>
            </w:r>
          </w:p>
        </w:tc>
      </w:tr>
      <w:tr>
        <w:tc>
          <w:tcPr>
            <w:tcW w:type="dxa" w:w="2880"/>
          </w:tcPr>
          <w:p>
            <w:r>
              <w:t>혜전대학교</w:t>
            </w:r>
          </w:p>
        </w:tc>
        <w:tc>
          <w:tcPr>
            <w:tcW w:type="dxa" w:w="2880"/>
          </w:tcPr>
          <w:p>
            <w:r>
              <w:t>가져오기 매뉴얼</w:t>
            </w:r>
          </w:p>
        </w:tc>
        <w:tc>
          <w:tcPr>
            <w:tcW w:type="dxa" w:w="2880"/>
          </w:tcPr>
          <w:p>
            <w:r>
              <w:t>13</w:t>
            </w:r>
          </w:p>
        </w:tc>
      </w:tr>
      <w:tr>
        <w:tc>
          <w:tcPr>
            <w:tcW w:type="dxa" w:w="2880"/>
          </w:tcPr>
          <w:p>
            <w:r>
              <w:t>혜전대학교</w:t>
            </w:r>
          </w:p>
        </w:tc>
        <w:tc>
          <w:tcPr>
            <w:tcW w:type="dxa" w:w="2880"/>
          </w:tcPr>
          <w:p>
            <w:r>
              <w:t>온라인출석부 출석 총점수 수정</w:t>
            </w:r>
          </w:p>
        </w:tc>
        <w:tc>
          <w:tcPr>
            <w:tcW w:type="dxa" w:w="2880"/>
          </w:tcPr>
          <w:p>
            <w:r>
              <w:t>14</w:t>
            </w:r>
          </w:p>
        </w:tc>
      </w:tr>
      <w:tr>
        <w:tc>
          <w:tcPr>
            <w:tcW w:type="dxa" w:w="2880"/>
          </w:tcPr>
          <w:p>
            <w:r>
              <w:t>혜전대학교</w:t>
            </w:r>
          </w:p>
        </w:tc>
        <w:tc>
          <w:tcPr>
            <w:tcW w:type="dxa" w:w="2880"/>
          </w:tcPr>
          <w:p>
            <w:r>
              <w:t>학생권한 - 학습이력현황 메뉴 보이기</w:t>
            </w:r>
          </w:p>
        </w:tc>
        <w:tc>
          <w:tcPr>
            <w:tcW w:type="dxa" w:w="2880"/>
          </w:tcPr>
          <w:p>
            <w:r>
              <w:t>15</w:t>
            </w:r>
          </w:p>
        </w:tc>
      </w:tr>
      <w:tr>
        <w:tc>
          <w:tcPr>
            <w:tcW w:type="dxa" w:w="2880"/>
          </w:tcPr>
          <w:p>
            <w:r>
              <w:t>혜전대학교</w:t>
            </w:r>
          </w:p>
        </w:tc>
        <w:tc>
          <w:tcPr>
            <w:tcW w:type="dxa" w:w="2880"/>
          </w:tcPr>
          <w:p>
            <w:r>
              <w:t>강좌 변경으로 인한 학습기록 확인</w:t>
            </w:r>
          </w:p>
        </w:tc>
        <w:tc>
          <w:tcPr>
            <w:tcW w:type="dxa" w:w="2880"/>
          </w:tcPr>
          <w:p>
            <w:r>
              <w:t>16</w:t>
            </w:r>
          </w:p>
        </w:tc>
      </w:tr>
      <w:tr>
        <w:tc>
          <w:tcPr>
            <w:tcW w:type="dxa" w:w="2880"/>
          </w:tcPr>
          <w:p>
            <w:r>
              <w:t>혜전대학교</w:t>
            </w:r>
          </w:p>
        </w:tc>
        <w:tc>
          <w:tcPr>
            <w:tcW w:type="dxa" w:w="2880"/>
          </w:tcPr>
          <w:p>
            <w:r>
              <w:t>유튜브 영상 - 이러닝콘텐츠 확인</w:t>
            </w:r>
          </w:p>
        </w:tc>
        <w:tc>
          <w:tcPr>
            <w:tcW w:type="dxa" w:w="2880"/>
          </w:tcPr>
          <w:p>
            <w:r>
              <w:t>17</w:t>
            </w:r>
          </w:p>
        </w:tc>
      </w:tr>
      <w:tr>
        <w:tc>
          <w:tcPr>
            <w:tcW w:type="dxa" w:w="2880"/>
          </w:tcPr>
          <w:p>
            <w:r>
              <w:t>혜전대학교</w:t>
            </w:r>
          </w:p>
        </w:tc>
        <w:tc>
          <w:tcPr>
            <w:tcW w:type="dxa" w:w="2880"/>
          </w:tcPr>
          <w:p>
            <w:r>
              <w:t>VOD CDN 서비스 현황 보고하여하는데 일자별로 얼마나 트래픽을 사용했고 동영상을 사용했는지 확인 기능 확인 부탁드립니다</w:t>
            </w:r>
          </w:p>
        </w:tc>
        <w:tc>
          <w:tcPr>
            <w:tcW w:type="dxa" w:w="2880"/>
          </w:tcPr>
          <w:p>
            <w:r>
              <w:t>18</w:t>
            </w:r>
          </w:p>
        </w:tc>
      </w:tr>
      <w:tr>
        <w:tc>
          <w:tcPr>
            <w:tcW w:type="dxa" w:w="2880"/>
          </w:tcPr>
          <w:p>
            <w:r>
              <w:t>혜전대학교</w:t>
            </w:r>
          </w:p>
        </w:tc>
        <w:tc>
          <w:tcPr>
            <w:tcW w:type="dxa" w:w="2880"/>
          </w:tcPr>
          <w:p>
            <w:r>
              <w:t>정규 강좌 관리에서 학부및 학과 클릭 후 검색이 않됌 확인 부탁드립니다</w:t>
            </w:r>
          </w:p>
        </w:tc>
        <w:tc>
          <w:tcPr>
            <w:tcW w:type="dxa" w:w="2880"/>
          </w:tcPr>
          <w:p>
            <w:r>
              <w:t>19</w:t>
            </w:r>
          </w:p>
        </w:tc>
      </w:tr>
      <w:tr>
        <w:tc>
          <w:tcPr>
            <w:tcW w:type="dxa" w:w="2880"/>
          </w:tcPr>
          <w:p>
            <w:r>
              <w:t>혜전대학교</w:t>
            </w:r>
          </w:p>
        </w:tc>
        <w:tc>
          <w:tcPr>
            <w:tcW w:type="dxa" w:w="2880"/>
          </w:tcPr>
          <w:p>
            <w:r>
              <w:t>PC - 배속 기능 추가</w:t>
            </w:r>
          </w:p>
        </w:tc>
        <w:tc>
          <w:tcPr>
            <w:tcW w:type="dxa" w:w="2880"/>
          </w:tcPr>
          <w:p>
            <w:r>
              <w:t>20</w:t>
            </w:r>
          </w:p>
        </w:tc>
      </w:tr>
      <w:tr>
        <w:tc>
          <w:tcPr>
            <w:tcW w:type="dxa" w:w="2880"/>
          </w:tcPr>
          <w:p>
            <w:r>
              <w:t>혜전대학교</w:t>
            </w:r>
          </w:p>
        </w:tc>
        <w:tc>
          <w:tcPr>
            <w:tcW w:type="dxa" w:w="2880"/>
          </w:tcPr>
          <w:p>
            <w:r>
              <w:t>UI 부분 수정 부탁드립니다</w:t>
            </w:r>
          </w:p>
        </w:tc>
        <w:tc>
          <w:tcPr>
            <w:tcW w:type="dxa" w:w="2880"/>
          </w:tcPr>
          <w:p>
            <w:r>
              <w:t>21</w:t>
            </w:r>
          </w:p>
        </w:tc>
      </w:tr>
      <w:tr>
        <w:tc>
          <w:tcPr>
            <w:tcW w:type="dxa" w:w="2880"/>
          </w:tcPr>
          <w:p>
            <w:r>
              <w:t>혜전대학교</w:t>
            </w:r>
          </w:p>
        </w:tc>
        <w:tc>
          <w:tcPr>
            <w:tcW w:type="dxa" w:w="2880"/>
          </w:tcPr>
          <w:p>
            <w:r>
              <w:t>e-Campus 과제 평가시 피드백에서 첨부파일로 그림삽입 가능합니까 ?</w:t>
            </w:r>
          </w:p>
        </w:tc>
        <w:tc>
          <w:tcPr>
            <w:tcW w:type="dxa" w:w="2880"/>
          </w:tcPr>
          <w:p>
            <w:r>
              <w:t>22</w:t>
            </w:r>
          </w:p>
        </w:tc>
      </w:tr>
      <w:tr>
        <w:tc>
          <w:tcPr>
            <w:tcW w:type="dxa" w:w="2880"/>
          </w:tcPr>
          <w:p>
            <w:r>
              <w:t>혜전대학교</w:t>
            </w:r>
          </w:p>
        </w:tc>
        <w:tc>
          <w:tcPr>
            <w:tcW w:type="dxa" w:w="2880"/>
          </w:tcPr>
          <w:p>
            <w:r>
              <w:t>학사DB 확인</w:t>
            </w:r>
          </w:p>
        </w:tc>
        <w:tc>
          <w:tcPr>
            <w:tcW w:type="dxa" w:w="2880"/>
          </w:tcPr>
          <w:p>
            <w:r>
              <w:t>23</w:t>
            </w:r>
          </w:p>
        </w:tc>
      </w:tr>
      <w:tr>
        <w:tc>
          <w:tcPr>
            <w:tcW w:type="dxa" w:w="2880"/>
          </w:tcPr>
          <w:p>
            <w:r>
              <w:t>혜전대학교</w:t>
            </w:r>
          </w:p>
        </w:tc>
        <w:tc>
          <w:tcPr>
            <w:tcW w:type="dxa" w:w="2880"/>
          </w:tcPr>
          <w:p>
            <w:r>
              <w:t>금일 접속 장애 확인부탁드립니다(긴급)</w:t>
            </w:r>
          </w:p>
        </w:tc>
        <w:tc>
          <w:tcPr>
            <w:tcW w:type="dxa" w:w="2880"/>
          </w:tcPr>
          <w:p>
            <w:r>
              <w:t>24</w:t>
            </w:r>
          </w:p>
        </w:tc>
      </w:tr>
      <w:tr>
        <w:tc>
          <w:tcPr>
            <w:tcW w:type="dxa" w:w="2880"/>
          </w:tcPr>
          <w:p>
            <w:r>
              <w:t>혜전대학교</w:t>
            </w:r>
          </w:p>
        </w:tc>
        <w:tc>
          <w:tcPr>
            <w:tcW w:type="dxa" w:w="2880"/>
          </w:tcPr>
          <w:p>
            <w:r>
              <w:t>교수자 정보 확인</w:t>
            </w:r>
          </w:p>
        </w:tc>
        <w:tc>
          <w:tcPr>
            <w:tcW w:type="dxa" w:w="2880"/>
          </w:tcPr>
          <w:p>
            <w:r>
              <w:t>25</w:t>
            </w:r>
          </w:p>
        </w:tc>
      </w:tr>
      <w:tr>
        <w:tc>
          <w:tcPr>
            <w:tcW w:type="dxa" w:w="2880"/>
          </w:tcPr>
          <w:p>
            <w:r>
              <w:t>혜전대학교</w:t>
            </w:r>
          </w:p>
        </w:tc>
        <w:tc>
          <w:tcPr>
            <w:tcW w:type="dxa" w:w="2880"/>
          </w:tcPr>
          <w:p>
            <w:r>
              <w:t>배너공지를 활성호 했지만 활성화가 않됍니다확인 부탁드립니다</w:t>
            </w:r>
          </w:p>
        </w:tc>
        <w:tc>
          <w:tcPr>
            <w:tcW w:type="dxa" w:w="2880"/>
          </w:tcPr>
          <w:p>
            <w:r>
              <w:t>26</w:t>
            </w:r>
          </w:p>
        </w:tc>
      </w:tr>
      <w:tr>
        <w:tc>
          <w:tcPr>
            <w:tcW w:type="dxa" w:w="2880"/>
          </w:tcPr>
          <w:p>
            <w:r>
              <w:t>혜전대학교</w:t>
            </w:r>
          </w:p>
        </w:tc>
        <w:tc>
          <w:tcPr>
            <w:tcW w:type="dxa" w:w="2880"/>
          </w:tcPr>
          <w:p>
            <w:r>
              <w:t>7주차 부터 화면이 다르게 나옵니다 확인부탁드립니다</w:t>
            </w:r>
          </w:p>
        </w:tc>
        <w:tc>
          <w:tcPr>
            <w:tcW w:type="dxa" w:w="2880"/>
          </w:tcPr>
          <w:p>
            <w:r>
              <w:t>27</w:t>
            </w:r>
          </w:p>
        </w:tc>
      </w:tr>
      <w:tr>
        <w:tc>
          <w:tcPr>
            <w:tcW w:type="dxa" w:w="2880"/>
          </w:tcPr>
          <w:p>
            <w:r>
              <w:t>혜전대학교</w:t>
            </w:r>
          </w:p>
        </w:tc>
        <w:tc>
          <w:tcPr>
            <w:tcW w:type="dxa" w:w="2880"/>
          </w:tcPr>
          <w:p>
            <w:r>
              <w:t>확인부탁드립니다 화면 문제 (교수)</w:t>
            </w:r>
          </w:p>
        </w:tc>
        <w:tc>
          <w:tcPr>
            <w:tcW w:type="dxa" w:w="2880"/>
          </w:tcPr>
          <w:p>
            <w:r>
              <w:t>28</w:t>
            </w:r>
          </w:p>
        </w:tc>
      </w:tr>
      <w:tr>
        <w:tc>
          <w:tcPr>
            <w:tcW w:type="dxa" w:w="2880"/>
          </w:tcPr>
          <w:p>
            <w:r>
              <w:t>혜전대학교</w:t>
            </w:r>
          </w:p>
        </w:tc>
        <w:tc>
          <w:tcPr>
            <w:tcW w:type="dxa" w:w="2880"/>
          </w:tcPr>
          <w:p>
            <w:r>
              <w:t>확인부탁드립니다(학생민원)</w:t>
            </w:r>
          </w:p>
        </w:tc>
        <w:tc>
          <w:tcPr>
            <w:tcW w:type="dxa" w:w="2880"/>
          </w:tcPr>
          <w:p>
            <w:r>
              <w:t>29</w:t>
            </w:r>
          </w:p>
        </w:tc>
      </w:tr>
      <w:tr>
        <w:tc>
          <w:tcPr>
            <w:tcW w:type="dxa" w:w="2880"/>
          </w:tcPr>
          <w:p>
            <w:r>
              <w:t>혜전대학교</w:t>
            </w:r>
          </w:p>
        </w:tc>
        <w:tc>
          <w:tcPr>
            <w:tcW w:type="dxa" w:w="2880"/>
          </w:tcPr>
          <w:p>
            <w:r>
              <w:t>이러닝 콘텐츠 학습기록 PC 웹 브라우저와 스마트 기기 '코스모스2 App 에서 기록이 않나요 ? 출석도 않되는건지요 ?</w:t>
            </w:r>
          </w:p>
        </w:tc>
        <w:tc>
          <w:tcPr>
            <w:tcW w:type="dxa" w:w="2880"/>
          </w:tcPr>
          <w:p>
            <w:r>
              <w:t>30</w:t>
            </w:r>
          </w:p>
        </w:tc>
      </w:tr>
      <w:tr>
        <w:tc>
          <w:tcPr>
            <w:tcW w:type="dxa" w:w="2880"/>
          </w:tcPr>
          <w:p>
            <w:r>
              <w:t>혜전대학교</w:t>
            </w:r>
          </w:p>
        </w:tc>
        <w:tc>
          <w:tcPr>
            <w:tcW w:type="dxa" w:w="2880"/>
          </w:tcPr>
          <w:p>
            <w:r>
              <w:t>팀 및 과제 관련입니다 확인부탁드립니다</w:t>
            </w:r>
          </w:p>
        </w:tc>
        <w:tc>
          <w:tcPr>
            <w:tcW w:type="dxa" w:w="2880"/>
          </w:tcPr>
          <w:p>
            <w:r>
              <w:t>31</w:t>
            </w:r>
          </w:p>
        </w:tc>
      </w:tr>
      <w:tr>
        <w:tc>
          <w:tcPr>
            <w:tcW w:type="dxa" w:w="2880"/>
          </w:tcPr>
          <w:p>
            <w:r>
              <w:t>혜전대학교</w:t>
            </w:r>
          </w:p>
        </w:tc>
        <w:tc>
          <w:tcPr>
            <w:tcW w:type="dxa" w:w="2880"/>
          </w:tcPr>
          <w:p>
            <w:r>
              <w:t>강좌 개설 및 콘텐츠 등록</w:t>
            </w:r>
          </w:p>
        </w:tc>
        <w:tc>
          <w:tcPr>
            <w:tcW w:type="dxa" w:w="2880"/>
          </w:tcPr>
          <w:p>
            <w:r>
              <w:t>32</w:t>
            </w:r>
          </w:p>
        </w:tc>
      </w:tr>
      <w:tr>
        <w:tc>
          <w:tcPr>
            <w:tcW w:type="dxa" w:w="2880"/>
          </w:tcPr>
          <w:p>
            <w:r>
              <w:t>혜전대학교</w:t>
            </w:r>
          </w:p>
        </w:tc>
        <w:tc>
          <w:tcPr>
            <w:tcW w:type="dxa" w:w="2880"/>
          </w:tcPr>
          <w:p>
            <w:r>
              <w:t>확인부탁 드립니다</w:t>
            </w:r>
          </w:p>
        </w:tc>
        <w:tc>
          <w:tcPr>
            <w:tcW w:type="dxa" w:w="2880"/>
          </w:tcPr>
          <w:p>
            <w:r>
              <w:t>33</w:t>
            </w:r>
          </w:p>
        </w:tc>
      </w:tr>
      <w:tr>
        <w:tc>
          <w:tcPr>
            <w:tcW w:type="dxa" w:w="2880"/>
          </w:tcPr>
          <w:p>
            <w:r>
              <w:t>혜전대학교</w:t>
            </w:r>
          </w:p>
        </w:tc>
        <w:tc>
          <w:tcPr>
            <w:tcW w:type="dxa" w:w="2880"/>
          </w:tcPr>
          <w:p>
            <w:r>
              <w:t>확인 부탁드립니다</w:t>
            </w:r>
          </w:p>
        </w:tc>
        <w:tc>
          <w:tcPr>
            <w:tcW w:type="dxa" w:w="2880"/>
          </w:tcPr>
          <w:p>
            <w:r>
              <w:t>34</w:t>
            </w:r>
          </w:p>
        </w:tc>
      </w:tr>
      <w:tr>
        <w:tc>
          <w:tcPr>
            <w:tcW w:type="dxa" w:w="2880"/>
          </w:tcPr>
          <w:p>
            <w:r>
              <w:t>혜전대학교</w:t>
            </w:r>
          </w:p>
        </w:tc>
        <w:tc>
          <w:tcPr>
            <w:tcW w:type="dxa" w:w="2880"/>
          </w:tcPr>
          <w:p>
            <w:r>
              <w:t>확인부탁드립니다 동영상업로드 문제입니다</w:t>
            </w:r>
          </w:p>
        </w:tc>
        <w:tc>
          <w:tcPr>
            <w:tcW w:type="dxa" w:w="2880"/>
          </w:tcPr>
          <w:p>
            <w:r>
              <w:t>35</w:t>
            </w:r>
          </w:p>
        </w:tc>
      </w:tr>
      <w:tr>
        <w:tc>
          <w:tcPr>
            <w:tcW w:type="dxa" w:w="2880"/>
          </w:tcPr>
          <w:p>
            <w:r>
              <w:t>혜전대학교</w:t>
            </w:r>
          </w:p>
        </w:tc>
        <w:tc>
          <w:tcPr>
            <w:tcW w:type="dxa" w:w="2880"/>
          </w:tcPr>
          <w:p>
            <w:r>
              <w:t>CDN 서비스 중 영상 업로드 및 재생이 않된다고 합니다 확인 부탁드립니다</w:t>
            </w:r>
          </w:p>
        </w:tc>
        <w:tc>
          <w:tcPr>
            <w:tcW w:type="dxa" w:w="2880"/>
          </w:tcPr>
          <w:p>
            <w:r>
              <w:t>36</w:t>
            </w:r>
          </w:p>
        </w:tc>
      </w:tr>
      <w:tr>
        <w:tc>
          <w:tcPr>
            <w:tcW w:type="dxa" w:w="2880"/>
          </w:tcPr>
          <w:p>
            <w:r>
              <w:t>혜전대학교</w:t>
            </w:r>
          </w:p>
        </w:tc>
        <w:tc>
          <w:tcPr>
            <w:tcW w:type="dxa" w:w="2880"/>
          </w:tcPr>
          <w:p>
            <w:r>
              <w:t>출석관련하여 확인부탁드립니다</w:t>
            </w:r>
          </w:p>
        </w:tc>
        <w:tc>
          <w:tcPr>
            <w:tcW w:type="dxa" w:w="2880"/>
          </w:tcPr>
          <w:p>
            <w:r>
              <w:t>37</w:t>
            </w:r>
          </w:p>
        </w:tc>
      </w:tr>
      <w:tr>
        <w:tc>
          <w:tcPr>
            <w:tcW w:type="dxa" w:w="2880"/>
          </w:tcPr>
          <w:p>
            <w:r>
              <w:t>혜전대학교</w:t>
            </w:r>
          </w:p>
        </w:tc>
        <w:tc>
          <w:tcPr>
            <w:tcW w:type="dxa" w:w="2880"/>
          </w:tcPr>
          <w:p>
            <w:r>
              <w:t>코로나19  시작점 부터 접속 오류 알고싶고, CDN 서비스 후 얼마나 많은 서비스는 진현황을 알고싶습니다</w:t>
            </w:r>
          </w:p>
        </w:tc>
        <w:tc>
          <w:tcPr>
            <w:tcW w:type="dxa" w:w="2880"/>
          </w:tcPr>
          <w:p>
            <w:r>
              <w:t>38</w:t>
            </w:r>
          </w:p>
        </w:tc>
      </w:tr>
      <w:tr>
        <w:tc>
          <w:tcPr>
            <w:tcW w:type="dxa" w:w="2880"/>
          </w:tcPr>
          <w:p>
            <w:r>
              <w:t>혜전대학교</w:t>
            </w:r>
          </w:p>
        </w:tc>
        <w:tc>
          <w:tcPr>
            <w:tcW w:type="dxa" w:w="2880"/>
          </w:tcPr>
          <w:p>
            <w:r>
              <w:t>영상 업로되나 완료후 동영상 선택시 인코딩 현황을 표시해주세요</w:t>
            </w:r>
          </w:p>
        </w:tc>
        <w:tc>
          <w:tcPr>
            <w:tcW w:type="dxa" w:w="2880"/>
          </w:tcPr>
          <w:p>
            <w:r>
              <w:t>39</w:t>
            </w:r>
          </w:p>
        </w:tc>
      </w:tr>
      <w:tr>
        <w:tc>
          <w:tcPr>
            <w:tcW w:type="dxa" w:w="2880"/>
          </w:tcPr>
          <w:p>
            <w:r>
              <w:t>혜전대학교</w:t>
            </w:r>
          </w:p>
        </w:tc>
        <w:tc>
          <w:tcPr>
            <w:tcW w:type="dxa" w:w="2880"/>
          </w:tcPr>
          <w:p>
            <w:r>
              <w:t>출석 확인 부탁드립니다</w:t>
            </w:r>
          </w:p>
        </w:tc>
        <w:tc>
          <w:tcPr>
            <w:tcW w:type="dxa" w:w="2880"/>
          </w:tcPr>
          <w:p>
            <w:r>
              <w:t>40</w:t>
            </w:r>
          </w:p>
        </w:tc>
      </w:tr>
      <w:tr>
        <w:tc>
          <w:tcPr>
            <w:tcW w:type="dxa" w:w="2880"/>
          </w:tcPr>
          <w:p>
            <w:r>
              <w:t>혜전대학교</w:t>
            </w:r>
          </w:p>
        </w:tc>
        <w:tc>
          <w:tcPr>
            <w:tcW w:type="dxa" w:w="2880"/>
          </w:tcPr>
          <w:p>
            <w:r>
              <w:t>유투브 영상 업로드 확인부탁드립니다</w:t>
            </w:r>
          </w:p>
        </w:tc>
        <w:tc>
          <w:tcPr>
            <w:tcW w:type="dxa" w:w="2880"/>
          </w:tcPr>
          <w:p>
            <w:r>
              <w:t>41</w:t>
            </w:r>
          </w:p>
        </w:tc>
      </w:tr>
      <w:tr>
        <w:tc>
          <w:tcPr>
            <w:tcW w:type="dxa" w:w="2880"/>
          </w:tcPr>
          <w:p>
            <w:r>
              <w:t>혜전대학교</w:t>
            </w:r>
          </w:p>
        </w:tc>
        <w:tc>
          <w:tcPr>
            <w:tcW w:type="dxa" w:w="2880"/>
          </w:tcPr>
          <w:p>
            <w:r>
              <w:t>확인부탁드립니다</w:t>
            </w:r>
          </w:p>
        </w:tc>
        <w:tc>
          <w:tcPr>
            <w:tcW w:type="dxa" w:w="2880"/>
          </w:tcPr>
          <w:p>
            <w:r>
              <w:t>42</w:t>
            </w:r>
          </w:p>
        </w:tc>
      </w:tr>
      <w:tr>
        <w:tc>
          <w:tcPr>
            <w:tcW w:type="dxa" w:w="2880"/>
          </w:tcPr>
          <w:p>
            <w:r>
              <w:t>혜전대학교</w:t>
            </w:r>
          </w:p>
        </w:tc>
        <w:tc>
          <w:tcPr>
            <w:tcW w:type="dxa" w:w="2880"/>
          </w:tcPr>
          <w:p>
            <w:r>
              <w:t>확인부탁드립니다</w:t>
            </w:r>
          </w:p>
        </w:tc>
        <w:tc>
          <w:tcPr>
            <w:tcW w:type="dxa" w:w="2880"/>
          </w:tcPr>
          <w:p>
            <w:r>
              <w:t>43</w:t>
            </w:r>
          </w:p>
        </w:tc>
      </w:tr>
      <w:tr>
        <w:tc>
          <w:tcPr>
            <w:tcW w:type="dxa" w:w="2880"/>
          </w:tcPr>
          <w:p>
            <w:r>
              <w:t>혜전대학교</w:t>
            </w:r>
          </w:p>
        </w:tc>
        <w:tc>
          <w:tcPr>
            <w:tcW w:type="dxa" w:w="2880"/>
          </w:tcPr>
          <w:p>
            <w:r>
              <w:t>퀴즈 관련입니다</w:t>
            </w:r>
          </w:p>
        </w:tc>
        <w:tc>
          <w:tcPr>
            <w:tcW w:type="dxa" w:w="2880"/>
          </w:tcPr>
          <w:p>
            <w:r>
              <w:t>44</w:t>
            </w:r>
          </w:p>
        </w:tc>
      </w:tr>
      <w:tr>
        <w:tc>
          <w:tcPr>
            <w:tcW w:type="dxa" w:w="2880"/>
          </w:tcPr>
          <w:p>
            <w:r>
              <w:t>혜전대학교</w:t>
            </w:r>
          </w:p>
        </w:tc>
        <w:tc>
          <w:tcPr>
            <w:tcW w:type="dxa" w:w="2880"/>
          </w:tcPr>
          <w:p>
            <w:r>
              <w:t>확인부탁드립니다</w:t>
            </w:r>
          </w:p>
        </w:tc>
        <w:tc>
          <w:tcPr>
            <w:tcW w:type="dxa" w:w="2880"/>
          </w:tcPr>
          <w:p>
            <w:r>
              <w:t>45</w:t>
            </w:r>
          </w:p>
        </w:tc>
      </w:tr>
      <w:tr>
        <w:tc>
          <w:tcPr>
            <w:tcW w:type="dxa" w:w="2880"/>
          </w:tcPr>
          <w:p>
            <w:r>
              <w:t>혜전대학교</w:t>
            </w:r>
          </w:p>
        </w:tc>
        <w:tc>
          <w:tcPr>
            <w:tcW w:type="dxa" w:w="2880"/>
          </w:tcPr>
          <w:p>
            <w:r>
              <w:t>시험 참여할수있는 접속인원을 확인 하고싶습니다</w:t>
            </w:r>
          </w:p>
        </w:tc>
        <w:tc>
          <w:tcPr>
            <w:tcW w:type="dxa" w:w="2880"/>
          </w:tcPr>
          <w:p>
            <w:r>
              <w:t>46</w:t>
            </w:r>
          </w:p>
        </w:tc>
      </w:tr>
      <w:tr>
        <w:tc>
          <w:tcPr>
            <w:tcW w:type="dxa" w:w="2880"/>
          </w:tcPr>
          <w:p>
            <w:r>
              <w:t>혜전대학교</w:t>
            </w:r>
          </w:p>
        </w:tc>
        <w:tc>
          <w:tcPr>
            <w:tcW w:type="dxa" w:w="2880"/>
          </w:tcPr>
          <w:p>
            <w:r>
              <w:t>확인부탁드립니다</w:t>
            </w:r>
          </w:p>
        </w:tc>
        <w:tc>
          <w:tcPr>
            <w:tcW w:type="dxa" w:w="2880"/>
          </w:tcPr>
          <w:p>
            <w:r>
              <w:t>47</w:t>
            </w:r>
          </w:p>
        </w:tc>
      </w:tr>
      <w:tr>
        <w:tc>
          <w:tcPr>
            <w:tcW w:type="dxa" w:w="2880"/>
          </w:tcPr>
          <w:p>
            <w:r>
              <w:t>혜전대학교</w:t>
            </w:r>
          </w:p>
        </w:tc>
        <w:tc>
          <w:tcPr>
            <w:tcW w:type="dxa" w:w="2880"/>
          </w:tcPr>
          <w:p>
            <w:r>
              <w:t>확인 부탁드립니다(퀴즈 서술형 작성시)</w:t>
            </w:r>
          </w:p>
        </w:tc>
        <w:tc>
          <w:tcPr>
            <w:tcW w:type="dxa" w:w="2880"/>
          </w:tcPr>
          <w:p>
            <w:r>
              <w:t>48</w:t>
            </w:r>
          </w:p>
        </w:tc>
      </w:tr>
      <w:tr>
        <w:tc>
          <w:tcPr>
            <w:tcW w:type="dxa" w:w="2880"/>
          </w:tcPr>
          <w:p>
            <w:r>
              <w:t>혜전대학교</w:t>
            </w:r>
          </w:p>
        </w:tc>
        <w:tc>
          <w:tcPr>
            <w:tcW w:type="dxa" w:w="2880"/>
          </w:tcPr>
          <w:p>
            <w:r>
              <w:t>확인부탁드립니다(퀴즈관련)</w:t>
            </w:r>
          </w:p>
        </w:tc>
        <w:tc>
          <w:tcPr>
            <w:tcW w:type="dxa" w:w="2880"/>
          </w:tcPr>
          <w:p>
            <w:r>
              <w:t>49</w:t>
            </w:r>
          </w:p>
        </w:tc>
      </w:tr>
      <w:tr>
        <w:tc>
          <w:tcPr>
            <w:tcW w:type="dxa" w:w="2880"/>
          </w:tcPr>
          <w:p>
            <w:r>
              <w:t>혜전대학교</w:t>
            </w:r>
          </w:p>
        </w:tc>
        <w:tc>
          <w:tcPr>
            <w:tcW w:type="dxa" w:w="2880"/>
          </w:tcPr>
          <w:p>
            <w:r>
              <w:t>확인 부탁드립니다(동영상)</w:t>
            </w:r>
          </w:p>
        </w:tc>
        <w:tc>
          <w:tcPr>
            <w:tcW w:type="dxa" w:w="2880"/>
          </w:tcPr>
          <w:p>
            <w:r>
              <w:t>50</w:t>
            </w:r>
          </w:p>
        </w:tc>
      </w:tr>
      <w:tr>
        <w:tc>
          <w:tcPr>
            <w:tcW w:type="dxa" w:w="2880"/>
          </w:tcPr>
          <w:p>
            <w:r>
              <w:t>혜전대학교</w:t>
            </w:r>
          </w:p>
        </w:tc>
        <w:tc>
          <w:tcPr>
            <w:tcW w:type="dxa" w:w="2880"/>
          </w:tcPr>
          <w:p>
            <w:r>
              <w:t>온라인 출석부 설정 관련입니다</w:t>
            </w:r>
          </w:p>
        </w:tc>
        <w:tc>
          <w:tcPr>
            <w:tcW w:type="dxa" w:w="2880"/>
          </w:tcPr>
          <w:p>
            <w:r>
              <w:t>51</w:t>
            </w:r>
          </w:p>
        </w:tc>
      </w:tr>
      <w:tr>
        <w:tc>
          <w:tcPr>
            <w:tcW w:type="dxa" w:w="2880"/>
          </w:tcPr>
          <w:p>
            <w:r>
              <w:t>혜전대학교</w:t>
            </w:r>
          </w:p>
        </w:tc>
        <w:tc>
          <w:tcPr>
            <w:tcW w:type="dxa" w:w="2880"/>
          </w:tcPr>
          <w:p>
            <w:r>
              <w:t>동영상업로드 문의 입니다</w:t>
            </w:r>
          </w:p>
        </w:tc>
        <w:tc>
          <w:tcPr>
            <w:tcW w:type="dxa" w:w="2880"/>
          </w:tcPr>
          <w:p>
            <w:r>
              <w:t>52</w:t>
            </w:r>
          </w:p>
        </w:tc>
      </w:tr>
      <w:tr>
        <w:tc>
          <w:tcPr>
            <w:tcW w:type="dxa" w:w="2880"/>
          </w:tcPr>
          <w:p>
            <w:r>
              <w:t>혜전대학교</w:t>
            </w:r>
          </w:p>
        </w:tc>
        <w:tc>
          <w:tcPr>
            <w:tcW w:type="dxa" w:w="2880"/>
          </w:tcPr>
          <w:p>
            <w:r>
              <w:t>확인부탁드립니다(비교과)</w:t>
            </w:r>
          </w:p>
        </w:tc>
        <w:tc>
          <w:tcPr>
            <w:tcW w:type="dxa" w:w="2880"/>
          </w:tcPr>
          <w:p>
            <w:r>
              <w:t>53</w:t>
            </w:r>
          </w:p>
        </w:tc>
      </w:tr>
      <w:tr>
        <w:tc>
          <w:tcPr>
            <w:tcW w:type="dxa" w:w="2880"/>
          </w:tcPr>
          <w:p>
            <w:r>
              <w:t>혜전대학교</w:t>
            </w:r>
          </w:p>
        </w:tc>
        <w:tc>
          <w:tcPr>
            <w:tcW w:type="dxa" w:w="2880"/>
          </w:tcPr>
          <w:p>
            <w:r>
              <w:t>확인부탁드립니다(비교과 이인수교수)</w:t>
            </w:r>
          </w:p>
        </w:tc>
        <w:tc>
          <w:tcPr>
            <w:tcW w:type="dxa" w:w="2880"/>
          </w:tcPr>
          <w:p>
            <w:r>
              <w:t>54</w:t>
            </w:r>
          </w:p>
        </w:tc>
      </w:tr>
      <w:tr>
        <w:tc>
          <w:tcPr>
            <w:tcW w:type="dxa" w:w="2880"/>
          </w:tcPr>
          <w:p>
            <w:r>
              <w:t>혜전대학교</w:t>
            </w:r>
          </w:p>
        </w:tc>
        <w:tc>
          <w:tcPr>
            <w:tcW w:type="dxa" w:w="2880"/>
          </w:tcPr>
          <w:p>
            <w:r>
              <w:t>동영상업로드 관련입니다</w:t>
            </w:r>
          </w:p>
        </w:tc>
        <w:tc>
          <w:tcPr>
            <w:tcW w:type="dxa" w:w="2880"/>
          </w:tcPr>
          <w:p>
            <w:r>
              <w:t>55</w:t>
            </w:r>
          </w:p>
        </w:tc>
      </w:tr>
      <w:tr>
        <w:tc>
          <w:tcPr>
            <w:tcW w:type="dxa" w:w="2880"/>
          </w:tcPr>
          <w:p>
            <w:r>
              <w:t>혜전대학교</w:t>
            </w:r>
          </w:p>
        </w:tc>
        <w:tc>
          <w:tcPr>
            <w:tcW w:type="dxa" w:w="2880"/>
          </w:tcPr>
          <w:p>
            <w:r>
              <w:t>김미지 선생님 한테 출석 관련하여 메일 송부했습니다 확인 후 답변주세요</w:t>
            </w:r>
          </w:p>
        </w:tc>
        <w:tc>
          <w:tcPr>
            <w:tcW w:type="dxa" w:w="2880"/>
          </w:tcPr>
          <w:p>
            <w:r>
              <w:t>56</w:t>
            </w:r>
          </w:p>
        </w:tc>
      </w:tr>
      <w:tr>
        <w:tc>
          <w:tcPr>
            <w:tcW w:type="dxa" w:w="2880"/>
          </w:tcPr>
          <w:p>
            <w:r>
              <w:t>혜전대학교</w:t>
            </w:r>
          </w:p>
        </w:tc>
        <w:tc>
          <w:tcPr>
            <w:tcW w:type="dxa" w:w="2880"/>
          </w:tcPr>
          <w:p>
            <w:r>
              <w:t>퀴즈 진행시 문항 선택을 제안 하고싶은데 어떻게 하면되나요 ?</w:t>
            </w:r>
          </w:p>
        </w:tc>
        <w:tc>
          <w:tcPr>
            <w:tcW w:type="dxa" w:w="2880"/>
          </w:tcPr>
          <w:p>
            <w:r>
              <w:t>57</w:t>
            </w:r>
          </w:p>
        </w:tc>
      </w:tr>
      <w:tr>
        <w:tc>
          <w:tcPr>
            <w:tcW w:type="dxa" w:w="2880"/>
          </w:tcPr>
          <w:p>
            <w:r>
              <w:t>혜전대학교</w:t>
            </w:r>
          </w:p>
        </w:tc>
        <w:tc>
          <w:tcPr>
            <w:tcW w:type="dxa" w:w="2880"/>
          </w:tcPr>
          <w:p>
            <w:r>
              <w:t>퀴즈 소요시간 문의</w:t>
            </w:r>
          </w:p>
        </w:tc>
        <w:tc>
          <w:tcPr>
            <w:tcW w:type="dxa" w:w="2880"/>
          </w:tcPr>
          <w:p>
            <w:r>
              <w:t>58</w:t>
            </w:r>
          </w:p>
        </w:tc>
      </w:tr>
      <w:tr>
        <w:tc>
          <w:tcPr>
            <w:tcW w:type="dxa" w:w="2880"/>
          </w:tcPr>
          <w:p>
            <w:r>
              <w:t>혜전대학교</w:t>
            </w:r>
          </w:p>
        </w:tc>
        <w:tc>
          <w:tcPr>
            <w:tcW w:type="dxa" w:w="2880"/>
          </w:tcPr>
          <w:p>
            <w:r>
              <w:t>계절학기는 학교 db에 생성 하면 자동으로 e-campus 나오나요 ? 확인 부탁드려요</w:t>
            </w:r>
          </w:p>
        </w:tc>
        <w:tc>
          <w:tcPr>
            <w:tcW w:type="dxa" w:w="2880"/>
          </w:tcPr>
          <w:p>
            <w:r>
              <w:t>59</w:t>
            </w:r>
          </w:p>
        </w:tc>
      </w:tr>
      <w:tr>
        <w:tc>
          <w:tcPr>
            <w:tcW w:type="dxa" w:w="2880"/>
          </w:tcPr>
          <w:p>
            <w:r>
              <w:t>혜전대학교</w:t>
            </w:r>
          </w:p>
        </w:tc>
        <w:tc>
          <w:tcPr>
            <w:tcW w:type="dxa" w:w="2880"/>
          </w:tcPr>
          <w:p>
            <w:r>
              <w:t>같은 강좌에서 시험 문제를 복사 가능한가요</w:t>
            </w:r>
          </w:p>
        </w:tc>
        <w:tc>
          <w:tcPr>
            <w:tcW w:type="dxa" w:w="2880"/>
          </w:tcPr>
          <w:p>
            <w:r>
              <w:t>60</w:t>
            </w:r>
          </w:p>
        </w:tc>
      </w:tr>
      <w:tr>
        <w:tc>
          <w:tcPr>
            <w:tcW w:type="dxa" w:w="2880"/>
          </w:tcPr>
          <w:p>
            <w:r>
              <w:t>혜전대학교</w:t>
            </w:r>
          </w:p>
        </w:tc>
        <w:tc>
          <w:tcPr>
            <w:tcW w:type="dxa" w:w="2880"/>
          </w:tcPr>
          <w:p>
            <w:r>
              <w:t>남명우 교수 -전공기초-기말고사 기한 만료 관련 입니다</w:t>
            </w:r>
          </w:p>
        </w:tc>
        <w:tc>
          <w:tcPr>
            <w:tcW w:type="dxa" w:w="2880"/>
          </w:tcPr>
          <w:p>
            <w:r>
              <w:t>61</w:t>
            </w:r>
          </w:p>
        </w:tc>
      </w:tr>
      <w:tr>
        <w:tc>
          <w:tcPr>
            <w:tcW w:type="dxa" w:w="2880"/>
          </w:tcPr>
          <w:p>
            <w:r>
              <w:t>혜전대학교</w:t>
            </w:r>
          </w:p>
        </w:tc>
        <w:tc>
          <w:tcPr>
            <w:tcW w:type="dxa" w:w="2880"/>
          </w:tcPr>
          <w:p>
            <w:r>
              <w:t>SMS 보내기 숨김</w:t>
            </w:r>
          </w:p>
        </w:tc>
        <w:tc>
          <w:tcPr>
            <w:tcW w:type="dxa" w:w="2880"/>
          </w:tcPr>
          <w:p>
            <w:r>
              <w:t>62</w:t>
            </w:r>
          </w:p>
        </w:tc>
      </w:tr>
      <w:tr>
        <w:tc>
          <w:tcPr>
            <w:tcW w:type="dxa" w:w="2880"/>
          </w:tcPr>
          <w:p>
            <w:r>
              <w:t>혜전대학교</w:t>
            </w:r>
          </w:p>
        </w:tc>
        <w:tc>
          <w:tcPr>
            <w:tcW w:type="dxa" w:w="2880"/>
          </w:tcPr>
          <w:p>
            <w:r>
              <w:t>이전 학기 강좌 접근</w:t>
            </w:r>
          </w:p>
        </w:tc>
        <w:tc>
          <w:tcPr>
            <w:tcW w:type="dxa" w:w="2880"/>
          </w:tcPr>
          <w:p>
            <w:r>
              <w:t>63</w:t>
            </w:r>
          </w:p>
        </w:tc>
      </w:tr>
      <w:tr>
        <w:tc>
          <w:tcPr>
            <w:tcW w:type="dxa" w:w="2880"/>
          </w:tcPr>
          <w:p>
            <w:r>
              <w:t>혜전대학교</w:t>
            </w:r>
          </w:p>
        </w:tc>
        <w:tc>
          <w:tcPr>
            <w:tcW w:type="dxa" w:w="2880"/>
          </w:tcPr>
          <w:p>
            <w:r>
              <w:t>성민주학생 확인 부탁드립니다</w:t>
            </w:r>
          </w:p>
        </w:tc>
        <w:tc>
          <w:tcPr>
            <w:tcW w:type="dxa" w:w="2880"/>
          </w:tcPr>
          <w:p>
            <w:r>
              <w:t>64</w:t>
            </w:r>
          </w:p>
        </w:tc>
      </w:tr>
      <w:tr>
        <w:tc>
          <w:tcPr>
            <w:tcW w:type="dxa" w:w="2880"/>
          </w:tcPr>
          <w:p>
            <w:r>
              <w:t>혜전대학교</w:t>
            </w:r>
          </w:p>
        </w:tc>
        <w:tc>
          <w:tcPr>
            <w:tcW w:type="dxa" w:w="2880"/>
          </w:tcPr>
          <w:p>
            <w:r>
              <w:t>출석 확인 부탁드립니다(김솔학생)</w:t>
            </w:r>
          </w:p>
        </w:tc>
        <w:tc>
          <w:tcPr>
            <w:tcW w:type="dxa" w:w="2880"/>
          </w:tcPr>
          <w:p>
            <w:r>
              <w:t>65</w:t>
            </w:r>
          </w:p>
        </w:tc>
      </w:tr>
      <w:tr>
        <w:tc>
          <w:tcPr>
            <w:tcW w:type="dxa" w:w="2880"/>
          </w:tcPr>
          <w:p>
            <w:r>
              <w:t>혜전대학교</w:t>
            </w:r>
          </w:p>
        </w:tc>
        <w:tc>
          <w:tcPr>
            <w:tcW w:type="dxa" w:w="2880"/>
          </w:tcPr>
          <w:p>
            <w:r>
              <w:t>출석 확인 부탁드립니다(정종성학생)</w:t>
            </w:r>
          </w:p>
        </w:tc>
        <w:tc>
          <w:tcPr>
            <w:tcW w:type="dxa" w:w="2880"/>
          </w:tcPr>
          <w:p>
            <w:r>
              <w:t>66</w:t>
            </w:r>
          </w:p>
        </w:tc>
      </w:tr>
      <w:tr>
        <w:tc>
          <w:tcPr>
            <w:tcW w:type="dxa" w:w="2880"/>
          </w:tcPr>
          <w:p>
            <w:r>
              <w:t>혜전대학교</w:t>
            </w:r>
          </w:p>
        </w:tc>
        <w:tc>
          <w:tcPr>
            <w:tcW w:type="dxa" w:w="2880"/>
          </w:tcPr>
          <w:p>
            <w:r>
              <w:t>여름 계절학기 관련 확인 요청</w:t>
            </w:r>
          </w:p>
        </w:tc>
        <w:tc>
          <w:tcPr>
            <w:tcW w:type="dxa" w:w="2880"/>
          </w:tcPr>
          <w:p>
            <w:r>
              <w:t>67</w:t>
            </w:r>
          </w:p>
        </w:tc>
      </w:tr>
      <w:tr>
        <w:tc>
          <w:tcPr>
            <w:tcW w:type="dxa" w:w="2880"/>
          </w:tcPr>
          <w:p>
            <w:r>
              <w:t>혜전대학교</w:t>
            </w:r>
          </w:p>
        </w:tc>
        <w:tc>
          <w:tcPr>
            <w:tcW w:type="dxa" w:w="2880"/>
          </w:tcPr>
          <w:p>
            <w:r>
              <w:t>온라인출석부 관련</w:t>
            </w:r>
          </w:p>
        </w:tc>
        <w:tc>
          <w:tcPr>
            <w:tcW w:type="dxa" w:w="2880"/>
          </w:tcPr>
          <w:p>
            <w:r>
              <w:t>68</w:t>
            </w:r>
          </w:p>
        </w:tc>
      </w:tr>
      <w:tr>
        <w:tc>
          <w:tcPr>
            <w:tcW w:type="dxa" w:w="2880"/>
          </w:tcPr>
          <w:p>
            <w:r>
              <w:t>혜전대학교</w:t>
            </w:r>
          </w:p>
        </w:tc>
        <w:tc>
          <w:tcPr>
            <w:tcW w:type="dxa" w:w="2880"/>
          </w:tcPr>
          <w:p>
            <w:r>
              <w:t>e-campus 조별로 시험이 가능한지 확인 부탁드립니다</w:t>
            </w:r>
          </w:p>
        </w:tc>
        <w:tc>
          <w:tcPr>
            <w:tcW w:type="dxa" w:w="2880"/>
          </w:tcPr>
          <w:p>
            <w:r>
              <w:t>69</w:t>
            </w:r>
          </w:p>
        </w:tc>
      </w:tr>
      <w:tr>
        <w:tc>
          <w:tcPr>
            <w:tcW w:type="dxa" w:w="2880"/>
          </w:tcPr>
          <w:p>
            <w:r>
              <w:t>혜전대학교</w:t>
            </w:r>
          </w:p>
        </w:tc>
        <w:tc>
          <w:tcPr>
            <w:tcW w:type="dxa" w:w="2880"/>
          </w:tcPr>
          <w:p>
            <w:r>
              <w:t>SMS보내기 기능 관련</w:t>
            </w:r>
          </w:p>
        </w:tc>
        <w:tc>
          <w:tcPr>
            <w:tcW w:type="dxa" w:w="2880"/>
          </w:tcPr>
          <w:p>
            <w:r>
              <w:t>70</w:t>
            </w:r>
          </w:p>
        </w:tc>
      </w:tr>
      <w:tr>
        <w:tc>
          <w:tcPr>
            <w:tcW w:type="dxa" w:w="2880"/>
          </w:tcPr>
          <w:p>
            <w:r>
              <w:t>혜전대학교</w:t>
            </w:r>
          </w:p>
        </w:tc>
        <w:tc>
          <w:tcPr>
            <w:tcW w:type="dxa" w:w="2880"/>
          </w:tcPr>
          <w:p>
            <w:r>
              <w:t>박종원 1810006 개절학기 문의 입니다</w:t>
            </w:r>
          </w:p>
        </w:tc>
        <w:tc>
          <w:tcPr>
            <w:tcW w:type="dxa" w:w="2880"/>
          </w:tcPr>
          <w:p>
            <w:r>
              <w:t>71</w:t>
            </w:r>
          </w:p>
        </w:tc>
      </w:tr>
      <w:tr>
        <w:tc>
          <w:tcPr>
            <w:tcW w:type="dxa" w:w="2880"/>
          </w:tcPr>
          <w:p>
            <w:r>
              <w:t>혜전대학교</w:t>
            </w:r>
          </w:p>
        </w:tc>
        <w:tc>
          <w:tcPr>
            <w:tcW w:type="dxa" w:w="2880"/>
          </w:tcPr>
          <w:p>
            <w:r>
              <w:t>개절학기 확인 입니다</w:t>
            </w:r>
          </w:p>
        </w:tc>
        <w:tc>
          <w:tcPr>
            <w:tcW w:type="dxa" w:w="2880"/>
          </w:tcPr>
          <w:p>
            <w:r>
              <w:t>72</w:t>
            </w:r>
          </w:p>
        </w:tc>
      </w:tr>
      <w:tr>
        <w:tc>
          <w:tcPr>
            <w:tcW w:type="dxa" w:w="2880"/>
          </w:tcPr>
          <w:p>
            <w:r/>
          </w:p>
        </w:tc>
        <w:tc>
          <w:tcPr>
            <w:tcW w:type="dxa" w:w="2880"/>
          </w:tcPr>
          <w:p>
            <w:r/>
          </w:p>
        </w:tc>
        <w:tc>
          <w:tcPr>
            <w:tcW w:type="dxa" w:w="288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